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A4DC" w14:textId="77777777" w:rsidR="00FD21A6" w:rsidRDefault="00572C67">
      <w:pPr>
        <w:pStyle w:val="Heading2"/>
        <w:spacing w:before="61"/>
        <w:ind w:left="304" w:right="440"/>
        <w:jc w:val="center"/>
        <w:rPr>
          <w:spacing w:val="-3"/>
        </w:rPr>
      </w:pPr>
      <w:r>
        <w:t>A</w:t>
      </w:r>
      <w:r>
        <w:rPr>
          <w:spacing w:val="-3"/>
        </w:rPr>
        <w:t xml:space="preserve"> </w:t>
      </w:r>
      <w:r>
        <w:t>Project/Dissertation Final</w:t>
      </w:r>
      <w:r>
        <w:rPr>
          <w:spacing w:val="-1"/>
        </w:rPr>
        <w:t xml:space="preserve"> </w:t>
      </w:r>
      <w:r>
        <w:t>Report</w:t>
      </w:r>
      <w:r>
        <w:rPr>
          <w:spacing w:val="-3"/>
        </w:rPr>
        <w:t xml:space="preserve"> </w:t>
      </w:r>
    </w:p>
    <w:p w14:paraId="186C7F9D" w14:textId="77777777" w:rsidR="00FD21A6" w:rsidRDefault="00572C67">
      <w:pPr>
        <w:pStyle w:val="Heading2"/>
        <w:spacing w:before="61"/>
        <w:ind w:left="304" w:right="440"/>
        <w:jc w:val="center"/>
        <w:rPr>
          <w:sz w:val="40"/>
        </w:rPr>
      </w:pPr>
      <w:r>
        <w:rPr>
          <w:sz w:val="40"/>
        </w:rPr>
        <w:t>on</w:t>
      </w:r>
    </w:p>
    <w:p w14:paraId="15686EE6" w14:textId="77777777" w:rsidR="00FD21A6" w:rsidRDefault="00572C67">
      <w:pPr>
        <w:ind w:firstLine="720"/>
        <w:jc w:val="center"/>
        <w:rPr>
          <w:b/>
          <w:bCs/>
          <w:sz w:val="28"/>
          <w:szCs w:val="28"/>
        </w:rPr>
      </w:pPr>
      <w:r>
        <w:rPr>
          <w:b/>
          <w:bCs/>
          <w:sz w:val="28"/>
          <w:szCs w:val="28"/>
        </w:rPr>
        <w:t>Implementation of Classification and Segmentation for Plant Diseases Using a Deep Learning Model</w:t>
      </w:r>
    </w:p>
    <w:p w14:paraId="62731E42" w14:textId="77777777" w:rsidR="00FD21A6" w:rsidRDefault="00FD21A6">
      <w:pPr>
        <w:pStyle w:val="BodyText"/>
        <w:rPr>
          <w:b/>
          <w:sz w:val="30"/>
        </w:rPr>
      </w:pPr>
    </w:p>
    <w:p w14:paraId="755CA65C" w14:textId="77777777" w:rsidR="00FD21A6" w:rsidRDefault="00FD21A6">
      <w:pPr>
        <w:pStyle w:val="BodyText"/>
        <w:spacing w:before="10"/>
        <w:rPr>
          <w:b/>
          <w:sz w:val="31"/>
        </w:rPr>
      </w:pPr>
    </w:p>
    <w:p w14:paraId="7E671632" w14:textId="77777777" w:rsidR="00FD21A6" w:rsidRDefault="00572C67">
      <w:pPr>
        <w:spacing w:line="398" w:lineRule="auto"/>
        <w:ind w:left="3576" w:right="3434" w:hanging="61"/>
        <w:jc w:val="center"/>
        <w:rPr>
          <w:sz w:val="24"/>
        </w:rPr>
      </w:pPr>
      <w:r>
        <w:rPr>
          <w:sz w:val="24"/>
        </w:rPr>
        <w:t>Submitted in partial fulfillment of the</w:t>
      </w:r>
      <w:r>
        <w:rPr>
          <w:spacing w:val="1"/>
          <w:sz w:val="24"/>
        </w:rPr>
        <w:t xml:space="preserve"> </w:t>
      </w:r>
      <w:r>
        <w:rPr>
          <w:sz w:val="24"/>
        </w:rPr>
        <w:t>requirement</w:t>
      </w:r>
      <w:r>
        <w:rPr>
          <w:spacing w:val="-3"/>
          <w:sz w:val="24"/>
        </w:rPr>
        <w:t xml:space="preserve"> </w:t>
      </w:r>
      <w:r>
        <w:rPr>
          <w:sz w:val="24"/>
        </w:rPr>
        <w:t>for</w:t>
      </w:r>
      <w:r>
        <w:rPr>
          <w:spacing w:val="-2"/>
          <w:sz w:val="24"/>
        </w:rPr>
        <w:t xml:space="preserve"> </w:t>
      </w:r>
      <w:r>
        <w:rPr>
          <w:sz w:val="24"/>
        </w:rPr>
        <w:t>the</w:t>
      </w:r>
      <w:r>
        <w:rPr>
          <w:spacing w:val="-4"/>
          <w:sz w:val="24"/>
        </w:rPr>
        <w:t xml:space="preserve"> </w:t>
      </w:r>
      <w:r>
        <w:rPr>
          <w:sz w:val="24"/>
        </w:rPr>
        <w:t>award</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degree</w:t>
      </w:r>
      <w:r>
        <w:rPr>
          <w:spacing w:val="-3"/>
          <w:sz w:val="24"/>
        </w:rPr>
        <w:t xml:space="preserve"> </w:t>
      </w:r>
      <w:r>
        <w:rPr>
          <w:sz w:val="24"/>
        </w:rPr>
        <w:t>of</w:t>
      </w:r>
    </w:p>
    <w:p w14:paraId="53CB8941" w14:textId="77777777" w:rsidR="00FD21A6" w:rsidRDefault="00FD21A6">
      <w:pPr>
        <w:pStyle w:val="BodyText"/>
        <w:rPr>
          <w:sz w:val="26"/>
        </w:rPr>
      </w:pPr>
    </w:p>
    <w:p w14:paraId="425D5DA7" w14:textId="77777777" w:rsidR="00FD21A6" w:rsidRDefault="00FD21A6">
      <w:pPr>
        <w:pStyle w:val="BodyText"/>
        <w:spacing w:before="11"/>
        <w:rPr>
          <w:sz w:val="26"/>
        </w:rPr>
      </w:pPr>
    </w:p>
    <w:p w14:paraId="12DE9DBF" w14:textId="77777777" w:rsidR="00FD21A6" w:rsidRDefault="00572C67">
      <w:pPr>
        <w:shd w:val="clear" w:color="auto" w:fill="FFFFFF"/>
        <w:spacing w:line="360" w:lineRule="auto"/>
        <w:ind w:left="14"/>
        <w:jc w:val="center"/>
        <w:rPr>
          <w:sz w:val="28"/>
          <w:szCs w:val="28"/>
        </w:rPr>
      </w:pPr>
      <w:r>
        <w:rPr>
          <w:color w:val="000000"/>
          <w:spacing w:val="-4"/>
          <w:sz w:val="28"/>
          <w:szCs w:val="28"/>
        </w:rPr>
        <w:t>BACHOLOR OF COMPUTER SCIENCE AND ENGINEERING</w:t>
      </w:r>
    </w:p>
    <w:p w14:paraId="01566635" w14:textId="77777777" w:rsidR="00FD21A6" w:rsidRDefault="00FD21A6">
      <w:pPr>
        <w:pStyle w:val="BodyText"/>
        <w:rPr>
          <w:sz w:val="20"/>
        </w:rPr>
      </w:pPr>
    </w:p>
    <w:p w14:paraId="6A9BAD1C" w14:textId="77777777" w:rsidR="00FD21A6" w:rsidRDefault="00572C67">
      <w:pPr>
        <w:pStyle w:val="BodyText"/>
        <w:spacing w:before="5"/>
        <w:rPr>
          <w:sz w:val="22"/>
        </w:rPr>
      </w:pPr>
      <w:r>
        <w:rPr>
          <w:noProof/>
        </w:rPr>
        <w:drawing>
          <wp:anchor distT="0" distB="0" distL="0" distR="0" simplePos="0" relativeHeight="251637760" behindDoc="0" locked="0" layoutInCell="1" allowOverlap="1" wp14:anchorId="1B51F85D" wp14:editId="32B1C1EE">
            <wp:simplePos x="0" y="0"/>
            <wp:positionH relativeFrom="page">
              <wp:posOffset>2205990</wp:posOffset>
            </wp:positionH>
            <wp:positionV relativeFrom="paragraph">
              <wp:posOffset>188595</wp:posOffset>
            </wp:positionV>
            <wp:extent cx="2928620" cy="7213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928634" cy="721518"/>
                    </a:xfrm>
                    <a:prstGeom prst="rect">
                      <a:avLst/>
                    </a:prstGeom>
                  </pic:spPr>
                </pic:pic>
              </a:graphicData>
            </a:graphic>
          </wp:anchor>
        </w:drawing>
      </w:r>
    </w:p>
    <w:p w14:paraId="714CEB4E" w14:textId="77777777" w:rsidR="00FD21A6" w:rsidRDefault="00572C67">
      <w:pPr>
        <w:pStyle w:val="BodyText"/>
        <w:spacing w:before="376" w:line="300" w:lineRule="auto"/>
        <w:ind w:left="4111" w:right="4188"/>
        <w:jc w:val="center"/>
      </w:pPr>
      <w:r>
        <w:t>Under the supervision of</w:t>
      </w:r>
      <w:r>
        <w:rPr>
          <w:spacing w:val="-67"/>
        </w:rPr>
        <w:t xml:space="preserve"> </w:t>
      </w:r>
      <w:r>
        <w:t xml:space="preserve">Mr. </w:t>
      </w:r>
      <w:proofErr w:type="spellStart"/>
      <w:r>
        <w:t>Anandhan</w:t>
      </w:r>
      <w:proofErr w:type="spellEnd"/>
      <w:r>
        <w:t xml:space="preserve"> K</w:t>
      </w:r>
      <w:r>
        <w:rPr>
          <w:spacing w:val="1"/>
        </w:rPr>
        <w:t xml:space="preserve"> </w:t>
      </w:r>
      <w:r>
        <w:t>AP/SCSE</w:t>
      </w:r>
    </w:p>
    <w:p w14:paraId="2EEBF65D" w14:textId="77777777" w:rsidR="00FD21A6" w:rsidRDefault="00572C67">
      <w:pPr>
        <w:pStyle w:val="BodyText"/>
        <w:ind w:left="361" w:right="440"/>
        <w:jc w:val="center"/>
      </w:pPr>
      <w:proofErr w:type="spellStart"/>
      <w:r>
        <w:t>Galgotias</w:t>
      </w:r>
      <w:proofErr w:type="spellEnd"/>
      <w:r>
        <w:rPr>
          <w:spacing w:val="-5"/>
        </w:rPr>
        <w:t xml:space="preserve"> </w:t>
      </w:r>
      <w:r>
        <w:t>University</w:t>
      </w:r>
    </w:p>
    <w:p w14:paraId="2D571E56" w14:textId="77777777" w:rsidR="00FD21A6" w:rsidRDefault="00FD21A6">
      <w:pPr>
        <w:pStyle w:val="BodyText"/>
        <w:spacing w:before="4"/>
        <w:rPr>
          <w:sz w:val="41"/>
        </w:rPr>
      </w:pPr>
    </w:p>
    <w:p w14:paraId="023386D6" w14:textId="77777777" w:rsidR="00FD21A6" w:rsidRDefault="00572C67">
      <w:pPr>
        <w:ind w:left="493" w:right="440"/>
        <w:jc w:val="center"/>
        <w:rPr>
          <w:sz w:val="30"/>
        </w:rPr>
      </w:pPr>
      <w:r>
        <w:rPr>
          <w:sz w:val="30"/>
        </w:rPr>
        <w:t>Submitted</w:t>
      </w:r>
      <w:r>
        <w:rPr>
          <w:spacing w:val="-4"/>
          <w:sz w:val="30"/>
        </w:rPr>
        <w:t xml:space="preserve"> </w:t>
      </w:r>
      <w:r>
        <w:rPr>
          <w:sz w:val="30"/>
        </w:rPr>
        <w:t>By</w:t>
      </w:r>
    </w:p>
    <w:p w14:paraId="0DC87F0F" w14:textId="77777777" w:rsidR="00FD21A6" w:rsidRDefault="00FD21A6">
      <w:pPr>
        <w:pStyle w:val="BodyText"/>
        <w:spacing w:before="11"/>
        <w:rPr>
          <w:sz w:val="25"/>
        </w:rPr>
      </w:pPr>
    </w:p>
    <w:p w14:paraId="5FBF2895" w14:textId="77777777" w:rsidR="00FD21A6" w:rsidRDefault="00572C67">
      <w:pPr>
        <w:spacing w:line="300" w:lineRule="auto"/>
        <w:ind w:left="3425" w:right="3295"/>
        <w:jc w:val="center"/>
        <w:rPr>
          <w:sz w:val="30"/>
        </w:rPr>
      </w:pPr>
      <w:r>
        <w:rPr>
          <w:sz w:val="30"/>
        </w:rPr>
        <w:t>Maya</w:t>
      </w:r>
      <w:r>
        <w:rPr>
          <w:spacing w:val="-8"/>
          <w:sz w:val="30"/>
        </w:rPr>
        <w:t xml:space="preserve"> </w:t>
      </w:r>
      <w:r>
        <w:rPr>
          <w:sz w:val="30"/>
        </w:rPr>
        <w:t>Shankar</w:t>
      </w:r>
      <w:r>
        <w:rPr>
          <w:spacing w:val="-7"/>
          <w:sz w:val="30"/>
        </w:rPr>
        <w:t xml:space="preserve"> </w:t>
      </w:r>
      <w:r>
        <w:rPr>
          <w:sz w:val="30"/>
        </w:rPr>
        <w:t>Jha</w:t>
      </w:r>
      <w:r>
        <w:rPr>
          <w:spacing w:val="-3"/>
          <w:sz w:val="30"/>
        </w:rPr>
        <w:t xml:space="preserve"> </w:t>
      </w:r>
      <w:r>
        <w:rPr>
          <w:sz w:val="30"/>
        </w:rPr>
        <w:t>19SCSE1010573</w:t>
      </w:r>
      <w:r>
        <w:rPr>
          <w:spacing w:val="-72"/>
          <w:sz w:val="30"/>
        </w:rPr>
        <w:t xml:space="preserve"> </w:t>
      </w:r>
      <w:proofErr w:type="spellStart"/>
      <w:r>
        <w:rPr>
          <w:sz w:val="30"/>
        </w:rPr>
        <w:t>Muskan</w:t>
      </w:r>
      <w:proofErr w:type="spellEnd"/>
      <w:r>
        <w:rPr>
          <w:spacing w:val="-3"/>
          <w:sz w:val="30"/>
        </w:rPr>
        <w:t xml:space="preserve"> </w:t>
      </w:r>
      <w:proofErr w:type="spellStart"/>
      <w:r>
        <w:rPr>
          <w:sz w:val="30"/>
        </w:rPr>
        <w:t>Rahuja</w:t>
      </w:r>
      <w:proofErr w:type="spellEnd"/>
      <w:r>
        <w:rPr>
          <w:sz w:val="30"/>
        </w:rPr>
        <w:t xml:space="preserve"> 19SCSE1010074</w:t>
      </w:r>
    </w:p>
    <w:p w14:paraId="4384CD92" w14:textId="77777777" w:rsidR="00FD21A6" w:rsidRDefault="00FD21A6">
      <w:pPr>
        <w:pStyle w:val="BodyText"/>
        <w:rPr>
          <w:sz w:val="32"/>
        </w:rPr>
      </w:pPr>
    </w:p>
    <w:p w14:paraId="58CF3407" w14:textId="77777777" w:rsidR="00FD21A6" w:rsidRDefault="00FD21A6">
      <w:pPr>
        <w:pStyle w:val="BodyText"/>
        <w:rPr>
          <w:sz w:val="32"/>
        </w:rPr>
      </w:pPr>
    </w:p>
    <w:p w14:paraId="200BD027" w14:textId="77777777" w:rsidR="00FD21A6" w:rsidRDefault="00FD21A6">
      <w:pPr>
        <w:pStyle w:val="BodyText"/>
        <w:spacing w:before="9"/>
        <w:rPr>
          <w:sz w:val="33"/>
        </w:rPr>
      </w:pPr>
    </w:p>
    <w:p w14:paraId="003D3952" w14:textId="77777777" w:rsidR="00FD21A6" w:rsidRDefault="00572C67">
      <w:pPr>
        <w:jc w:val="center"/>
        <w:rPr>
          <w:b/>
          <w:sz w:val="28"/>
          <w:szCs w:val="28"/>
        </w:rPr>
      </w:pPr>
      <w:r>
        <w:rPr>
          <w:b/>
          <w:sz w:val="28"/>
          <w:szCs w:val="28"/>
        </w:rPr>
        <w:t>SCHOOL OF COMPUTING SCIENCE AND ENGINEERING DEPARTMENT OF COMPUTER SCIENCE AND ENGINEERING / DEPARTMENT OF COMPUTERAPPLICATION</w:t>
      </w:r>
    </w:p>
    <w:p w14:paraId="47CCA766" w14:textId="77777777" w:rsidR="00FD21A6" w:rsidRDefault="00572C67">
      <w:pPr>
        <w:jc w:val="center"/>
        <w:rPr>
          <w:b/>
          <w:sz w:val="28"/>
          <w:szCs w:val="28"/>
        </w:rPr>
      </w:pPr>
      <w:r>
        <w:rPr>
          <w:b/>
          <w:sz w:val="28"/>
          <w:szCs w:val="28"/>
        </w:rPr>
        <w:t xml:space="preserve">GALGOTIAS UNIVERSITY, GREATER NOIDA </w:t>
      </w:r>
    </w:p>
    <w:p w14:paraId="113EDF22" w14:textId="77777777" w:rsidR="00FD21A6" w:rsidRDefault="00572C67">
      <w:pPr>
        <w:jc w:val="center"/>
        <w:rPr>
          <w:b/>
          <w:sz w:val="28"/>
          <w:szCs w:val="28"/>
        </w:rPr>
      </w:pPr>
      <w:r>
        <w:rPr>
          <w:b/>
          <w:sz w:val="28"/>
          <w:szCs w:val="28"/>
        </w:rPr>
        <w:t>INDIA</w:t>
      </w:r>
    </w:p>
    <w:p w14:paraId="3402CC81" w14:textId="77777777" w:rsidR="00FD21A6" w:rsidRDefault="00572C67">
      <w:pPr>
        <w:jc w:val="center"/>
        <w:rPr>
          <w:b/>
          <w:sz w:val="28"/>
          <w:szCs w:val="28"/>
        </w:rPr>
      </w:pPr>
      <w:proofErr w:type="gramStart"/>
      <w:r>
        <w:rPr>
          <w:b/>
          <w:sz w:val="28"/>
          <w:szCs w:val="28"/>
        </w:rPr>
        <w:t>MAY,</w:t>
      </w:r>
      <w:proofErr w:type="gramEnd"/>
      <w:r>
        <w:rPr>
          <w:b/>
          <w:sz w:val="28"/>
          <w:szCs w:val="28"/>
        </w:rPr>
        <w:t xml:space="preserve"> 2022</w:t>
      </w:r>
    </w:p>
    <w:p w14:paraId="6A6C50B2" w14:textId="77777777" w:rsidR="00FD21A6" w:rsidRDefault="00FD21A6">
      <w:pPr>
        <w:pStyle w:val="BodyText"/>
        <w:spacing w:before="60"/>
        <w:ind w:left="362" w:right="440"/>
        <w:jc w:val="center"/>
        <w:rPr>
          <w:b/>
          <w:bCs/>
        </w:rPr>
      </w:pPr>
    </w:p>
    <w:p w14:paraId="5860A2B7" w14:textId="77777777" w:rsidR="00FD21A6" w:rsidRDefault="00FD21A6">
      <w:pPr>
        <w:pStyle w:val="BodyText"/>
        <w:spacing w:before="60"/>
        <w:ind w:left="362" w:right="440"/>
        <w:jc w:val="center"/>
        <w:rPr>
          <w:b/>
          <w:bCs/>
        </w:rPr>
      </w:pPr>
    </w:p>
    <w:p w14:paraId="0E4F2F75" w14:textId="77777777" w:rsidR="00FD21A6" w:rsidRDefault="00FD21A6">
      <w:pPr>
        <w:pStyle w:val="BodyText"/>
        <w:spacing w:before="60"/>
        <w:ind w:left="362" w:right="440"/>
        <w:jc w:val="center"/>
        <w:rPr>
          <w:b/>
          <w:bCs/>
        </w:rPr>
      </w:pPr>
    </w:p>
    <w:p w14:paraId="0EDC6157" w14:textId="77777777" w:rsidR="00FD21A6" w:rsidRDefault="00FD21A6">
      <w:pPr>
        <w:pStyle w:val="BodyText"/>
        <w:spacing w:before="60"/>
        <w:ind w:left="362" w:right="440"/>
        <w:jc w:val="center"/>
        <w:rPr>
          <w:b/>
          <w:bCs/>
        </w:rPr>
      </w:pPr>
    </w:p>
    <w:p w14:paraId="378F052C" w14:textId="77777777" w:rsidR="00FD21A6" w:rsidRDefault="00FD21A6">
      <w:pPr>
        <w:pStyle w:val="BodyText"/>
        <w:spacing w:before="60"/>
        <w:ind w:left="362" w:right="440"/>
        <w:jc w:val="center"/>
        <w:rPr>
          <w:b/>
          <w:bCs/>
        </w:rPr>
      </w:pPr>
    </w:p>
    <w:p w14:paraId="04C6362A" w14:textId="77777777" w:rsidR="00FD21A6" w:rsidRDefault="00FD21A6">
      <w:pPr>
        <w:pStyle w:val="BodyText"/>
        <w:spacing w:before="60"/>
        <w:ind w:left="362" w:right="440"/>
        <w:jc w:val="center"/>
        <w:rPr>
          <w:b/>
          <w:bCs/>
        </w:rPr>
      </w:pPr>
    </w:p>
    <w:p w14:paraId="4318A02E" w14:textId="77777777" w:rsidR="00FD21A6" w:rsidRDefault="00572C67">
      <w:pPr>
        <w:tabs>
          <w:tab w:val="left" w:pos="1080"/>
        </w:tabs>
        <w:spacing w:line="216" w:lineRule="auto"/>
        <w:ind w:left="1080"/>
        <w:jc w:val="center"/>
        <w:rPr>
          <w:b/>
          <w:sz w:val="32"/>
          <w:szCs w:val="32"/>
        </w:rPr>
      </w:pPr>
      <w:r>
        <w:rPr>
          <w:b/>
          <w:noProof/>
          <w:sz w:val="32"/>
          <w:szCs w:val="32"/>
        </w:rPr>
        <w:drawing>
          <wp:anchor distT="0" distB="0" distL="114300" distR="114300" simplePos="0" relativeHeight="251638784" behindDoc="0" locked="0" layoutInCell="1" allowOverlap="1" wp14:anchorId="68699F80" wp14:editId="3718DBC0">
            <wp:simplePos x="0" y="0"/>
            <wp:positionH relativeFrom="column">
              <wp:posOffset>67945</wp:posOffset>
            </wp:positionH>
            <wp:positionV relativeFrom="paragraph">
              <wp:posOffset>-81915</wp:posOffset>
            </wp:positionV>
            <wp:extent cx="955040" cy="931545"/>
            <wp:effectExtent l="0" t="0" r="0" b="0"/>
            <wp:wrapSquare wrapText="bothSides"/>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55040" cy="931545"/>
                    </a:xfrm>
                    <a:prstGeom prst="rect">
                      <a:avLst/>
                    </a:prstGeom>
                    <a:noFill/>
                    <a:ln>
                      <a:noFill/>
                    </a:ln>
                  </pic:spPr>
                </pic:pic>
              </a:graphicData>
            </a:graphic>
          </wp:anchor>
        </w:drawing>
      </w:r>
      <w:r>
        <w:rPr>
          <w:b/>
          <w:sz w:val="32"/>
          <w:szCs w:val="32"/>
        </w:rPr>
        <w:t xml:space="preserve">SCHOOL OF COMPUTING SCIENCE AND ENGINEERING </w:t>
      </w:r>
    </w:p>
    <w:p w14:paraId="22C5E406" w14:textId="77777777" w:rsidR="00FD21A6" w:rsidRDefault="00572C67">
      <w:pPr>
        <w:spacing w:line="216" w:lineRule="auto"/>
        <w:ind w:left="1526"/>
        <w:jc w:val="center"/>
        <w:rPr>
          <w:b/>
          <w:bCs/>
          <w:i/>
          <w:sz w:val="32"/>
          <w:szCs w:val="32"/>
        </w:rPr>
      </w:pPr>
      <w:r>
        <w:rPr>
          <w:b/>
          <w:bCs/>
          <w:sz w:val="32"/>
          <w:szCs w:val="32"/>
        </w:rPr>
        <w:t xml:space="preserve">GALGOTIAS UNIVERSITY, GREATER NOIDA </w:t>
      </w:r>
    </w:p>
    <w:p w14:paraId="1CC96F75" w14:textId="77777777" w:rsidR="00FD21A6" w:rsidRDefault="00FD21A6">
      <w:pPr>
        <w:pStyle w:val="BodyText"/>
        <w:spacing w:before="60"/>
        <w:ind w:left="362" w:right="440"/>
        <w:jc w:val="center"/>
        <w:rPr>
          <w:b/>
          <w:bCs/>
        </w:rPr>
      </w:pPr>
    </w:p>
    <w:p w14:paraId="76C59499" w14:textId="77777777" w:rsidR="00FD21A6" w:rsidRDefault="0007664D">
      <w:pPr>
        <w:pStyle w:val="BodyText"/>
        <w:spacing w:before="60"/>
        <w:ind w:left="362" w:right="440"/>
        <w:jc w:val="center"/>
        <w:rPr>
          <w:b/>
          <w:bCs/>
        </w:rPr>
      </w:pPr>
      <w:r>
        <w:rPr>
          <w:b/>
          <w:bCs/>
        </w:rPr>
        <w:pict w14:anchorId="4FB31DF4">
          <v:group id="_x0000_s1026" style="position:absolute;left:0;text-align:left;margin-left:14.65pt;margin-top:19.15pt;width:580.55pt;height:751.55pt;z-index:-251676672;mso-position-horizontal-relative:page;mso-position-vertical-relative:page" coordorigin="294,383" coordsize="11611,15031">
            <v:rect id="_x0000_s1027" style="position:absolute;left:306;top:396;width:11586;height:15006" filled="f" strokecolor="#76716c" strokeweight="1.25pt"/>
            <v:rect id="_x0000_s1028" style="position:absolute;left:691;top:1502;width:10860;height:10" fillcolor="#bbb8ac" stroked="f"/>
            <v:shape id="_x0000_s1029"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rPr>
          <w:b/>
          <w:bCs/>
        </w:rPr>
        <w:t>CANDIDATE’S</w:t>
      </w:r>
      <w:r w:rsidR="00572C67">
        <w:rPr>
          <w:b/>
          <w:bCs/>
          <w:spacing w:val="-6"/>
        </w:rPr>
        <w:t xml:space="preserve"> </w:t>
      </w:r>
      <w:r w:rsidR="00572C67">
        <w:rPr>
          <w:b/>
          <w:bCs/>
        </w:rPr>
        <w:t>DECLARATION</w:t>
      </w:r>
    </w:p>
    <w:p w14:paraId="14E29B29" w14:textId="77777777" w:rsidR="00FD21A6" w:rsidRDefault="00FD21A6">
      <w:pPr>
        <w:pStyle w:val="BodyText"/>
        <w:spacing w:before="8"/>
        <w:rPr>
          <w:sz w:val="22"/>
        </w:rPr>
      </w:pPr>
    </w:p>
    <w:p w14:paraId="546724D2" w14:textId="77777777" w:rsidR="00FD21A6" w:rsidRDefault="00572C67">
      <w:pPr>
        <w:spacing w:line="480" w:lineRule="auto"/>
        <w:ind w:firstLine="720"/>
        <w:jc w:val="both"/>
        <w:rPr>
          <w:sz w:val="28"/>
          <w:szCs w:val="28"/>
        </w:rPr>
      </w:pPr>
      <w:r>
        <w:rPr>
          <w:sz w:val="28"/>
          <w:szCs w:val="28"/>
        </w:rPr>
        <w:t>I/We hereby certify that the work which is being presented in the thesis/project/dissertation,</w:t>
      </w:r>
      <w:r>
        <w:rPr>
          <w:spacing w:val="1"/>
          <w:sz w:val="28"/>
          <w:szCs w:val="28"/>
        </w:rPr>
        <w:t xml:space="preserve"> </w:t>
      </w:r>
      <w:r>
        <w:rPr>
          <w:sz w:val="28"/>
          <w:szCs w:val="28"/>
        </w:rPr>
        <w:t xml:space="preserve">entitled </w:t>
      </w:r>
      <w:r>
        <w:rPr>
          <w:b/>
        </w:rPr>
        <w:t>“</w:t>
      </w:r>
      <w:r>
        <w:rPr>
          <w:sz w:val="28"/>
          <w:szCs w:val="28"/>
        </w:rPr>
        <w:t>Implementation of Classification and Segmentation for Plant Diseases Using a Deep Learning Model</w:t>
      </w:r>
      <w:r>
        <w:rPr>
          <w:b/>
        </w:rPr>
        <w:t xml:space="preserve">” </w:t>
      </w:r>
      <w:r>
        <w:rPr>
          <w:sz w:val="28"/>
          <w:szCs w:val="28"/>
        </w:rPr>
        <w:t>in partial fulfillment</w:t>
      </w:r>
      <w:r>
        <w:rPr>
          <w:spacing w:val="1"/>
          <w:sz w:val="28"/>
          <w:szCs w:val="28"/>
        </w:rPr>
        <w:t xml:space="preserve"> </w:t>
      </w:r>
      <w:r>
        <w:rPr>
          <w:sz w:val="28"/>
          <w:szCs w:val="28"/>
        </w:rPr>
        <w:t>of the requirements for the award of the Project review submitted in the School of Computing</w:t>
      </w:r>
      <w:r>
        <w:rPr>
          <w:spacing w:val="1"/>
          <w:sz w:val="28"/>
          <w:szCs w:val="28"/>
        </w:rPr>
        <w:t xml:space="preserve"> </w:t>
      </w:r>
      <w:r>
        <w:rPr>
          <w:sz w:val="28"/>
          <w:szCs w:val="28"/>
        </w:rPr>
        <w:t>Science</w:t>
      </w:r>
      <w:r>
        <w:rPr>
          <w:spacing w:val="-4"/>
          <w:sz w:val="28"/>
          <w:szCs w:val="28"/>
        </w:rPr>
        <w:t xml:space="preserve"> </w:t>
      </w:r>
      <w:r>
        <w:rPr>
          <w:sz w:val="28"/>
          <w:szCs w:val="28"/>
        </w:rPr>
        <w:t>and</w:t>
      </w:r>
      <w:r>
        <w:rPr>
          <w:spacing w:val="-2"/>
          <w:sz w:val="28"/>
          <w:szCs w:val="28"/>
        </w:rPr>
        <w:t xml:space="preserve"> </w:t>
      </w:r>
      <w:r>
        <w:rPr>
          <w:sz w:val="28"/>
          <w:szCs w:val="28"/>
        </w:rPr>
        <w:t>Engineering</w:t>
      </w:r>
      <w:r>
        <w:rPr>
          <w:spacing w:val="-3"/>
          <w:sz w:val="28"/>
          <w:szCs w:val="28"/>
        </w:rPr>
        <w:t xml:space="preserve"> </w:t>
      </w:r>
      <w:r>
        <w:rPr>
          <w:sz w:val="28"/>
          <w:szCs w:val="28"/>
        </w:rPr>
        <w:t>of</w:t>
      </w:r>
      <w:r>
        <w:rPr>
          <w:spacing w:val="-3"/>
          <w:sz w:val="28"/>
          <w:szCs w:val="28"/>
        </w:rPr>
        <w:t xml:space="preserve"> </w:t>
      </w:r>
      <w:proofErr w:type="spellStart"/>
      <w:r>
        <w:rPr>
          <w:sz w:val="28"/>
          <w:szCs w:val="28"/>
        </w:rPr>
        <w:t>Galgotias</w:t>
      </w:r>
      <w:proofErr w:type="spellEnd"/>
      <w:r>
        <w:rPr>
          <w:spacing w:val="-5"/>
          <w:sz w:val="28"/>
          <w:szCs w:val="28"/>
        </w:rPr>
        <w:t xml:space="preserve"> </w:t>
      </w:r>
      <w:r>
        <w:rPr>
          <w:sz w:val="28"/>
          <w:szCs w:val="28"/>
        </w:rPr>
        <w:t>University,</w:t>
      </w:r>
      <w:r>
        <w:rPr>
          <w:spacing w:val="-4"/>
          <w:sz w:val="28"/>
          <w:szCs w:val="28"/>
        </w:rPr>
        <w:t xml:space="preserve"> </w:t>
      </w:r>
      <w:r>
        <w:rPr>
          <w:sz w:val="28"/>
          <w:szCs w:val="28"/>
        </w:rPr>
        <w:t>Greater</w:t>
      </w:r>
      <w:r>
        <w:rPr>
          <w:spacing w:val="-4"/>
          <w:sz w:val="28"/>
          <w:szCs w:val="28"/>
        </w:rPr>
        <w:t xml:space="preserve"> </w:t>
      </w:r>
      <w:r>
        <w:rPr>
          <w:sz w:val="28"/>
          <w:szCs w:val="28"/>
        </w:rPr>
        <w:t>Noida,</w:t>
      </w:r>
      <w:r>
        <w:rPr>
          <w:spacing w:val="-6"/>
          <w:sz w:val="28"/>
          <w:szCs w:val="28"/>
        </w:rPr>
        <w:t xml:space="preserve"> </w:t>
      </w:r>
      <w:r>
        <w:rPr>
          <w:sz w:val="28"/>
          <w:szCs w:val="28"/>
        </w:rPr>
        <w:t>is</w:t>
      </w:r>
      <w:r>
        <w:rPr>
          <w:spacing w:val="-2"/>
          <w:sz w:val="28"/>
          <w:szCs w:val="28"/>
        </w:rPr>
        <w:t xml:space="preserve"> </w:t>
      </w:r>
      <w:r>
        <w:rPr>
          <w:sz w:val="28"/>
          <w:szCs w:val="28"/>
        </w:rPr>
        <w:t>an</w:t>
      </w:r>
      <w:r>
        <w:rPr>
          <w:spacing w:val="-3"/>
          <w:sz w:val="28"/>
          <w:szCs w:val="28"/>
        </w:rPr>
        <w:t xml:space="preserve"> </w:t>
      </w:r>
      <w:r>
        <w:rPr>
          <w:sz w:val="28"/>
          <w:szCs w:val="28"/>
        </w:rPr>
        <w:t>original</w:t>
      </w:r>
      <w:r>
        <w:rPr>
          <w:spacing w:val="-2"/>
          <w:sz w:val="28"/>
          <w:szCs w:val="28"/>
        </w:rPr>
        <w:t xml:space="preserve"> </w:t>
      </w:r>
      <w:r>
        <w:rPr>
          <w:sz w:val="28"/>
          <w:szCs w:val="28"/>
        </w:rPr>
        <w:t>work</w:t>
      </w:r>
      <w:r>
        <w:rPr>
          <w:spacing w:val="-2"/>
          <w:sz w:val="28"/>
          <w:szCs w:val="28"/>
        </w:rPr>
        <w:t xml:space="preserve"> </w:t>
      </w:r>
      <w:r>
        <w:rPr>
          <w:sz w:val="28"/>
          <w:szCs w:val="28"/>
        </w:rPr>
        <w:t>carried</w:t>
      </w:r>
      <w:r>
        <w:rPr>
          <w:spacing w:val="-3"/>
          <w:sz w:val="28"/>
          <w:szCs w:val="28"/>
        </w:rPr>
        <w:t xml:space="preserve"> </w:t>
      </w:r>
      <w:r>
        <w:rPr>
          <w:sz w:val="28"/>
          <w:szCs w:val="28"/>
        </w:rPr>
        <w:t>out</w:t>
      </w:r>
      <w:r>
        <w:rPr>
          <w:spacing w:val="-67"/>
          <w:sz w:val="28"/>
          <w:szCs w:val="28"/>
        </w:rPr>
        <w:t xml:space="preserve"> </w:t>
      </w:r>
      <w:r>
        <w:rPr>
          <w:sz w:val="28"/>
          <w:szCs w:val="28"/>
        </w:rPr>
        <w:t xml:space="preserve">during the period of MAY,2022, under the supervision of </w:t>
      </w:r>
      <w:r>
        <w:rPr>
          <w:sz w:val="24"/>
          <w:szCs w:val="24"/>
        </w:rPr>
        <w:t xml:space="preserve">Mr. </w:t>
      </w:r>
      <w:proofErr w:type="spellStart"/>
      <w:r>
        <w:rPr>
          <w:sz w:val="24"/>
          <w:szCs w:val="24"/>
        </w:rPr>
        <w:t>Anandan</w:t>
      </w:r>
      <w:proofErr w:type="spellEnd"/>
      <w:r>
        <w:rPr>
          <w:sz w:val="24"/>
          <w:szCs w:val="24"/>
        </w:rPr>
        <w:t xml:space="preserve"> K</w:t>
      </w:r>
      <w:r>
        <w:rPr>
          <w:spacing w:val="-67"/>
          <w:sz w:val="24"/>
          <w:szCs w:val="24"/>
        </w:rPr>
        <w:t xml:space="preserve"> </w:t>
      </w:r>
      <w:r>
        <w:rPr>
          <w:sz w:val="28"/>
          <w:szCs w:val="28"/>
        </w:rPr>
        <w:t>,Department of Computer Science and Engineering/Computer Application and</w:t>
      </w:r>
      <w:r>
        <w:rPr>
          <w:spacing w:val="1"/>
          <w:sz w:val="28"/>
          <w:szCs w:val="28"/>
        </w:rPr>
        <w:t xml:space="preserve"> </w:t>
      </w:r>
      <w:r>
        <w:rPr>
          <w:sz w:val="28"/>
          <w:szCs w:val="28"/>
        </w:rPr>
        <w:t xml:space="preserve">Information and Science, of School of Computing Science and Engineering , </w:t>
      </w:r>
      <w:proofErr w:type="spellStart"/>
      <w:r>
        <w:rPr>
          <w:sz w:val="28"/>
          <w:szCs w:val="28"/>
        </w:rPr>
        <w:t>Galgotias</w:t>
      </w:r>
      <w:proofErr w:type="spellEnd"/>
      <w:r>
        <w:rPr>
          <w:spacing w:val="1"/>
          <w:sz w:val="28"/>
          <w:szCs w:val="28"/>
        </w:rPr>
        <w:t xml:space="preserve"> </w:t>
      </w:r>
      <w:r>
        <w:rPr>
          <w:sz w:val="28"/>
          <w:szCs w:val="28"/>
        </w:rPr>
        <w:t>University,</w:t>
      </w:r>
      <w:r>
        <w:rPr>
          <w:spacing w:val="-5"/>
          <w:sz w:val="28"/>
          <w:szCs w:val="28"/>
        </w:rPr>
        <w:t xml:space="preserve"> </w:t>
      </w:r>
      <w:r>
        <w:rPr>
          <w:sz w:val="28"/>
          <w:szCs w:val="28"/>
        </w:rPr>
        <w:t>Greater</w:t>
      </w:r>
      <w:r>
        <w:rPr>
          <w:spacing w:val="-3"/>
          <w:sz w:val="28"/>
          <w:szCs w:val="28"/>
        </w:rPr>
        <w:t xml:space="preserve"> </w:t>
      </w:r>
      <w:r>
        <w:rPr>
          <w:sz w:val="28"/>
          <w:szCs w:val="28"/>
        </w:rPr>
        <w:t>Noida</w:t>
      </w:r>
    </w:p>
    <w:p w14:paraId="13FC7D95" w14:textId="77777777" w:rsidR="00FD21A6" w:rsidRDefault="00FD21A6">
      <w:pPr>
        <w:pStyle w:val="BodyText"/>
        <w:spacing w:line="480" w:lineRule="auto"/>
        <w:jc w:val="both"/>
        <w:rPr>
          <w:sz w:val="27"/>
        </w:rPr>
      </w:pPr>
    </w:p>
    <w:p w14:paraId="586A892E" w14:textId="77777777" w:rsidR="00FD21A6" w:rsidRDefault="00572C67">
      <w:pPr>
        <w:pStyle w:val="BodyText"/>
        <w:spacing w:line="480" w:lineRule="auto"/>
        <w:ind w:left="100" w:firstLine="360"/>
        <w:jc w:val="both"/>
      </w:pPr>
      <w:r>
        <w:t>The</w:t>
      </w:r>
      <w:r>
        <w:rPr>
          <w:spacing w:val="-12"/>
        </w:rPr>
        <w:t xml:space="preserve"> </w:t>
      </w:r>
      <w:r>
        <w:t>matter</w:t>
      </w:r>
      <w:r>
        <w:rPr>
          <w:spacing w:val="-12"/>
        </w:rPr>
        <w:t xml:space="preserve"> </w:t>
      </w:r>
      <w:r>
        <w:t>presented</w:t>
      </w:r>
      <w:r>
        <w:rPr>
          <w:spacing w:val="-13"/>
        </w:rPr>
        <w:t xml:space="preserve"> </w:t>
      </w:r>
      <w:r>
        <w:t>in</w:t>
      </w:r>
      <w:r>
        <w:rPr>
          <w:spacing w:val="-13"/>
        </w:rPr>
        <w:t xml:space="preserve"> </w:t>
      </w:r>
      <w:r>
        <w:t>the</w:t>
      </w:r>
      <w:r>
        <w:rPr>
          <w:spacing w:val="-12"/>
        </w:rPr>
        <w:t xml:space="preserve"> </w:t>
      </w:r>
      <w:r>
        <w:t>thesis/project/dissertation</w:t>
      </w:r>
      <w:r>
        <w:rPr>
          <w:spacing w:val="-14"/>
        </w:rPr>
        <w:t xml:space="preserve"> </w:t>
      </w:r>
      <w:r>
        <w:t>has</w:t>
      </w:r>
      <w:r>
        <w:rPr>
          <w:spacing w:val="-11"/>
        </w:rPr>
        <w:t xml:space="preserve"> </w:t>
      </w:r>
      <w:r>
        <w:t>not</w:t>
      </w:r>
      <w:r>
        <w:rPr>
          <w:spacing w:val="-11"/>
        </w:rPr>
        <w:t xml:space="preserve"> </w:t>
      </w:r>
      <w:r>
        <w:t>been</w:t>
      </w:r>
      <w:r>
        <w:rPr>
          <w:spacing w:val="-11"/>
        </w:rPr>
        <w:t xml:space="preserve"> </w:t>
      </w:r>
      <w:r>
        <w:t>submitted</w:t>
      </w:r>
      <w:r>
        <w:rPr>
          <w:spacing w:val="-10"/>
        </w:rPr>
        <w:t xml:space="preserve"> </w:t>
      </w:r>
      <w:r>
        <w:t>by</w:t>
      </w:r>
      <w:r>
        <w:rPr>
          <w:spacing w:val="-11"/>
        </w:rPr>
        <w:t xml:space="preserve"> </w:t>
      </w:r>
      <w:r>
        <w:t>me/us</w:t>
      </w:r>
      <w:r>
        <w:rPr>
          <w:spacing w:val="-11"/>
        </w:rPr>
        <w:t xml:space="preserve"> </w:t>
      </w:r>
      <w:r>
        <w:t>for</w:t>
      </w:r>
      <w:r>
        <w:rPr>
          <w:spacing w:val="-14"/>
        </w:rPr>
        <w:t xml:space="preserve"> </w:t>
      </w:r>
      <w:r>
        <w:t>the</w:t>
      </w:r>
      <w:r>
        <w:rPr>
          <w:spacing w:val="-67"/>
        </w:rPr>
        <w:t xml:space="preserve"> </w:t>
      </w:r>
      <w:r>
        <w:t>award of any</w:t>
      </w:r>
      <w:r>
        <w:rPr>
          <w:spacing w:val="1"/>
        </w:rPr>
        <w:t xml:space="preserve"> </w:t>
      </w:r>
      <w:r>
        <w:t>other</w:t>
      </w:r>
      <w:r>
        <w:rPr>
          <w:spacing w:val="-3"/>
        </w:rPr>
        <w:t xml:space="preserve"> </w:t>
      </w:r>
      <w:r>
        <w:t>degree</w:t>
      </w:r>
      <w:r>
        <w:rPr>
          <w:spacing w:val="-3"/>
        </w:rPr>
        <w:t xml:space="preserve"> </w:t>
      </w:r>
      <w:r>
        <w:t>of this</w:t>
      </w:r>
      <w:r>
        <w:rPr>
          <w:spacing w:val="-3"/>
        </w:rPr>
        <w:t xml:space="preserve"> </w:t>
      </w:r>
      <w:r>
        <w:t>or any</w:t>
      </w:r>
      <w:r>
        <w:rPr>
          <w:spacing w:val="-3"/>
        </w:rPr>
        <w:t xml:space="preserve"> </w:t>
      </w:r>
      <w:r>
        <w:t>other</w:t>
      </w:r>
      <w:r>
        <w:rPr>
          <w:spacing w:val="-3"/>
        </w:rPr>
        <w:t xml:space="preserve"> </w:t>
      </w:r>
      <w:r>
        <w:t>places.</w:t>
      </w:r>
    </w:p>
    <w:p w14:paraId="0A1D9191" w14:textId="77777777" w:rsidR="00FD21A6" w:rsidRDefault="00FD21A6">
      <w:pPr>
        <w:pStyle w:val="BodyText"/>
        <w:spacing w:before="3"/>
        <w:rPr>
          <w:sz w:val="27"/>
        </w:rPr>
      </w:pPr>
    </w:p>
    <w:p w14:paraId="2B6611B6" w14:textId="77777777" w:rsidR="00FD21A6" w:rsidRDefault="00572C67">
      <w:pPr>
        <w:pStyle w:val="BodyText"/>
        <w:spacing w:line="360" w:lineRule="auto"/>
        <w:ind w:left="6581" w:right="2410"/>
      </w:pPr>
      <w:r>
        <w:t>Maya Shankar Jha</w:t>
      </w:r>
      <w:r>
        <w:rPr>
          <w:spacing w:val="-67"/>
        </w:rPr>
        <w:t xml:space="preserve"> </w:t>
      </w:r>
      <w:r>
        <w:t>19SCSE1010573</w:t>
      </w:r>
      <w:r>
        <w:br/>
      </w:r>
      <w:proofErr w:type="spellStart"/>
      <w:r>
        <w:t>Muskan</w:t>
      </w:r>
      <w:proofErr w:type="spellEnd"/>
      <w:r>
        <w:t xml:space="preserve"> </w:t>
      </w:r>
      <w:proofErr w:type="spellStart"/>
      <w:r>
        <w:t>Rahuja</w:t>
      </w:r>
      <w:proofErr w:type="spellEnd"/>
    </w:p>
    <w:p w14:paraId="05C24924" w14:textId="77777777" w:rsidR="00FD21A6" w:rsidRDefault="00572C67">
      <w:pPr>
        <w:pStyle w:val="BodyText"/>
        <w:spacing w:line="360" w:lineRule="auto"/>
        <w:ind w:left="6581" w:right="2410"/>
      </w:pPr>
      <w:r>
        <w:t>19SCSE1010074</w:t>
      </w:r>
    </w:p>
    <w:p w14:paraId="097C8B46" w14:textId="77777777" w:rsidR="00FD21A6" w:rsidRDefault="00572C67">
      <w:pPr>
        <w:pStyle w:val="BodyText"/>
        <w:spacing w:line="362" w:lineRule="auto"/>
        <w:ind w:left="100" w:firstLine="360"/>
      </w:pPr>
      <w:r>
        <w:t>This</w:t>
      </w:r>
      <w:r>
        <w:rPr>
          <w:spacing w:val="2"/>
        </w:rPr>
        <w:t xml:space="preserve"> </w:t>
      </w:r>
      <w:r>
        <w:t>is to</w:t>
      </w:r>
      <w:r>
        <w:rPr>
          <w:spacing w:val="3"/>
        </w:rPr>
        <w:t xml:space="preserve"> </w:t>
      </w:r>
      <w:r>
        <w:t>certify</w:t>
      </w:r>
      <w:r>
        <w:rPr>
          <w:spacing w:val="1"/>
        </w:rPr>
        <w:t xml:space="preserve"> </w:t>
      </w:r>
      <w:r>
        <w:t>that</w:t>
      </w:r>
      <w:r>
        <w:rPr>
          <w:spacing w:val="1"/>
        </w:rPr>
        <w:t xml:space="preserve"> </w:t>
      </w:r>
      <w:r>
        <w:t>the</w:t>
      </w:r>
      <w:r>
        <w:rPr>
          <w:spacing w:val="-1"/>
        </w:rPr>
        <w:t xml:space="preserve"> </w:t>
      </w:r>
      <w:r>
        <w:t>above statement</w:t>
      </w:r>
      <w:r>
        <w:rPr>
          <w:spacing w:val="-2"/>
        </w:rPr>
        <w:t xml:space="preserve"> </w:t>
      </w:r>
      <w:r>
        <w:t>made by the</w:t>
      </w:r>
      <w:r>
        <w:rPr>
          <w:spacing w:val="3"/>
        </w:rPr>
        <w:t xml:space="preserve"> </w:t>
      </w:r>
      <w:r>
        <w:t>candidates is</w:t>
      </w:r>
      <w:r>
        <w:rPr>
          <w:spacing w:val="2"/>
        </w:rPr>
        <w:t xml:space="preserve"> </w:t>
      </w:r>
      <w:r>
        <w:t>correct to</w:t>
      </w:r>
      <w:r>
        <w:rPr>
          <w:spacing w:val="1"/>
        </w:rPr>
        <w:t xml:space="preserve"> </w:t>
      </w:r>
      <w:r>
        <w:t>the</w:t>
      </w:r>
      <w:r>
        <w:rPr>
          <w:spacing w:val="-1"/>
        </w:rPr>
        <w:t xml:space="preserve"> </w:t>
      </w:r>
      <w:r>
        <w:t>best</w:t>
      </w:r>
      <w:r>
        <w:rPr>
          <w:spacing w:val="1"/>
        </w:rPr>
        <w:t xml:space="preserve"> </w:t>
      </w:r>
      <w:r>
        <w:t>of</w:t>
      </w:r>
      <w:r>
        <w:rPr>
          <w:spacing w:val="-1"/>
        </w:rPr>
        <w:t xml:space="preserve"> </w:t>
      </w:r>
      <w:r>
        <w:t>my</w:t>
      </w:r>
      <w:r>
        <w:rPr>
          <w:spacing w:val="-67"/>
        </w:rPr>
        <w:t xml:space="preserve"> </w:t>
      </w:r>
      <w:r>
        <w:t>knowledge.</w:t>
      </w:r>
    </w:p>
    <w:p w14:paraId="09F7C1D1" w14:textId="77777777" w:rsidR="00FD21A6" w:rsidRDefault="00572C67">
      <w:pPr>
        <w:pStyle w:val="BodyText"/>
        <w:spacing w:line="300" w:lineRule="auto"/>
        <w:ind w:left="8279" w:right="365"/>
        <w:jc w:val="center"/>
      </w:pPr>
      <w:r>
        <w:t xml:space="preserve">Mr. </w:t>
      </w:r>
      <w:proofErr w:type="spellStart"/>
      <w:r>
        <w:t>Anandan</w:t>
      </w:r>
      <w:proofErr w:type="spellEnd"/>
      <w:r>
        <w:t xml:space="preserve"> K</w:t>
      </w:r>
      <w:r>
        <w:rPr>
          <w:spacing w:val="-67"/>
        </w:rPr>
        <w:t xml:space="preserve"> </w:t>
      </w:r>
      <w:r>
        <w:t>AP/SCSE</w:t>
      </w:r>
    </w:p>
    <w:p w14:paraId="00D32A0C" w14:textId="77777777" w:rsidR="00FD21A6" w:rsidRDefault="00572C67">
      <w:pPr>
        <w:pStyle w:val="BodyText"/>
        <w:spacing w:line="321" w:lineRule="exact"/>
        <w:ind w:left="8279" w:right="440"/>
        <w:jc w:val="center"/>
      </w:pPr>
      <w:proofErr w:type="spellStart"/>
      <w:r>
        <w:t>Galgotias</w:t>
      </w:r>
      <w:proofErr w:type="spellEnd"/>
      <w:r>
        <w:rPr>
          <w:spacing w:val="-5"/>
        </w:rPr>
        <w:t xml:space="preserve"> </w:t>
      </w:r>
      <w:r>
        <w:t>University</w:t>
      </w:r>
    </w:p>
    <w:p w14:paraId="4000CDE6" w14:textId="77777777" w:rsidR="00FD21A6" w:rsidRDefault="00FD21A6">
      <w:pPr>
        <w:pStyle w:val="BodyText"/>
        <w:rPr>
          <w:sz w:val="20"/>
        </w:rPr>
      </w:pPr>
    </w:p>
    <w:p w14:paraId="79E7CB97" w14:textId="77777777" w:rsidR="00FD21A6" w:rsidRDefault="00FD21A6">
      <w:pPr>
        <w:pStyle w:val="BodyText"/>
        <w:rPr>
          <w:sz w:val="20"/>
        </w:rPr>
      </w:pPr>
    </w:p>
    <w:p w14:paraId="4C7A5FC2" w14:textId="77777777" w:rsidR="00FD21A6" w:rsidRDefault="00FD21A6">
      <w:pPr>
        <w:pStyle w:val="BodyText"/>
        <w:rPr>
          <w:sz w:val="20"/>
        </w:rPr>
      </w:pPr>
    </w:p>
    <w:p w14:paraId="0DB871B7" w14:textId="77777777" w:rsidR="00FD21A6" w:rsidRDefault="00FD21A6">
      <w:pPr>
        <w:spacing w:before="99"/>
        <w:rPr>
          <w:rFonts w:ascii="Verdana"/>
          <w:sz w:val="20"/>
        </w:rPr>
        <w:sectPr w:rsidR="00FD21A6">
          <w:type w:val="continuous"/>
          <w:pgSz w:w="12240" w:h="15840"/>
          <w:pgMar w:top="1020" w:right="540" w:bottom="280" w:left="620" w:header="720" w:footer="720" w:gutter="0"/>
          <w:cols w:space="720"/>
        </w:sectPr>
      </w:pPr>
    </w:p>
    <w:p w14:paraId="77EF43F5" w14:textId="77777777" w:rsidR="00FD21A6" w:rsidRDefault="0007664D">
      <w:pPr>
        <w:spacing w:before="62"/>
        <w:ind w:right="440" w:firstLineChars="1750" w:firstLine="3850"/>
        <w:jc w:val="both"/>
        <w:rPr>
          <w:b/>
          <w:sz w:val="28"/>
        </w:rPr>
      </w:pPr>
      <w:r>
        <w:lastRenderedPageBreak/>
        <w:pict w14:anchorId="2591053D">
          <v:group id="_x0000_s1030" style="position:absolute;left:0;text-align:left;margin-left:14.65pt;margin-top:19.15pt;width:580.55pt;height:751.55pt;z-index:-251675648;mso-position-horizontal-relative:page;mso-position-vertical-relative:page" coordorigin="294,383" coordsize="11611,15031">
            <v:rect id="_x0000_s1031" style="position:absolute;left:306;top:396;width:11586;height:15006" filled="f" strokecolor="#76716c" strokeweight="1.25pt"/>
            <v:shape id="_x0000_s1032"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rPr>
          <w:b/>
          <w:sz w:val="28"/>
          <w:u w:val="thick"/>
        </w:rPr>
        <w:t>CERTIFICATE</w:t>
      </w:r>
    </w:p>
    <w:p w14:paraId="310EFCF9" w14:textId="77777777" w:rsidR="00FD21A6" w:rsidRDefault="00FD21A6">
      <w:pPr>
        <w:pStyle w:val="BodyText"/>
        <w:rPr>
          <w:b/>
          <w:sz w:val="20"/>
        </w:rPr>
      </w:pPr>
    </w:p>
    <w:p w14:paraId="270BB6BF" w14:textId="77777777" w:rsidR="00FD21A6" w:rsidRDefault="00572C67">
      <w:pPr>
        <w:pStyle w:val="BodyText"/>
        <w:spacing w:before="250" w:line="360" w:lineRule="auto"/>
        <w:ind w:left="100" w:right="175"/>
        <w:jc w:val="both"/>
      </w:pPr>
      <w:r>
        <w:t>The</w:t>
      </w:r>
      <w:r>
        <w:rPr>
          <w:spacing w:val="1"/>
        </w:rPr>
        <w:t xml:space="preserve"> </w:t>
      </w:r>
      <w:r>
        <w:t>Final</w:t>
      </w:r>
      <w:r>
        <w:rPr>
          <w:spacing w:val="1"/>
        </w:rPr>
        <w:t xml:space="preserve"> </w:t>
      </w:r>
      <w:r>
        <w:t>Thesis/Project/</w:t>
      </w:r>
      <w:r>
        <w:rPr>
          <w:spacing w:val="1"/>
        </w:rPr>
        <w:t xml:space="preserve"> </w:t>
      </w:r>
      <w:r>
        <w:t>Dissertation</w:t>
      </w:r>
      <w:r>
        <w:rPr>
          <w:spacing w:val="1"/>
        </w:rPr>
        <w:t xml:space="preserve"> </w:t>
      </w:r>
      <w:r>
        <w:t>Viva-Voce</w:t>
      </w:r>
      <w:r>
        <w:rPr>
          <w:spacing w:val="1"/>
        </w:rPr>
        <w:t xml:space="preserve"> </w:t>
      </w:r>
      <w:r>
        <w:t>examination</w:t>
      </w:r>
      <w:r>
        <w:rPr>
          <w:spacing w:val="1"/>
        </w:rPr>
        <w:t xml:space="preserve"> </w:t>
      </w:r>
      <w:r>
        <w:t>of</w:t>
      </w:r>
      <w:r>
        <w:rPr>
          <w:spacing w:val="1"/>
        </w:rPr>
        <w:t xml:space="preserve"> </w:t>
      </w:r>
      <w:r>
        <w:t>Maya</w:t>
      </w:r>
      <w:r>
        <w:rPr>
          <w:spacing w:val="1"/>
        </w:rPr>
        <w:t xml:space="preserve"> </w:t>
      </w:r>
      <w:r>
        <w:t>Shankar</w:t>
      </w:r>
      <w:r>
        <w:rPr>
          <w:spacing w:val="1"/>
        </w:rPr>
        <w:t xml:space="preserve"> </w:t>
      </w:r>
      <w:r>
        <w:t xml:space="preserve">Jha(19SCSE1010573) &amp; </w:t>
      </w:r>
      <w:proofErr w:type="spellStart"/>
      <w:r>
        <w:t>Muskan</w:t>
      </w:r>
      <w:proofErr w:type="spellEnd"/>
      <w:r>
        <w:t xml:space="preserve"> </w:t>
      </w:r>
      <w:proofErr w:type="spellStart"/>
      <w:r>
        <w:t>Rahuja</w:t>
      </w:r>
      <w:proofErr w:type="spellEnd"/>
      <w:r>
        <w:t>(19SCSE1010074) has been held on 10-05-2022 and</w:t>
      </w:r>
      <w:r>
        <w:rPr>
          <w:spacing w:val="1"/>
        </w:rPr>
        <w:t xml:space="preserve"> </w:t>
      </w:r>
      <w:r>
        <w:t>his/her</w:t>
      </w:r>
      <w:r>
        <w:rPr>
          <w:spacing w:val="-4"/>
        </w:rPr>
        <w:t xml:space="preserve"> </w:t>
      </w:r>
      <w:r>
        <w:t>work</w:t>
      </w:r>
      <w:r>
        <w:rPr>
          <w:spacing w:val="-2"/>
        </w:rPr>
        <w:t xml:space="preserve"> </w:t>
      </w:r>
      <w:r>
        <w:t>is</w:t>
      </w:r>
      <w:r>
        <w:rPr>
          <w:spacing w:val="1"/>
        </w:rPr>
        <w:t xml:space="preserve"> </w:t>
      </w:r>
      <w:r>
        <w:t>recommended</w:t>
      </w:r>
      <w:r>
        <w:rPr>
          <w:spacing w:val="1"/>
        </w:rPr>
        <w:t xml:space="preserve"> </w:t>
      </w:r>
      <w:r>
        <w:t>for</w:t>
      </w:r>
      <w:r>
        <w:rPr>
          <w:spacing w:val="-3"/>
        </w:rPr>
        <w:t xml:space="preserve"> </w:t>
      </w:r>
      <w:r>
        <w:t>the award</w:t>
      </w:r>
      <w:r>
        <w:rPr>
          <w:spacing w:val="-2"/>
        </w:rPr>
        <w:t xml:space="preserve"> </w:t>
      </w:r>
      <w:r>
        <w:t>of</w:t>
      </w:r>
    </w:p>
    <w:p w14:paraId="076E9282" w14:textId="77777777" w:rsidR="00FD21A6" w:rsidRDefault="00FD21A6">
      <w:pPr>
        <w:pStyle w:val="BodyText"/>
        <w:spacing w:before="10"/>
        <w:rPr>
          <w:sz w:val="27"/>
        </w:rPr>
      </w:pPr>
    </w:p>
    <w:p w14:paraId="37F745E4" w14:textId="77777777" w:rsidR="00FD21A6" w:rsidRDefault="00572C67">
      <w:pPr>
        <w:pStyle w:val="Heading3"/>
        <w:tabs>
          <w:tab w:val="left" w:pos="7488"/>
        </w:tabs>
      </w:pPr>
      <w:r>
        <w:t>Signature</w:t>
      </w:r>
      <w:r>
        <w:rPr>
          <w:spacing w:val="-2"/>
        </w:rPr>
        <w:t xml:space="preserve"> </w:t>
      </w:r>
      <w:r>
        <w:t>of</w:t>
      </w:r>
      <w:r>
        <w:rPr>
          <w:spacing w:val="-2"/>
        </w:rPr>
        <w:t xml:space="preserve"> </w:t>
      </w:r>
      <w:r>
        <w:t>Examiner(s)</w:t>
      </w:r>
      <w:r>
        <w:tab/>
        <w:t>Signature</w:t>
      </w:r>
      <w:r>
        <w:rPr>
          <w:spacing w:val="1"/>
        </w:rPr>
        <w:t xml:space="preserve"> </w:t>
      </w:r>
      <w:r>
        <w:t>of</w:t>
      </w:r>
      <w:r>
        <w:rPr>
          <w:spacing w:val="-4"/>
        </w:rPr>
        <w:t xml:space="preserve"> </w:t>
      </w:r>
      <w:r>
        <w:t>Supervisor(s)</w:t>
      </w:r>
    </w:p>
    <w:p w14:paraId="24410C4E" w14:textId="77777777" w:rsidR="00FD21A6" w:rsidRDefault="00FD21A6">
      <w:pPr>
        <w:pStyle w:val="BodyText"/>
        <w:rPr>
          <w:b/>
          <w:sz w:val="30"/>
        </w:rPr>
      </w:pPr>
    </w:p>
    <w:p w14:paraId="6E81C2F5" w14:textId="77777777" w:rsidR="00FD21A6" w:rsidRDefault="00FD21A6">
      <w:pPr>
        <w:pStyle w:val="BodyText"/>
        <w:rPr>
          <w:b/>
          <w:sz w:val="30"/>
        </w:rPr>
      </w:pPr>
    </w:p>
    <w:p w14:paraId="03211ACF" w14:textId="77777777" w:rsidR="00FD21A6" w:rsidRDefault="00FD21A6">
      <w:pPr>
        <w:pStyle w:val="BodyText"/>
        <w:spacing w:before="10"/>
        <w:rPr>
          <w:b/>
          <w:sz w:val="23"/>
        </w:rPr>
      </w:pPr>
    </w:p>
    <w:p w14:paraId="280E1699" w14:textId="77777777" w:rsidR="00FD21A6" w:rsidRDefault="00572C67">
      <w:pPr>
        <w:tabs>
          <w:tab w:val="left" w:pos="8189"/>
        </w:tabs>
        <w:ind w:left="100"/>
        <w:rPr>
          <w:b/>
          <w:sz w:val="28"/>
        </w:rPr>
      </w:pPr>
      <w:r>
        <w:rPr>
          <w:b/>
          <w:sz w:val="28"/>
        </w:rPr>
        <w:t>Signature</w:t>
      </w:r>
      <w:r>
        <w:rPr>
          <w:b/>
          <w:spacing w:val="-2"/>
          <w:sz w:val="28"/>
        </w:rPr>
        <w:t xml:space="preserve"> </w:t>
      </w:r>
      <w:r>
        <w:rPr>
          <w:b/>
          <w:sz w:val="28"/>
        </w:rPr>
        <w:t>of</w:t>
      </w:r>
      <w:r>
        <w:rPr>
          <w:b/>
          <w:spacing w:val="-4"/>
          <w:sz w:val="28"/>
        </w:rPr>
        <w:t xml:space="preserve"> </w:t>
      </w:r>
      <w:r>
        <w:rPr>
          <w:b/>
          <w:sz w:val="28"/>
        </w:rPr>
        <w:t>Project</w:t>
      </w:r>
      <w:r>
        <w:rPr>
          <w:b/>
          <w:spacing w:val="-5"/>
          <w:sz w:val="28"/>
        </w:rPr>
        <w:t xml:space="preserve"> </w:t>
      </w:r>
      <w:r>
        <w:rPr>
          <w:b/>
          <w:sz w:val="28"/>
        </w:rPr>
        <w:t>Coordinator</w:t>
      </w:r>
      <w:r>
        <w:rPr>
          <w:b/>
          <w:sz w:val="28"/>
        </w:rPr>
        <w:tab/>
        <w:t>Signature of</w:t>
      </w:r>
      <w:r>
        <w:rPr>
          <w:b/>
          <w:spacing w:val="-3"/>
          <w:sz w:val="28"/>
        </w:rPr>
        <w:t xml:space="preserve"> </w:t>
      </w:r>
      <w:r>
        <w:rPr>
          <w:b/>
          <w:sz w:val="28"/>
        </w:rPr>
        <w:t>Dean</w:t>
      </w:r>
    </w:p>
    <w:p w14:paraId="3F85A32E" w14:textId="77777777" w:rsidR="00FD21A6" w:rsidRDefault="00FD21A6">
      <w:pPr>
        <w:pStyle w:val="BodyText"/>
        <w:rPr>
          <w:b/>
          <w:sz w:val="30"/>
        </w:rPr>
      </w:pPr>
    </w:p>
    <w:p w14:paraId="04D20404" w14:textId="77777777" w:rsidR="00FD21A6" w:rsidRDefault="00FD21A6">
      <w:pPr>
        <w:pStyle w:val="BodyText"/>
        <w:rPr>
          <w:b/>
          <w:sz w:val="30"/>
        </w:rPr>
      </w:pPr>
    </w:p>
    <w:p w14:paraId="07F0BAF0" w14:textId="77777777" w:rsidR="00FD21A6" w:rsidRDefault="00FD21A6">
      <w:pPr>
        <w:pStyle w:val="BodyText"/>
        <w:spacing w:before="6"/>
        <w:rPr>
          <w:b/>
          <w:sz w:val="44"/>
        </w:rPr>
      </w:pPr>
    </w:p>
    <w:p w14:paraId="3940467B" w14:textId="77777777" w:rsidR="00FD21A6" w:rsidRDefault="00572C67">
      <w:pPr>
        <w:pStyle w:val="BodyText"/>
        <w:tabs>
          <w:tab w:val="left" w:pos="988"/>
        </w:tabs>
        <w:spacing w:before="1"/>
        <w:ind w:left="100"/>
      </w:pPr>
      <w:r>
        <w:t>Date:</w:t>
      </w:r>
      <w:r>
        <w:tab/>
      </w:r>
      <w:proofErr w:type="gramStart"/>
      <w:r>
        <w:t>May,</w:t>
      </w:r>
      <w:proofErr w:type="gramEnd"/>
      <w:r>
        <w:rPr>
          <w:spacing w:val="-4"/>
        </w:rPr>
        <w:t xml:space="preserve"> </w:t>
      </w:r>
      <w:r>
        <w:t>2022</w:t>
      </w:r>
    </w:p>
    <w:p w14:paraId="71DCA67C" w14:textId="77777777" w:rsidR="00FD21A6" w:rsidRDefault="00FD21A6">
      <w:pPr>
        <w:pStyle w:val="BodyText"/>
        <w:spacing w:before="9"/>
        <w:rPr>
          <w:sz w:val="34"/>
        </w:rPr>
      </w:pPr>
    </w:p>
    <w:p w14:paraId="38EBE007" w14:textId="77777777" w:rsidR="00FD21A6" w:rsidRDefault="00572C67">
      <w:pPr>
        <w:pStyle w:val="BodyText"/>
        <w:ind w:left="100"/>
      </w:pPr>
      <w:r>
        <w:t>Place:</w:t>
      </w:r>
      <w:r>
        <w:rPr>
          <w:spacing w:val="-1"/>
        </w:rPr>
        <w:t xml:space="preserve"> </w:t>
      </w:r>
      <w:r>
        <w:t>Greater</w:t>
      </w:r>
      <w:r>
        <w:rPr>
          <w:spacing w:val="-4"/>
        </w:rPr>
        <w:t xml:space="preserve"> </w:t>
      </w:r>
      <w:r>
        <w:t>Noida</w:t>
      </w:r>
    </w:p>
    <w:p w14:paraId="4BFE457C" w14:textId="77777777" w:rsidR="00FD21A6" w:rsidRDefault="00FD21A6">
      <w:pPr>
        <w:pStyle w:val="BodyText"/>
        <w:rPr>
          <w:sz w:val="30"/>
        </w:rPr>
      </w:pPr>
    </w:p>
    <w:p w14:paraId="74BC70D3" w14:textId="77777777" w:rsidR="00FD21A6" w:rsidRDefault="00FD21A6">
      <w:pPr>
        <w:pStyle w:val="BodyText"/>
        <w:rPr>
          <w:sz w:val="30"/>
        </w:rPr>
      </w:pPr>
    </w:p>
    <w:p w14:paraId="7C413321" w14:textId="77777777" w:rsidR="00FD21A6" w:rsidRDefault="00FD21A6">
      <w:pPr>
        <w:pStyle w:val="BodyText"/>
        <w:rPr>
          <w:sz w:val="29"/>
        </w:rPr>
      </w:pPr>
    </w:p>
    <w:p w14:paraId="6C536927" w14:textId="77777777" w:rsidR="00FD21A6" w:rsidRDefault="00572C67">
      <w:pPr>
        <w:ind w:left="361" w:right="440"/>
        <w:jc w:val="center"/>
        <w:rPr>
          <w:sz w:val="26"/>
        </w:rPr>
      </w:pPr>
      <w:r>
        <w:rPr>
          <w:sz w:val="32"/>
        </w:rPr>
        <w:t>A</w:t>
      </w:r>
      <w:r>
        <w:rPr>
          <w:sz w:val="26"/>
        </w:rPr>
        <w:t>CKNOWLEDGMENT</w:t>
      </w:r>
    </w:p>
    <w:p w14:paraId="56F5FA39" w14:textId="77777777" w:rsidR="00FD21A6" w:rsidRDefault="00572C67">
      <w:pPr>
        <w:pStyle w:val="BodyText"/>
        <w:spacing w:before="63"/>
        <w:ind w:left="100"/>
      </w:pPr>
      <w:r>
        <w:t>We</w:t>
      </w:r>
      <w:r>
        <w:rPr>
          <w:spacing w:val="-2"/>
        </w:rPr>
        <w:t xml:space="preserve"> </w:t>
      </w:r>
      <w:r>
        <w:t>would</w:t>
      </w:r>
      <w:r>
        <w:rPr>
          <w:spacing w:val="-4"/>
        </w:rPr>
        <w:t xml:space="preserve"> </w:t>
      </w:r>
      <w:r>
        <w:t>like</w:t>
      </w:r>
      <w:r>
        <w:rPr>
          <w:spacing w:val="-4"/>
        </w:rPr>
        <w:t xml:space="preserve"> </w:t>
      </w:r>
      <w:r>
        <w:t>to</w:t>
      </w:r>
      <w:r>
        <w:rPr>
          <w:spacing w:val="-4"/>
        </w:rPr>
        <w:t xml:space="preserve"> </w:t>
      </w:r>
      <w:r>
        <w:t>thank</w:t>
      </w:r>
      <w:r>
        <w:rPr>
          <w:spacing w:val="-4"/>
        </w:rPr>
        <w:t xml:space="preserve"> </w:t>
      </w:r>
      <w:r>
        <w:t>our</w:t>
      </w:r>
      <w:r>
        <w:rPr>
          <w:spacing w:val="-1"/>
        </w:rPr>
        <w:t xml:space="preserve"> </w:t>
      </w:r>
      <w:r>
        <w:t>guide</w:t>
      </w:r>
      <w:r>
        <w:rPr>
          <w:spacing w:val="-1"/>
        </w:rPr>
        <w:t xml:space="preserve"> </w:t>
      </w:r>
      <w:r>
        <w:t>and</w:t>
      </w:r>
      <w:r>
        <w:rPr>
          <w:spacing w:val="-4"/>
        </w:rPr>
        <w:t xml:space="preserve"> </w:t>
      </w:r>
      <w:r>
        <w:t>reviewers</w:t>
      </w:r>
      <w:r>
        <w:rPr>
          <w:spacing w:val="-1"/>
        </w:rPr>
        <w:t xml:space="preserve"> </w:t>
      </w:r>
      <w:r>
        <w:t>for</w:t>
      </w:r>
      <w:r>
        <w:rPr>
          <w:spacing w:val="-4"/>
        </w:rPr>
        <w:t xml:space="preserve"> </w:t>
      </w:r>
      <w:r>
        <w:t>their</w:t>
      </w:r>
      <w:r>
        <w:rPr>
          <w:spacing w:val="-4"/>
        </w:rPr>
        <w:t xml:space="preserve"> </w:t>
      </w:r>
      <w:r>
        <w:t>valuable</w:t>
      </w:r>
      <w:r>
        <w:rPr>
          <w:spacing w:val="8"/>
        </w:rPr>
        <w:t xml:space="preserve"> </w:t>
      </w:r>
      <w:r>
        <w:t>suggestions</w:t>
      </w:r>
      <w:r>
        <w:rPr>
          <w:spacing w:val="-4"/>
        </w:rPr>
        <w:t xml:space="preserve"> </w:t>
      </w:r>
      <w:r>
        <w:t>on</w:t>
      </w:r>
      <w:r>
        <w:rPr>
          <w:spacing w:val="-3"/>
        </w:rPr>
        <w:t xml:space="preserve"> </w:t>
      </w:r>
      <w:r>
        <w:t>our</w:t>
      </w:r>
      <w:r>
        <w:rPr>
          <w:spacing w:val="-4"/>
        </w:rPr>
        <w:t xml:space="preserve"> </w:t>
      </w:r>
      <w:r>
        <w:t>work.</w:t>
      </w:r>
    </w:p>
    <w:p w14:paraId="358D3CB1" w14:textId="77777777" w:rsidR="00FD21A6" w:rsidRDefault="00FD21A6">
      <w:pPr>
        <w:pStyle w:val="BodyText"/>
        <w:rPr>
          <w:sz w:val="20"/>
        </w:rPr>
      </w:pPr>
    </w:p>
    <w:p w14:paraId="065E1FEE" w14:textId="77777777" w:rsidR="00FD21A6" w:rsidRDefault="00FD21A6">
      <w:pPr>
        <w:pStyle w:val="BodyText"/>
        <w:rPr>
          <w:sz w:val="20"/>
        </w:rPr>
      </w:pPr>
    </w:p>
    <w:p w14:paraId="63FBA7D4" w14:textId="77777777" w:rsidR="00FD21A6" w:rsidRDefault="00FD21A6">
      <w:pPr>
        <w:pStyle w:val="BodyText"/>
        <w:rPr>
          <w:sz w:val="20"/>
        </w:rPr>
      </w:pPr>
    </w:p>
    <w:p w14:paraId="48625CF6" w14:textId="77777777" w:rsidR="00FD21A6" w:rsidRDefault="00FD21A6">
      <w:pPr>
        <w:pStyle w:val="BodyText"/>
        <w:rPr>
          <w:sz w:val="20"/>
        </w:rPr>
      </w:pPr>
    </w:p>
    <w:p w14:paraId="00952742" w14:textId="77777777" w:rsidR="00FD21A6" w:rsidRDefault="00FD21A6">
      <w:pPr>
        <w:pStyle w:val="BodyText"/>
        <w:rPr>
          <w:sz w:val="20"/>
        </w:rPr>
      </w:pPr>
    </w:p>
    <w:p w14:paraId="750FB2F0" w14:textId="77777777" w:rsidR="00FD21A6" w:rsidRDefault="00FD21A6">
      <w:pPr>
        <w:pStyle w:val="BodyText"/>
        <w:rPr>
          <w:sz w:val="20"/>
        </w:rPr>
      </w:pPr>
    </w:p>
    <w:p w14:paraId="7650A895" w14:textId="77777777" w:rsidR="00FD21A6" w:rsidRDefault="00FD21A6">
      <w:pPr>
        <w:pStyle w:val="BodyText"/>
        <w:rPr>
          <w:sz w:val="20"/>
        </w:rPr>
      </w:pPr>
    </w:p>
    <w:p w14:paraId="0F604A34" w14:textId="77777777" w:rsidR="00FD21A6" w:rsidRDefault="00FD21A6">
      <w:pPr>
        <w:pStyle w:val="BodyText"/>
        <w:rPr>
          <w:sz w:val="20"/>
        </w:rPr>
      </w:pPr>
    </w:p>
    <w:p w14:paraId="7C0B59EB" w14:textId="77777777" w:rsidR="00FD21A6" w:rsidRDefault="00FD21A6">
      <w:pPr>
        <w:pStyle w:val="BodyText"/>
        <w:rPr>
          <w:sz w:val="20"/>
        </w:rPr>
      </w:pPr>
    </w:p>
    <w:p w14:paraId="5A8592F1" w14:textId="77777777" w:rsidR="00FD21A6" w:rsidRDefault="00FD21A6">
      <w:pPr>
        <w:pStyle w:val="BodyText"/>
        <w:rPr>
          <w:sz w:val="20"/>
        </w:rPr>
      </w:pPr>
    </w:p>
    <w:p w14:paraId="51630A15" w14:textId="77777777" w:rsidR="00FD21A6" w:rsidRDefault="00FD21A6">
      <w:pPr>
        <w:pStyle w:val="BodyText"/>
        <w:rPr>
          <w:sz w:val="20"/>
        </w:rPr>
      </w:pPr>
    </w:p>
    <w:p w14:paraId="5F869BFF" w14:textId="77777777" w:rsidR="00FD21A6" w:rsidRDefault="00FD21A6">
      <w:pPr>
        <w:pStyle w:val="BodyText"/>
        <w:rPr>
          <w:sz w:val="20"/>
        </w:rPr>
      </w:pPr>
    </w:p>
    <w:p w14:paraId="4A1B73B5" w14:textId="77777777" w:rsidR="00FD21A6" w:rsidRDefault="00FD21A6">
      <w:pPr>
        <w:pStyle w:val="BodyText"/>
        <w:rPr>
          <w:sz w:val="20"/>
        </w:rPr>
      </w:pPr>
    </w:p>
    <w:p w14:paraId="1A32BA14" w14:textId="77777777" w:rsidR="00FD21A6" w:rsidRDefault="00FD21A6">
      <w:pPr>
        <w:pStyle w:val="BodyText"/>
        <w:rPr>
          <w:sz w:val="20"/>
        </w:rPr>
      </w:pPr>
    </w:p>
    <w:p w14:paraId="27194425" w14:textId="77777777" w:rsidR="00FD21A6" w:rsidRDefault="00FD21A6">
      <w:pPr>
        <w:pStyle w:val="BodyText"/>
        <w:rPr>
          <w:sz w:val="20"/>
        </w:rPr>
      </w:pPr>
    </w:p>
    <w:p w14:paraId="0F57FFBC" w14:textId="77777777" w:rsidR="00FD21A6" w:rsidRDefault="00FD21A6">
      <w:pPr>
        <w:pStyle w:val="BodyText"/>
        <w:rPr>
          <w:sz w:val="20"/>
        </w:rPr>
      </w:pPr>
    </w:p>
    <w:p w14:paraId="3DFA7CEE" w14:textId="77777777" w:rsidR="00FD21A6" w:rsidRDefault="00FD21A6">
      <w:pPr>
        <w:pStyle w:val="BodyText"/>
        <w:rPr>
          <w:sz w:val="20"/>
        </w:rPr>
      </w:pPr>
    </w:p>
    <w:p w14:paraId="4D9781B0" w14:textId="77777777" w:rsidR="00FD21A6" w:rsidRDefault="00FD21A6">
      <w:pPr>
        <w:pStyle w:val="BodyText"/>
        <w:rPr>
          <w:sz w:val="20"/>
        </w:rPr>
      </w:pPr>
    </w:p>
    <w:p w14:paraId="485724DD" w14:textId="77777777" w:rsidR="00FD21A6" w:rsidRDefault="00FD21A6">
      <w:pPr>
        <w:pStyle w:val="BodyText"/>
        <w:rPr>
          <w:sz w:val="20"/>
        </w:rPr>
      </w:pPr>
    </w:p>
    <w:p w14:paraId="522E09A7" w14:textId="77777777" w:rsidR="00FD21A6" w:rsidRDefault="00FD21A6">
      <w:pPr>
        <w:pStyle w:val="BodyText"/>
        <w:rPr>
          <w:sz w:val="20"/>
        </w:rPr>
      </w:pPr>
    </w:p>
    <w:p w14:paraId="4B351D90" w14:textId="77777777" w:rsidR="00FD21A6" w:rsidRDefault="00FD21A6">
      <w:pPr>
        <w:pStyle w:val="BodyText"/>
        <w:rPr>
          <w:sz w:val="20"/>
        </w:rPr>
      </w:pPr>
    </w:p>
    <w:p w14:paraId="4FBC0B9B" w14:textId="77777777" w:rsidR="00FD21A6" w:rsidRDefault="00FD21A6">
      <w:pPr>
        <w:pStyle w:val="BodyText"/>
        <w:rPr>
          <w:sz w:val="20"/>
        </w:rPr>
      </w:pPr>
    </w:p>
    <w:p w14:paraId="7C162188" w14:textId="77777777" w:rsidR="00FD21A6" w:rsidRDefault="00FD21A6">
      <w:pPr>
        <w:pStyle w:val="BodyText"/>
        <w:rPr>
          <w:sz w:val="20"/>
        </w:rPr>
      </w:pPr>
    </w:p>
    <w:p w14:paraId="781151A5" w14:textId="77777777" w:rsidR="00FD21A6" w:rsidRDefault="00FD21A6">
      <w:pPr>
        <w:pStyle w:val="BodyText"/>
        <w:spacing w:before="8"/>
        <w:rPr>
          <w:sz w:val="17"/>
        </w:rPr>
      </w:pPr>
    </w:p>
    <w:p w14:paraId="4B760EDE" w14:textId="77777777" w:rsidR="00FD21A6" w:rsidRDefault="00572C67">
      <w:pPr>
        <w:spacing w:before="100"/>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2</w:t>
      </w:r>
    </w:p>
    <w:p w14:paraId="0B253218" w14:textId="77777777" w:rsidR="00FD21A6" w:rsidRDefault="00FD21A6">
      <w:pPr>
        <w:rPr>
          <w:rFonts w:ascii="Verdana"/>
          <w:sz w:val="20"/>
        </w:rPr>
        <w:sectPr w:rsidR="00FD21A6">
          <w:pgSz w:w="12240" w:h="15840"/>
          <w:pgMar w:top="1020" w:right="540" w:bottom="280" w:left="620" w:header="720" w:footer="720" w:gutter="0"/>
          <w:cols w:space="720"/>
        </w:sectPr>
      </w:pPr>
    </w:p>
    <w:p w14:paraId="2CFF7539" w14:textId="77777777" w:rsidR="00FD21A6" w:rsidRDefault="0007664D">
      <w:pPr>
        <w:pStyle w:val="Heading1"/>
        <w:ind w:left="361"/>
      </w:pPr>
      <w:r>
        <w:lastRenderedPageBreak/>
        <w:pict w14:anchorId="4782C8B4">
          <v:group id="_x0000_s1033" style="position:absolute;left:0;text-align:left;margin-left:14.65pt;margin-top:19.15pt;width:580.55pt;height:751.55pt;z-index:-251674624;mso-position-horizontal-relative:page;mso-position-vertical-relative:page" coordorigin="294,383" coordsize="11611,15031">
            <v:rect id="_x0000_s1034" style="position:absolute;left:306;top:396;width:11586;height:15006" filled="f" strokecolor="#76716c" strokeweight="1.25pt"/>
            <v:shape id="_x0000_s1035"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bookmarkStart w:id="0" w:name="_TOC_250005"/>
      <w:bookmarkEnd w:id="0"/>
      <w:r w:rsidR="00572C67">
        <w:t>ABSTRACT</w:t>
      </w:r>
    </w:p>
    <w:p w14:paraId="5F40CF84" w14:textId="77777777" w:rsidR="00FD21A6" w:rsidRDefault="00FD21A6">
      <w:pPr>
        <w:pStyle w:val="BodyText"/>
        <w:spacing w:before="10"/>
        <w:rPr>
          <w:b/>
          <w:sz w:val="43"/>
        </w:rPr>
      </w:pPr>
    </w:p>
    <w:p w14:paraId="5465E38D" w14:textId="77777777" w:rsidR="00FD21A6" w:rsidRDefault="00572C67">
      <w:pPr>
        <w:pStyle w:val="BodyText"/>
        <w:spacing w:line="360" w:lineRule="auto"/>
        <w:ind w:left="100" w:right="176"/>
        <w:jc w:val="both"/>
      </w:pPr>
      <w:r>
        <w:t>Misdiagnosis of many diseases affecting agricultural crops can lead to the misuse of chemicals</w:t>
      </w:r>
      <w:r>
        <w:rPr>
          <w:spacing w:val="1"/>
        </w:rPr>
        <w:t xml:space="preserve"> </w:t>
      </w:r>
      <w:r>
        <w:t>that lead to the emergence of resistant pathogens, increased input costs, and further outbreaks</w:t>
      </w:r>
      <w:r>
        <w:rPr>
          <w:spacing w:val="1"/>
        </w:rPr>
        <w:t xml:space="preserve"> </w:t>
      </w:r>
      <w:r>
        <w:t>with significant economic losses and environmental impacts. Current diagnostic tests based on</w:t>
      </w:r>
      <w:r>
        <w:rPr>
          <w:spacing w:val="1"/>
        </w:rPr>
        <w:t xml:space="preserve"> </w:t>
      </w:r>
      <w:r>
        <w:t>human</w:t>
      </w:r>
      <w:r>
        <w:rPr>
          <w:spacing w:val="-11"/>
        </w:rPr>
        <w:t xml:space="preserve"> </w:t>
      </w:r>
      <w:r>
        <w:t>testing</w:t>
      </w:r>
      <w:r>
        <w:rPr>
          <w:spacing w:val="-9"/>
        </w:rPr>
        <w:t xml:space="preserve"> </w:t>
      </w:r>
      <w:r>
        <w:t>are</w:t>
      </w:r>
      <w:r>
        <w:rPr>
          <w:spacing w:val="-10"/>
        </w:rPr>
        <w:t xml:space="preserve"> </w:t>
      </w:r>
      <w:r>
        <w:t>time-consuming</w:t>
      </w:r>
      <w:r>
        <w:rPr>
          <w:spacing w:val="-8"/>
        </w:rPr>
        <w:t xml:space="preserve"> </w:t>
      </w:r>
      <w:r>
        <w:t>and</w:t>
      </w:r>
      <w:r>
        <w:rPr>
          <w:spacing w:val="-9"/>
        </w:rPr>
        <w:t xml:space="preserve"> </w:t>
      </w:r>
      <w:r>
        <w:t>expensive,</w:t>
      </w:r>
      <w:r>
        <w:rPr>
          <w:spacing w:val="-10"/>
        </w:rPr>
        <w:t xml:space="preserve"> </w:t>
      </w:r>
      <w:r>
        <w:t>and</w:t>
      </w:r>
      <w:r>
        <w:rPr>
          <w:spacing w:val="-9"/>
        </w:rPr>
        <w:t xml:space="preserve"> </w:t>
      </w:r>
      <w:r>
        <w:t>although</w:t>
      </w:r>
      <w:r>
        <w:rPr>
          <w:spacing w:val="-8"/>
        </w:rPr>
        <w:t xml:space="preserve"> </w:t>
      </w:r>
      <w:r>
        <w:t>computer-based</w:t>
      </w:r>
      <w:r>
        <w:rPr>
          <w:spacing w:val="-9"/>
        </w:rPr>
        <w:t xml:space="preserve"> </w:t>
      </w:r>
      <w:r>
        <w:t>models</w:t>
      </w:r>
      <w:r>
        <w:rPr>
          <w:spacing w:val="-11"/>
        </w:rPr>
        <w:t xml:space="preserve"> </w:t>
      </w:r>
      <w:r>
        <w:t>promise</w:t>
      </w:r>
      <w:r>
        <w:rPr>
          <w:spacing w:val="-67"/>
        </w:rPr>
        <w:t xml:space="preserve"> </w:t>
      </w:r>
      <w:r>
        <w:t>increased efficiency, significant differences in symptoms due to age of infected tissue, genetic</w:t>
      </w:r>
      <w:r>
        <w:rPr>
          <w:spacing w:val="1"/>
        </w:rPr>
        <w:t xml:space="preserve"> </w:t>
      </w:r>
      <w:r>
        <w:t>variation, and light conditions in trees reduce the accuracy of detection. We</w:t>
      </w:r>
      <w:r>
        <w:rPr>
          <w:spacing w:val="1"/>
        </w:rPr>
        <w:t xml:space="preserve"> </w:t>
      </w:r>
      <w:r>
        <w:t>are going to build a</w:t>
      </w:r>
      <w:r>
        <w:rPr>
          <w:spacing w:val="-67"/>
        </w:rPr>
        <w:t xml:space="preserve"> </w:t>
      </w:r>
      <w:r>
        <w:t>model</w:t>
      </w:r>
      <w:r>
        <w:rPr>
          <w:spacing w:val="-10"/>
        </w:rPr>
        <w:t xml:space="preserve"> </w:t>
      </w:r>
      <w:r>
        <w:t>based</w:t>
      </w:r>
      <w:r>
        <w:rPr>
          <w:spacing w:val="-9"/>
        </w:rPr>
        <w:t xml:space="preserve"> </w:t>
      </w:r>
      <w:r>
        <w:t>on</w:t>
      </w:r>
      <w:r>
        <w:rPr>
          <w:spacing w:val="-10"/>
        </w:rPr>
        <w:t xml:space="preserve"> </w:t>
      </w:r>
      <w:r>
        <w:t>deep</w:t>
      </w:r>
      <w:r>
        <w:rPr>
          <w:spacing w:val="-9"/>
        </w:rPr>
        <w:t xml:space="preserve"> </w:t>
      </w:r>
      <w:r>
        <w:t>learning</w:t>
      </w:r>
      <w:r>
        <w:rPr>
          <w:spacing w:val="-10"/>
        </w:rPr>
        <w:t xml:space="preserve"> </w:t>
      </w:r>
      <w:r>
        <w:t>which</w:t>
      </w:r>
      <w:r>
        <w:rPr>
          <w:spacing w:val="-9"/>
        </w:rPr>
        <w:t xml:space="preserve"> </w:t>
      </w:r>
      <w:r>
        <w:t>can</w:t>
      </w:r>
      <w:r>
        <w:rPr>
          <w:spacing w:val="-9"/>
        </w:rPr>
        <w:t xml:space="preserve"> </w:t>
      </w:r>
      <w:r>
        <w:t>accurately</w:t>
      </w:r>
      <w:r>
        <w:rPr>
          <w:spacing w:val="-10"/>
        </w:rPr>
        <w:t xml:space="preserve"> </w:t>
      </w:r>
      <w:r>
        <w:t>identify</w:t>
      </w:r>
      <w:r>
        <w:rPr>
          <w:spacing w:val="-9"/>
        </w:rPr>
        <w:t xml:space="preserve"> </w:t>
      </w:r>
      <w:r>
        <w:t>the</w:t>
      </w:r>
      <w:r>
        <w:rPr>
          <w:spacing w:val="-10"/>
        </w:rPr>
        <w:t xml:space="preserve"> </w:t>
      </w:r>
      <w:r>
        <w:t>diseases</w:t>
      </w:r>
      <w:r>
        <w:rPr>
          <w:spacing w:val="-10"/>
        </w:rPr>
        <w:t xml:space="preserve"> </w:t>
      </w:r>
      <w:r>
        <w:t>type</w:t>
      </w:r>
      <w:r>
        <w:rPr>
          <w:spacing w:val="-10"/>
        </w:rPr>
        <w:t xml:space="preserve"> </w:t>
      </w:r>
      <w:r>
        <w:t>in</w:t>
      </w:r>
      <w:r>
        <w:rPr>
          <w:spacing w:val="-10"/>
        </w:rPr>
        <w:t xml:space="preserve"> </w:t>
      </w:r>
      <w:r>
        <w:t>apple</w:t>
      </w:r>
      <w:r>
        <w:rPr>
          <w:spacing w:val="-10"/>
        </w:rPr>
        <w:t xml:space="preserve"> </w:t>
      </w:r>
      <w:r>
        <w:t>leaves</w:t>
      </w:r>
      <w:r>
        <w:rPr>
          <w:spacing w:val="-9"/>
        </w:rPr>
        <w:t xml:space="preserve"> </w:t>
      </w:r>
      <w:r>
        <w:t>that</w:t>
      </w:r>
      <w:r>
        <w:rPr>
          <w:spacing w:val="-68"/>
        </w:rPr>
        <w:t xml:space="preserve"> </w:t>
      </w:r>
      <w:r>
        <w:t>either it is affected by scab or rust or by multiple disease and help farmers to take related correct</w:t>
      </w:r>
      <w:r>
        <w:rPr>
          <w:spacing w:val="-67"/>
        </w:rPr>
        <w:t xml:space="preserve"> </w:t>
      </w:r>
      <w:r>
        <w:t>step. The models will be trained by using different data sets of images collected from many</w:t>
      </w:r>
      <w:r>
        <w:rPr>
          <w:spacing w:val="1"/>
        </w:rPr>
        <w:t xml:space="preserve"> </w:t>
      </w:r>
      <w:r>
        <w:t xml:space="preserve">agricultural locations by the Kaggle team to better understand the </w:t>
      </w:r>
      <w:proofErr w:type="spellStart"/>
      <w:proofErr w:type="gramStart"/>
      <w:r>
        <w:t>disease.Model</w:t>
      </w:r>
      <w:proofErr w:type="spellEnd"/>
      <w:proofErr w:type="gramEnd"/>
      <w:r>
        <w:t xml:space="preserve"> uses deep</w:t>
      </w:r>
      <w:r>
        <w:rPr>
          <w:spacing w:val="1"/>
        </w:rPr>
        <w:t xml:space="preserve"> </w:t>
      </w:r>
      <w:r>
        <w:t>learning convolutional neural</w:t>
      </w:r>
      <w:r>
        <w:rPr>
          <w:spacing w:val="1"/>
        </w:rPr>
        <w:t xml:space="preserve"> </w:t>
      </w:r>
      <w:r>
        <w:t>network</w:t>
      </w:r>
      <w:r>
        <w:rPr>
          <w:spacing w:val="-3"/>
        </w:rPr>
        <w:t xml:space="preserve"> </w:t>
      </w:r>
      <w:r>
        <w:t>training to</w:t>
      </w:r>
      <w:r>
        <w:rPr>
          <w:spacing w:val="1"/>
        </w:rPr>
        <w:t xml:space="preserve"> </w:t>
      </w:r>
      <w:r>
        <w:t>classify</w:t>
      </w:r>
      <w:r>
        <w:rPr>
          <w:spacing w:val="-3"/>
        </w:rPr>
        <w:t xml:space="preserve"> </w:t>
      </w:r>
      <w:r>
        <w:t>the images.</w:t>
      </w:r>
    </w:p>
    <w:p w14:paraId="63D787F0" w14:textId="77777777" w:rsidR="00FD21A6" w:rsidRDefault="00FD21A6">
      <w:pPr>
        <w:pStyle w:val="BodyText"/>
        <w:rPr>
          <w:sz w:val="20"/>
        </w:rPr>
      </w:pPr>
    </w:p>
    <w:p w14:paraId="5E86FBB8" w14:textId="77777777" w:rsidR="00FD21A6" w:rsidRDefault="00FD21A6">
      <w:pPr>
        <w:pStyle w:val="BodyText"/>
        <w:rPr>
          <w:sz w:val="20"/>
        </w:rPr>
      </w:pPr>
    </w:p>
    <w:p w14:paraId="7B73B382" w14:textId="77777777" w:rsidR="00FD21A6" w:rsidRDefault="00FD21A6">
      <w:pPr>
        <w:pStyle w:val="BodyText"/>
        <w:rPr>
          <w:sz w:val="20"/>
        </w:rPr>
      </w:pPr>
    </w:p>
    <w:p w14:paraId="20BA711F" w14:textId="77777777" w:rsidR="00FD21A6" w:rsidRDefault="00FD21A6">
      <w:pPr>
        <w:pStyle w:val="BodyText"/>
        <w:rPr>
          <w:sz w:val="20"/>
        </w:rPr>
      </w:pPr>
    </w:p>
    <w:p w14:paraId="2B928582" w14:textId="77777777" w:rsidR="00FD21A6" w:rsidRDefault="00FD21A6">
      <w:pPr>
        <w:pStyle w:val="BodyText"/>
        <w:rPr>
          <w:sz w:val="20"/>
        </w:rPr>
      </w:pPr>
    </w:p>
    <w:p w14:paraId="2F189E80" w14:textId="77777777" w:rsidR="00FD21A6" w:rsidRDefault="00FD21A6">
      <w:pPr>
        <w:pStyle w:val="BodyText"/>
        <w:rPr>
          <w:sz w:val="20"/>
        </w:rPr>
      </w:pPr>
    </w:p>
    <w:p w14:paraId="5E8558E8" w14:textId="77777777" w:rsidR="00FD21A6" w:rsidRDefault="00FD21A6">
      <w:pPr>
        <w:pStyle w:val="BodyText"/>
        <w:rPr>
          <w:sz w:val="20"/>
        </w:rPr>
      </w:pPr>
    </w:p>
    <w:p w14:paraId="3CB0B644" w14:textId="77777777" w:rsidR="00FD21A6" w:rsidRDefault="00FD21A6">
      <w:pPr>
        <w:pStyle w:val="BodyText"/>
        <w:rPr>
          <w:sz w:val="20"/>
        </w:rPr>
      </w:pPr>
    </w:p>
    <w:p w14:paraId="624D1D73" w14:textId="77777777" w:rsidR="00FD21A6" w:rsidRDefault="00FD21A6">
      <w:pPr>
        <w:pStyle w:val="BodyText"/>
        <w:rPr>
          <w:sz w:val="20"/>
        </w:rPr>
      </w:pPr>
    </w:p>
    <w:p w14:paraId="436FC14F" w14:textId="77777777" w:rsidR="00FD21A6" w:rsidRDefault="00FD21A6">
      <w:pPr>
        <w:pStyle w:val="BodyText"/>
        <w:rPr>
          <w:sz w:val="20"/>
        </w:rPr>
      </w:pPr>
    </w:p>
    <w:p w14:paraId="3157C932" w14:textId="77777777" w:rsidR="00FD21A6" w:rsidRDefault="00FD21A6">
      <w:pPr>
        <w:pStyle w:val="BodyText"/>
        <w:rPr>
          <w:sz w:val="20"/>
        </w:rPr>
      </w:pPr>
    </w:p>
    <w:p w14:paraId="0FCE404F" w14:textId="77777777" w:rsidR="00FD21A6" w:rsidRDefault="00FD21A6">
      <w:pPr>
        <w:pStyle w:val="BodyText"/>
        <w:rPr>
          <w:sz w:val="20"/>
        </w:rPr>
      </w:pPr>
    </w:p>
    <w:p w14:paraId="7685D290" w14:textId="77777777" w:rsidR="00FD21A6" w:rsidRDefault="00FD21A6">
      <w:pPr>
        <w:pStyle w:val="BodyText"/>
        <w:rPr>
          <w:sz w:val="20"/>
        </w:rPr>
      </w:pPr>
    </w:p>
    <w:p w14:paraId="06EBE38A" w14:textId="77777777" w:rsidR="00FD21A6" w:rsidRDefault="00FD21A6">
      <w:pPr>
        <w:pStyle w:val="BodyText"/>
        <w:rPr>
          <w:sz w:val="20"/>
        </w:rPr>
      </w:pPr>
    </w:p>
    <w:p w14:paraId="2284D71D" w14:textId="77777777" w:rsidR="00FD21A6" w:rsidRDefault="00FD21A6">
      <w:pPr>
        <w:pStyle w:val="BodyText"/>
        <w:rPr>
          <w:sz w:val="20"/>
        </w:rPr>
      </w:pPr>
    </w:p>
    <w:p w14:paraId="5D3D2CEE" w14:textId="77777777" w:rsidR="00FD21A6" w:rsidRDefault="00FD21A6">
      <w:pPr>
        <w:pStyle w:val="BodyText"/>
        <w:rPr>
          <w:sz w:val="20"/>
        </w:rPr>
      </w:pPr>
    </w:p>
    <w:p w14:paraId="0EF1858C" w14:textId="77777777" w:rsidR="00FD21A6" w:rsidRDefault="00FD21A6">
      <w:pPr>
        <w:pStyle w:val="BodyText"/>
        <w:rPr>
          <w:sz w:val="20"/>
        </w:rPr>
      </w:pPr>
    </w:p>
    <w:p w14:paraId="629D1297" w14:textId="77777777" w:rsidR="00FD21A6" w:rsidRDefault="00FD21A6">
      <w:pPr>
        <w:pStyle w:val="BodyText"/>
        <w:rPr>
          <w:sz w:val="20"/>
        </w:rPr>
      </w:pPr>
    </w:p>
    <w:p w14:paraId="3EDF16AD" w14:textId="77777777" w:rsidR="00FD21A6" w:rsidRDefault="00FD21A6">
      <w:pPr>
        <w:pStyle w:val="BodyText"/>
        <w:rPr>
          <w:sz w:val="20"/>
        </w:rPr>
      </w:pPr>
    </w:p>
    <w:p w14:paraId="0F75D34D" w14:textId="77777777" w:rsidR="00FD21A6" w:rsidRDefault="00FD21A6">
      <w:pPr>
        <w:pStyle w:val="BodyText"/>
        <w:rPr>
          <w:sz w:val="20"/>
        </w:rPr>
      </w:pPr>
    </w:p>
    <w:p w14:paraId="3637EC64" w14:textId="77777777" w:rsidR="00FD21A6" w:rsidRDefault="00FD21A6">
      <w:pPr>
        <w:pStyle w:val="BodyText"/>
        <w:rPr>
          <w:sz w:val="20"/>
        </w:rPr>
      </w:pPr>
    </w:p>
    <w:p w14:paraId="1A7493BE" w14:textId="77777777" w:rsidR="00FD21A6" w:rsidRDefault="00FD21A6">
      <w:pPr>
        <w:pStyle w:val="BodyText"/>
        <w:rPr>
          <w:sz w:val="20"/>
        </w:rPr>
      </w:pPr>
    </w:p>
    <w:p w14:paraId="0554AA95" w14:textId="77777777" w:rsidR="00FD21A6" w:rsidRDefault="00FD21A6">
      <w:pPr>
        <w:pStyle w:val="BodyText"/>
        <w:rPr>
          <w:sz w:val="20"/>
        </w:rPr>
      </w:pPr>
    </w:p>
    <w:p w14:paraId="1C20BF58" w14:textId="77777777" w:rsidR="00FD21A6" w:rsidRDefault="00FD21A6">
      <w:pPr>
        <w:pStyle w:val="BodyText"/>
        <w:rPr>
          <w:sz w:val="20"/>
        </w:rPr>
      </w:pPr>
    </w:p>
    <w:p w14:paraId="2F5942B3" w14:textId="77777777" w:rsidR="00FD21A6" w:rsidRDefault="00FD21A6">
      <w:pPr>
        <w:pStyle w:val="BodyText"/>
        <w:rPr>
          <w:sz w:val="20"/>
        </w:rPr>
      </w:pPr>
    </w:p>
    <w:p w14:paraId="0E609B8E" w14:textId="77777777" w:rsidR="00FD21A6" w:rsidRDefault="00FD21A6">
      <w:pPr>
        <w:pStyle w:val="BodyText"/>
        <w:rPr>
          <w:sz w:val="20"/>
        </w:rPr>
      </w:pPr>
    </w:p>
    <w:p w14:paraId="2B3C57DA" w14:textId="77777777" w:rsidR="00FD21A6" w:rsidRDefault="00FD21A6">
      <w:pPr>
        <w:pStyle w:val="BodyText"/>
        <w:rPr>
          <w:sz w:val="20"/>
        </w:rPr>
      </w:pPr>
    </w:p>
    <w:p w14:paraId="450301B0" w14:textId="77777777" w:rsidR="00FD21A6" w:rsidRDefault="00FD21A6">
      <w:pPr>
        <w:pStyle w:val="BodyText"/>
        <w:rPr>
          <w:sz w:val="20"/>
        </w:rPr>
      </w:pPr>
    </w:p>
    <w:p w14:paraId="1F649F52" w14:textId="77777777" w:rsidR="00FD21A6" w:rsidRDefault="00FD21A6">
      <w:pPr>
        <w:pStyle w:val="BodyText"/>
        <w:rPr>
          <w:sz w:val="20"/>
        </w:rPr>
      </w:pPr>
    </w:p>
    <w:p w14:paraId="7240D338" w14:textId="77777777" w:rsidR="00FD21A6" w:rsidRDefault="00FD21A6">
      <w:pPr>
        <w:pStyle w:val="BodyText"/>
        <w:rPr>
          <w:sz w:val="20"/>
        </w:rPr>
      </w:pPr>
    </w:p>
    <w:p w14:paraId="3BF401A8" w14:textId="77777777" w:rsidR="00FD21A6" w:rsidRDefault="00FD21A6">
      <w:pPr>
        <w:pStyle w:val="BodyText"/>
        <w:rPr>
          <w:sz w:val="20"/>
        </w:rPr>
      </w:pPr>
    </w:p>
    <w:p w14:paraId="1AF05CAE" w14:textId="77777777" w:rsidR="00FD21A6" w:rsidRDefault="00FD21A6">
      <w:pPr>
        <w:pStyle w:val="BodyText"/>
        <w:rPr>
          <w:sz w:val="20"/>
        </w:rPr>
      </w:pPr>
    </w:p>
    <w:p w14:paraId="1220401A" w14:textId="77777777" w:rsidR="00FD21A6" w:rsidRDefault="00FD21A6">
      <w:pPr>
        <w:pStyle w:val="BodyText"/>
        <w:spacing w:before="1"/>
        <w:rPr>
          <w:sz w:val="22"/>
        </w:rPr>
      </w:pPr>
    </w:p>
    <w:p w14:paraId="7A47E475" w14:textId="77777777" w:rsidR="00FD21A6" w:rsidRDefault="00572C67">
      <w:pPr>
        <w:ind w:left="145"/>
        <w:rPr>
          <w:rFonts w:ascii="Verdana"/>
          <w:sz w:val="20"/>
        </w:rPr>
        <w:sectPr w:rsidR="00FD21A6">
          <w:pgSz w:w="12240" w:h="15840"/>
          <w:pgMar w:top="1020" w:right="540" w:bottom="280" w:left="620" w:header="720" w:footer="720" w:gutter="0"/>
          <w:cols w:space="720"/>
        </w:sect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3</w:t>
      </w:r>
    </w:p>
    <w:p w14:paraId="3314537E" w14:textId="77777777" w:rsidR="00FD21A6" w:rsidRDefault="00572C67">
      <w:pPr>
        <w:pStyle w:val="Heading3"/>
        <w:spacing w:before="60"/>
        <w:ind w:left="0" w:right="440" w:firstLineChars="1550" w:firstLine="4357"/>
        <w:jc w:val="both"/>
      </w:pPr>
      <w:bookmarkStart w:id="1" w:name="_TOC_250004"/>
      <w:bookmarkEnd w:id="1"/>
      <w:r>
        <w:lastRenderedPageBreak/>
        <w:t>Contents</w:t>
      </w:r>
    </w:p>
    <w:p w14:paraId="2DD3CD56" w14:textId="77777777" w:rsidR="00FD21A6" w:rsidRDefault="00572C67">
      <w:pPr>
        <w:pStyle w:val="Heading3"/>
        <w:ind w:firstLineChars="1600" w:firstLine="4498"/>
      </w:pPr>
      <w:r>
        <w:t>Title</w:t>
      </w:r>
    </w:p>
    <w:p w14:paraId="31791770" w14:textId="77777777" w:rsidR="00FD21A6" w:rsidRDefault="00FD21A6">
      <w:pPr>
        <w:pStyle w:val="BodyText"/>
        <w:rPr>
          <w:b/>
          <w:sz w:val="30"/>
        </w:rPr>
      </w:pPr>
    </w:p>
    <w:p w14:paraId="0D84EA33" w14:textId="77777777" w:rsidR="00FD21A6" w:rsidRDefault="00FD21A6">
      <w:pPr>
        <w:pStyle w:val="BodyText"/>
        <w:rPr>
          <w:b/>
          <w:sz w:val="30"/>
        </w:rPr>
      </w:pPr>
    </w:p>
    <w:p w14:paraId="3F195715" w14:textId="77777777" w:rsidR="00FD21A6" w:rsidRDefault="00FD21A6">
      <w:pPr>
        <w:pStyle w:val="BodyText"/>
        <w:spacing w:before="8"/>
        <w:rPr>
          <w:b/>
          <w:sz w:val="37"/>
        </w:rPr>
      </w:pPr>
    </w:p>
    <w:p w14:paraId="4A2E8F14" w14:textId="77777777" w:rsidR="00FD21A6" w:rsidRDefault="00572C67">
      <w:pPr>
        <w:tabs>
          <w:tab w:val="left" w:pos="8509"/>
        </w:tabs>
        <w:spacing w:line="322" w:lineRule="exact"/>
        <w:ind w:firstLineChars="200" w:firstLine="562"/>
        <w:rPr>
          <w:b/>
          <w:sz w:val="28"/>
        </w:rPr>
      </w:pPr>
      <w:r>
        <w:rPr>
          <w:b/>
          <w:sz w:val="28"/>
        </w:rPr>
        <w:t>Chapter No.</w:t>
      </w:r>
      <w:r>
        <w:rPr>
          <w:b/>
          <w:sz w:val="28"/>
        </w:rPr>
        <w:tab/>
        <w:t>Page</w:t>
      </w:r>
      <w:r>
        <w:rPr>
          <w:b/>
          <w:spacing w:val="-4"/>
          <w:sz w:val="28"/>
        </w:rPr>
        <w:t xml:space="preserve"> </w:t>
      </w:r>
      <w:r>
        <w:rPr>
          <w:b/>
          <w:sz w:val="28"/>
        </w:rPr>
        <w:t>No.</w:t>
      </w:r>
    </w:p>
    <w:p w14:paraId="7733D2EC" w14:textId="77777777" w:rsidR="00FD21A6" w:rsidRDefault="00572C67">
      <w:pPr>
        <w:pStyle w:val="Heading3"/>
        <w:tabs>
          <w:tab w:val="left" w:pos="8984"/>
        </w:tabs>
        <w:spacing w:line="322" w:lineRule="exact"/>
        <w:ind w:left="207"/>
      </w:pPr>
      <w:r>
        <w:t>Candidates</w:t>
      </w:r>
      <w:r>
        <w:rPr>
          <w:spacing w:val="-6"/>
        </w:rPr>
        <w:t xml:space="preserve"> </w:t>
      </w:r>
      <w:r>
        <w:t>Declaration</w:t>
      </w:r>
      <w:r>
        <w:tab/>
        <w:t>I</w:t>
      </w:r>
    </w:p>
    <w:sdt>
      <w:sdtPr>
        <w:id w:val="1"/>
        <w:docPartObj>
          <w:docPartGallery w:val="Table of Contents"/>
          <w:docPartUnique/>
        </w:docPartObj>
      </w:sdtPr>
      <w:sdtEndPr/>
      <w:sdtContent>
        <w:p w14:paraId="1A2F8DB7" w14:textId="77777777" w:rsidR="00FD21A6" w:rsidRDefault="00572C67">
          <w:pPr>
            <w:pStyle w:val="TOC1"/>
            <w:tabs>
              <w:tab w:val="right" w:pos="9149"/>
            </w:tabs>
            <w:spacing w:line="240" w:lineRule="auto"/>
          </w:pPr>
          <w:r>
            <w:t>Acknowledgement</w:t>
          </w:r>
          <w:r>
            <w:tab/>
            <w:t>II</w:t>
          </w:r>
        </w:p>
        <w:p w14:paraId="2D5C6133" w14:textId="77777777" w:rsidR="00FD21A6" w:rsidRDefault="0007664D">
          <w:pPr>
            <w:pStyle w:val="TOC1"/>
            <w:tabs>
              <w:tab w:val="right" w:pos="9201"/>
            </w:tabs>
            <w:spacing w:before="2"/>
          </w:pPr>
          <w:hyperlink w:anchor="_TOC_250005" w:history="1">
            <w:r w:rsidR="00572C67">
              <w:t>Abstract</w:t>
            </w:r>
            <w:r w:rsidR="00572C67">
              <w:tab/>
              <w:t>III</w:t>
            </w:r>
          </w:hyperlink>
        </w:p>
        <w:p w14:paraId="4C09B273" w14:textId="77777777" w:rsidR="00FD21A6" w:rsidRDefault="0007664D">
          <w:pPr>
            <w:pStyle w:val="TOC1"/>
            <w:tabs>
              <w:tab w:val="right" w:pos="9195"/>
            </w:tabs>
          </w:pPr>
          <w:hyperlink w:anchor="_TOC_250004" w:history="1">
            <w:r w:rsidR="00572C67">
              <w:t>Contents</w:t>
            </w:r>
            <w:r w:rsidR="00572C67">
              <w:tab/>
              <w:t>IV</w:t>
            </w:r>
          </w:hyperlink>
        </w:p>
        <w:p w14:paraId="2B0FC636" w14:textId="77777777" w:rsidR="00FD21A6" w:rsidRDefault="0007664D">
          <w:pPr>
            <w:pStyle w:val="TOC1"/>
            <w:tabs>
              <w:tab w:val="right" w:pos="9139"/>
            </w:tabs>
          </w:pPr>
          <w:hyperlink w:anchor="_TOC_250003" w:history="1">
            <w:r w:rsidR="00572C67">
              <w:t>List</w:t>
            </w:r>
            <w:r w:rsidR="00572C67">
              <w:rPr>
                <w:spacing w:val="-1"/>
              </w:rPr>
              <w:t xml:space="preserve"> </w:t>
            </w:r>
            <w:r w:rsidR="00572C67">
              <w:t>of Table</w:t>
            </w:r>
            <w:r w:rsidR="00572C67">
              <w:tab/>
              <w:t>V</w:t>
            </w:r>
          </w:hyperlink>
        </w:p>
        <w:p w14:paraId="1733D6B1" w14:textId="77777777" w:rsidR="00FD21A6" w:rsidRDefault="0007664D">
          <w:pPr>
            <w:pStyle w:val="TOC1"/>
            <w:tabs>
              <w:tab w:val="right" w:pos="9195"/>
            </w:tabs>
            <w:spacing w:line="240" w:lineRule="auto"/>
          </w:pPr>
          <w:hyperlink w:anchor="_TOC_250002" w:history="1">
            <w:r w:rsidR="00572C67">
              <w:t>List of</w:t>
            </w:r>
            <w:r w:rsidR="00572C67">
              <w:rPr>
                <w:spacing w:val="-3"/>
              </w:rPr>
              <w:t xml:space="preserve"> </w:t>
            </w:r>
            <w:r w:rsidR="00572C67">
              <w:t>Figures</w:t>
            </w:r>
            <w:r w:rsidR="00572C67">
              <w:tab/>
              <w:t>VI</w:t>
            </w:r>
          </w:hyperlink>
        </w:p>
        <w:p w14:paraId="3AC00C4F" w14:textId="77777777" w:rsidR="00FD21A6" w:rsidRDefault="0007664D">
          <w:pPr>
            <w:pStyle w:val="TOC1"/>
            <w:tabs>
              <w:tab w:val="right" w:pos="9249"/>
            </w:tabs>
          </w:pPr>
          <w:hyperlink w:anchor="_TOC_250001" w:history="1">
            <w:r w:rsidR="00572C67">
              <w:t>Acronyms</w:t>
            </w:r>
            <w:r w:rsidR="00572C67">
              <w:tab/>
              <w:t>VII</w:t>
            </w:r>
          </w:hyperlink>
        </w:p>
        <w:p w14:paraId="74A4FB87" w14:textId="77777777" w:rsidR="00FD21A6" w:rsidRDefault="0007664D">
          <w:pPr>
            <w:pStyle w:val="TOC2"/>
            <w:tabs>
              <w:tab w:val="left" w:pos="2296"/>
              <w:tab w:val="right" w:pos="9293"/>
            </w:tabs>
          </w:pPr>
          <w:hyperlink w:anchor="_TOC_250000" w:history="1">
            <w:r w:rsidR="00572C67">
              <w:t>Chapter</w:t>
            </w:r>
            <w:r w:rsidR="00572C67">
              <w:rPr>
                <w:spacing w:val="-3"/>
              </w:rPr>
              <w:t xml:space="preserve"> </w:t>
            </w:r>
            <w:r w:rsidR="00572C67">
              <w:t>1</w:t>
            </w:r>
            <w:r w:rsidR="00572C67">
              <w:tab/>
              <w:t>Introduction</w:t>
            </w:r>
            <w:r w:rsidR="00572C67">
              <w:tab/>
              <w:t>8-11</w:t>
            </w:r>
          </w:hyperlink>
        </w:p>
      </w:sdtContent>
    </w:sdt>
    <w:p w14:paraId="78525929" w14:textId="77777777" w:rsidR="00FD21A6" w:rsidRDefault="00572C67">
      <w:pPr>
        <w:pStyle w:val="ListParagraph"/>
        <w:numPr>
          <w:ilvl w:val="1"/>
          <w:numId w:val="1"/>
        </w:numPr>
        <w:tabs>
          <w:tab w:val="left" w:pos="3105"/>
          <w:tab w:val="left" w:pos="3106"/>
        </w:tabs>
        <w:ind w:hanging="690"/>
        <w:rPr>
          <w:sz w:val="28"/>
        </w:rPr>
      </w:pPr>
      <w:r>
        <w:rPr>
          <w:sz w:val="28"/>
        </w:rPr>
        <w:t>Introduction</w:t>
      </w:r>
    </w:p>
    <w:p w14:paraId="0A336220" w14:textId="77777777" w:rsidR="00FD21A6" w:rsidRDefault="00572C67">
      <w:pPr>
        <w:pStyle w:val="ListParagraph"/>
        <w:numPr>
          <w:ilvl w:val="1"/>
          <w:numId w:val="1"/>
        </w:numPr>
        <w:tabs>
          <w:tab w:val="left" w:pos="3105"/>
          <w:tab w:val="left" w:pos="3106"/>
        </w:tabs>
        <w:spacing w:before="1" w:line="322" w:lineRule="exact"/>
        <w:ind w:hanging="690"/>
        <w:rPr>
          <w:sz w:val="28"/>
        </w:rPr>
      </w:pPr>
      <w:r>
        <w:rPr>
          <w:sz w:val="28"/>
        </w:rPr>
        <w:t>Formulation</w:t>
      </w:r>
      <w:r>
        <w:rPr>
          <w:spacing w:val="-6"/>
          <w:sz w:val="28"/>
        </w:rPr>
        <w:t xml:space="preserve"> </w:t>
      </w:r>
      <w:r>
        <w:rPr>
          <w:sz w:val="28"/>
        </w:rPr>
        <w:t>of</w:t>
      </w:r>
      <w:r>
        <w:rPr>
          <w:spacing w:val="-3"/>
          <w:sz w:val="28"/>
        </w:rPr>
        <w:t xml:space="preserve"> </w:t>
      </w:r>
      <w:r>
        <w:rPr>
          <w:sz w:val="28"/>
        </w:rPr>
        <w:t>Problem</w:t>
      </w:r>
    </w:p>
    <w:p w14:paraId="70480C36" w14:textId="77777777" w:rsidR="00FD21A6" w:rsidRDefault="00572C67">
      <w:pPr>
        <w:pStyle w:val="ListParagraph"/>
        <w:numPr>
          <w:ilvl w:val="2"/>
          <w:numId w:val="1"/>
        </w:numPr>
        <w:tabs>
          <w:tab w:val="left" w:pos="3916"/>
          <w:tab w:val="left" w:pos="3917"/>
        </w:tabs>
        <w:spacing w:line="322" w:lineRule="exact"/>
        <w:rPr>
          <w:sz w:val="28"/>
        </w:rPr>
      </w:pPr>
      <w:r>
        <w:rPr>
          <w:sz w:val="28"/>
        </w:rPr>
        <w:t>Tool</w:t>
      </w:r>
      <w:r>
        <w:rPr>
          <w:spacing w:val="-2"/>
          <w:sz w:val="28"/>
        </w:rPr>
        <w:t xml:space="preserve"> </w:t>
      </w:r>
      <w:r>
        <w:rPr>
          <w:sz w:val="28"/>
        </w:rPr>
        <w:t>and</w:t>
      </w:r>
      <w:r>
        <w:rPr>
          <w:spacing w:val="-6"/>
          <w:sz w:val="28"/>
        </w:rPr>
        <w:t xml:space="preserve"> </w:t>
      </w:r>
      <w:r>
        <w:rPr>
          <w:sz w:val="28"/>
        </w:rPr>
        <w:t>Technology</w:t>
      </w:r>
      <w:r>
        <w:rPr>
          <w:spacing w:val="-3"/>
          <w:sz w:val="28"/>
        </w:rPr>
        <w:t xml:space="preserve"> </w:t>
      </w:r>
      <w:r>
        <w:rPr>
          <w:sz w:val="28"/>
        </w:rPr>
        <w:t>Used</w:t>
      </w:r>
    </w:p>
    <w:p w14:paraId="1709625D" w14:textId="77777777" w:rsidR="00FD21A6" w:rsidRDefault="00572C67">
      <w:pPr>
        <w:pStyle w:val="Heading3"/>
        <w:tabs>
          <w:tab w:val="left" w:pos="2296"/>
          <w:tab w:val="right" w:pos="9363"/>
        </w:tabs>
        <w:ind w:left="541"/>
      </w:pPr>
      <w:r>
        <w:t>Chapter</w:t>
      </w:r>
      <w:r>
        <w:rPr>
          <w:spacing w:val="-3"/>
        </w:rPr>
        <w:t xml:space="preserve"> </w:t>
      </w:r>
      <w:r>
        <w:t>2</w:t>
      </w:r>
      <w:r>
        <w:tab/>
        <w:t>Literature</w:t>
      </w:r>
      <w:r>
        <w:rPr>
          <w:spacing w:val="-1"/>
        </w:rPr>
        <w:t xml:space="preserve"> </w:t>
      </w:r>
      <w:r>
        <w:t>Survey/Project Design</w:t>
      </w:r>
      <w:r>
        <w:tab/>
        <w:t>12-21</w:t>
      </w:r>
    </w:p>
    <w:p w14:paraId="5E0F4F3E" w14:textId="77777777" w:rsidR="00FD21A6" w:rsidRDefault="00572C67">
      <w:pPr>
        <w:tabs>
          <w:tab w:val="left" w:pos="2296"/>
          <w:tab w:val="right" w:pos="9363"/>
        </w:tabs>
        <w:spacing w:before="643"/>
        <w:ind w:left="541"/>
        <w:rPr>
          <w:b/>
          <w:sz w:val="28"/>
        </w:rPr>
      </w:pPr>
      <w:r>
        <w:rPr>
          <w:b/>
          <w:sz w:val="28"/>
        </w:rPr>
        <w:t>Chapter</w:t>
      </w:r>
      <w:r>
        <w:rPr>
          <w:b/>
          <w:spacing w:val="-3"/>
          <w:sz w:val="28"/>
        </w:rPr>
        <w:t xml:space="preserve"> </w:t>
      </w:r>
      <w:r>
        <w:rPr>
          <w:b/>
          <w:sz w:val="28"/>
        </w:rPr>
        <w:t>3</w:t>
      </w:r>
      <w:r>
        <w:rPr>
          <w:b/>
          <w:sz w:val="28"/>
        </w:rPr>
        <w:tab/>
        <w:t>Functionality/Working</w:t>
      </w:r>
      <w:r>
        <w:rPr>
          <w:b/>
          <w:spacing w:val="-4"/>
          <w:sz w:val="28"/>
        </w:rPr>
        <w:t xml:space="preserve"> </w:t>
      </w:r>
      <w:r>
        <w:rPr>
          <w:b/>
          <w:sz w:val="28"/>
        </w:rPr>
        <w:t>of</w:t>
      </w:r>
      <w:r>
        <w:rPr>
          <w:b/>
          <w:spacing w:val="-3"/>
          <w:sz w:val="28"/>
        </w:rPr>
        <w:t xml:space="preserve"> </w:t>
      </w:r>
      <w:r>
        <w:rPr>
          <w:b/>
          <w:sz w:val="28"/>
        </w:rPr>
        <w:t>Project</w:t>
      </w:r>
      <w:r>
        <w:rPr>
          <w:b/>
          <w:sz w:val="28"/>
        </w:rPr>
        <w:tab/>
        <w:t>22-25</w:t>
      </w:r>
    </w:p>
    <w:p w14:paraId="0C5FE5FA" w14:textId="77777777" w:rsidR="00FD21A6" w:rsidRDefault="00FD21A6">
      <w:pPr>
        <w:rPr>
          <w:sz w:val="28"/>
        </w:rPr>
        <w:sectPr w:rsidR="00FD21A6">
          <w:pgSz w:w="12240" w:h="15840"/>
          <w:pgMar w:top="1020" w:right="540" w:bottom="280" w:left="620" w:header="720" w:footer="720" w:gutter="0"/>
          <w:cols w:space="720"/>
        </w:sectPr>
      </w:pPr>
    </w:p>
    <w:p w14:paraId="5606633D" w14:textId="77777777" w:rsidR="00FD21A6" w:rsidRDefault="00FD21A6">
      <w:pPr>
        <w:pStyle w:val="BodyText"/>
        <w:rPr>
          <w:b/>
          <w:sz w:val="30"/>
        </w:rPr>
      </w:pPr>
    </w:p>
    <w:p w14:paraId="4E19F692" w14:textId="77777777" w:rsidR="00FD21A6" w:rsidRDefault="00FD21A6">
      <w:pPr>
        <w:pStyle w:val="BodyText"/>
        <w:spacing w:before="2"/>
        <w:rPr>
          <w:b/>
          <w:sz w:val="26"/>
        </w:rPr>
      </w:pPr>
    </w:p>
    <w:p w14:paraId="55152FF4" w14:textId="77777777" w:rsidR="00FD21A6" w:rsidRDefault="00572C67">
      <w:pPr>
        <w:pStyle w:val="Heading3"/>
        <w:tabs>
          <w:tab w:val="left" w:pos="2296"/>
        </w:tabs>
        <w:spacing w:line="322" w:lineRule="exact"/>
        <w:ind w:left="541"/>
      </w:pPr>
      <w:r>
        <w:t>Chapter</w:t>
      </w:r>
      <w:r>
        <w:rPr>
          <w:spacing w:val="-3"/>
        </w:rPr>
        <w:t xml:space="preserve"> </w:t>
      </w:r>
      <w:r>
        <w:t>4</w:t>
      </w:r>
      <w:r>
        <w:tab/>
        <w:t>Modules</w:t>
      </w:r>
    </w:p>
    <w:p w14:paraId="28DD9994" w14:textId="77777777" w:rsidR="00FD21A6" w:rsidRDefault="00572C67">
      <w:pPr>
        <w:pStyle w:val="ListParagraph"/>
        <w:numPr>
          <w:ilvl w:val="1"/>
          <w:numId w:val="2"/>
        </w:numPr>
        <w:tabs>
          <w:tab w:val="left" w:pos="2719"/>
        </w:tabs>
        <w:spacing w:line="322" w:lineRule="exact"/>
        <w:rPr>
          <w:bCs/>
          <w:sz w:val="28"/>
        </w:rPr>
      </w:pPr>
      <w:r>
        <w:rPr>
          <w:bCs/>
          <w:sz w:val="28"/>
        </w:rPr>
        <w:t>Modules</w:t>
      </w:r>
      <w:r>
        <w:rPr>
          <w:bCs/>
          <w:spacing w:val="-5"/>
          <w:sz w:val="28"/>
        </w:rPr>
        <w:t xml:space="preserve"> </w:t>
      </w:r>
      <w:r>
        <w:rPr>
          <w:bCs/>
          <w:sz w:val="28"/>
        </w:rPr>
        <w:t>description</w:t>
      </w:r>
    </w:p>
    <w:p w14:paraId="585998DB" w14:textId="77777777" w:rsidR="00FD21A6" w:rsidRDefault="00572C67">
      <w:pPr>
        <w:pStyle w:val="Heading3"/>
        <w:numPr>
          <w:ilvl w:val="1"/>
          <w:numId w:val="2"/>
        </w:numPr>
        <w:tabs>
          <w:tab w:val="left" w:pos="2716"/>
        </w:tabs>
        <w:spacing w:line="322" w:lineRule="exact"/>
        <w:ind w:left="2840" w:hanging="420"/>
        <w:rPr>
          <w:b w:val="0"/>
        </w:rPr>
      </w:pPr>
      <w:r>
        <w:rPr>
          <w:b w:val="0"/>
        </w:rPr>
        <w:t>Images</w:t>
      </w:r>
    </w:p>
    <w:p w14:paraId="0049FE73" w14:textId="77777777" w:rsidR="00FD21A6" w:rsidRDefault="00572C67">
      <w:pPr>
        <w:pStyle w:val="ListParagraph"/>
        <w:numPr>
          <w:ilvl w:val="1"/>
          <w:numId w:val="2"/>
        </w:numPr>
        <w:tabs>
          <w:tab w:val="left" w:pos="2716"/>
        </w:tabs>
        <w:ind w:left="2840" w:hanging="420"/>
        <w:rPr>
          <w:bCs/>
          <w:sz w:val="28"/>
        </w:rPr>
      </w:pPr>
      <w:r>
        <w:rPr>
          <w:bCs/>
          <w:sz w:val="28"/>
        </w:rPr>
        <w:t>Flowchart</w:t>
      </w:r>
    </w:p>
    <w:p w14:paraId="31B3430B" w14:textId="77777777" w:rsidR="00FD21A6" w:rsidRDefault="00572C67">
      <w:pPr>
        <w:pStyle w:val="BodyText"/>
        <w:rPr>
          <w:b/>
          <w:sz w:val="30"/>
        </w:rPr>
      </w:pPr>
      <w:r>
        <w:br w:type="column"/>
      </w:r>
    </w:p>
    <w:p w14:paraId="451FB87E" w14:textId="77777777" w:rsidR="00FD21A6" w:rsidRDefault="00FD21A6">
      <w:pPr>
        <w:pStyle w:val="BodyText"/>
        <w:spacing w:before="2"/>
        <w:rPr>
          <w:b/>
          <w:sz w:val="26"/>
        </w:rPr>
      </w:pPr>
    </w:p>
    <w:p w14:paraId="6CF5842D" w14:textId="77777777" w:rsidR="00FD21A6" w:rsidRDefault="00572C67">
      <w:pPr>
        <w:pStyle w:val="Heading3"/>
        <w:ind w:left="541"/>
      </w:pPr>
      <w:r>
        <w:t>23-34</w:t>
      </w:r>
    </w:p>
    <w:p w14:paraId="21DC9A5A" w14:textId="77777777" w:rsidR="00FD21A6" w:rsidRDefault="00FD21A6">
      <w:pPr>
        <w:sectPr w:rsidR="00FD21A6">
          <w:type w:val="continuous"/>
          <w:pgSz w:w="12240" w:h="15840"/>
          <w:pgMar w:top="1020" w:right="540" w:bottom="280" w:left="620" w:header="720" w:footer="720" w:gutter="0"/>
          <w:cols w:num="2" w:space="720" w:equalWidth="0">
            <w:col w:w="5192" w:space="3121"/>
            <w:col w:w="2767"/>
          </w:cols>
        </w:sectPr>
      </w:pPr>
    </w:p>
    <w:p w14:paraId="271A26AB" w14:textId="77777777" w:rsidR="00FD21A6" w:rsidRDefault="0007664D">
      <w:pPr>
        <w:pStyle w:val="BodyText"/>
        <w:rPr>
          <w:b/>
          <w:sz w:val="20"/>
        </w:rPr>
      </w:pPr>
      <w:r>
        <w:pict w14:anchorId="7F5A8F88">
          <v:group id="_x0000_s1036" style="position:absolute;margin-left:14.65pt;margin-top:19.15pt;width:580.55pt;height:751.55pt;z-index:-251673600;mso-position-horizontal-relative:page;mso-position-vertical-relative:page" coordorigin="294,383" coordsize="11611,15031">
            <v:rect id="_x0000_s1037" style="position:absolute;left:306;top:396;width:11586;height:15006" filled="f" strokecolor="#76716c" strokeweight="1.25pt"/>
            <v:shape id="_x0000_s1038"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314A3BE6" w14:textId="77777777" w:rsidR="00FD21A6" w:rsidRDefault="00FD21A6">
      <w:pPr>
        <w:pStyle w:val="BodyText"/>
        <w:spacing w:before="4"/>
        <w:rPr>
          <w:b/>
        </w:rPr>
      </w:pPr>
    </w:p>
    <w:p w14:paraId="07E8AEDD" w14:textId="77777777" w:rsidR="00FD21A6" w:rsidRDefault="00572C67">
      <w:pPr>
        <w:pStyle w:val="Heading3"/>
        <w:tabs>
          <w:tab w:val="left" w:pos="2296"/>
          <w:tab w:val="right" w:pos="9179"/>
        </w:tabs>
        <w:spacing w:before="89" w:line="322" w:lineRule="exact"/>
        <w:ind w:left="541"/>
      </w:pPr>
      <w:r>
        <w:t>Chapter</w:t>
      </w:r>
      <w:r>
        <w:rPr>
          <w:spacing w:val="-3"/>
        </w:rPr>
        <w:t xml:space="preserve"> </w:t>
      </w:r>
      <w:r>
        <w:t>5</w:t>
      </w:r>
      <w:r>
        <w:tab/>
        <w:t>Conclusion</w:t>
      </w:r>
      <w:r>
        <w:rPr>
          <w:spacing w:val="-3"/>
        </w:rPr>
        <w:t xml:space="preserve"> </w:t>
      </w:r>
      <w:r>
        <w:t>and</w:t>
      </w:r>
      <w:r>
        <w:rPr>
          <w:spacing w:val="-4"/>
        </w:rPr>
        <w:t xml:space="preserve"> </w:t>
      </w:r>
      <w:r>
        <w:t>Future</w:t>
      </w:r>
      <w:r>
        <w:rPr>
          <w:spacing w:val="-1"/>
        </w:rPr>
        <w:t xml:space="preserve"> </w:t>
      </w:r>
      <w:r>
        <w:t>Scope</w:t>
      </w:r>
      <w:r>
        <w:tab/>
        <w:t>36</w:t>
      </w:r>
    </w:p>
    <w:p w14:paraId="048912A1" w14:textId="77777777" w:rsidR="00FD21A6" w:rsidRDefault="00572C67">
      <w:pPr>
        <w:pStyle w:val="ListParagraph"/>
        <w:numPr>
          <w:ilvl w:val="1"/>
          <w:numId w:val="3"/>
        </w:numPr>
        <w:tabs>
          <w:tab w:val="left" w:pos="3105"/>
          <w:tab w:val="left" w:pos="3106"/>
        </w:tabs>
        <w:spacing w:line="322" w:lineRule="exact"/>
        <w:ind w:hanging="690"/>
        <w:rPr>
          <w:sz w:val="28"/>
        </w:rPr>
      </w:pPr>
      <w:r>
        <w:rPr>
          <w:sz w:val="28"/>
        </w:rPr>
        <w:t>Conclusion</w:t>
      </w:r>
    </w:p>
    <w:p w14:paraId="199C62C3" w14:textId="77777777" w:rsidR="00FD21A6" w:rsidRDefault="00572C67">
      <w:pPr>
        <w:pStyle w:val="ListParagraph"/>
        <w:numPr>
          <w:ilvl w:val="1"/>
          <w:numId w:val="3"/>
        </w:numPr>
        <w:tabs>
          <w:tab w:val="left" w:pos="3105"/>
          <w:tab w:val="left" w:pos="3106"/>
        </w:tabs>
        <w:spacing w:line="322" w:lineRule="exact"/>
        <w:ind w:hanging="690"/>
        <w:rPr>
          <w:sz w:val="28"/>
        </w:rPr>
      </w:pPr>
      <w:r>
        <w:rPr>
          <w:sz w:val="28"/>
        </w:rPr>
        <w:t>Future</w:t>
      </w:r>
      <w:r>
        <w:rPr>
          <w:spacing w:val="-2"/>
          <w:sz w:val="28"/>
        </w:rPr>
        <w:t xml:space="preserve"> </w:t>
      </w:r>
      <w:r>
        <w:rPr>
          <w:sz w:val="28"/>
        </w:rPr>
        <w:t>Scope</w:t>
      </w:r>
    </w:p>
    <w:p w14:paraId="1F859621" w14:textId="77777777" w:rsidR="00FD21A6" w:rsidRDefault="00572C67">
      <w:pPr>
        <w:pStyle w:val="Heading3"/>
        <w:tabs>
          <w:tab w:val="right" w:pos="9363"/>
        </w:tabs>
        <w:ind w:left="2296"/>
      </w:pPr>
      <w:r>
        <w:t>Reference</w:t>
      </w:r>
      <w:r>
        <w:tab/>
        <w:t>37-50</w:t>
      </w:r>
    </w:p>
    <w:p w14:paraId="62DD27CF" w14:textId="77777777" w:rsidR="00FD21A6" w:rsidRDefault="00572C67">
      <w:pPr>
        <w:ind w:left="2296"/>
        <w:rPr>
          <w:b/>
          <w:sz w:val="28"/>
        </w:rPr>
      </w:pPr>
      <w:r>
        <w:rPr>
          <w:b/>
          <w:sz w:val="28"/>
        </w:rPr>
        <w:t>Publication/Copyright/Product</w:t>
      </w:r>
    </w:p>
    <w:p w14:paraId="594D1666" w14:textId="77777777" w:rsidR="00FD21A6" w:rsidRDefault="00FD21A6">
      <w:pPr>
        <w:pStyle w:val="BodyText"/>
        <w:rPr>
          <w:b/>
          <w:sz w:val="24"/>
        </w:rPr>
      </w:pPr>
    </w:p>
    <w:p w14:paraId="7D613DF6" w14:textId="77777777" w:rsidR="00FD21A6" w:rsidRDefault="00FD21A6">
      <w:pPr>
        <w:pStyle w:val="BodyText"/>
        <w:rPr>
          <w:b/>
          <w:sz w:val="24"/>
        </w:rPr>
      </w:pPr>
    </w:p>
    <w:p w14:paraId="169310B0" w14:textId="77777777" w:rsidR="00FD21A6" w:rsidRDefault="00FD21A6">
      <w:pPr>
        <w:pStyle w:val="BodyText"/>
        <w:rPr>
          <w:b/>
          <w:sz w:val="24"/>
        </w:rPr>
      </w:pPr>
    </w:p>
    <w:p w14:paraId="22F3EF67" w14:textId="77777777" w:rsidR="00FD21A6" w:rsidRDefault="00FD21A6">
      <w:pPr>
        <w:pStyle w:val="BodyText"/>
        <w:rPr>
          <w:b/>
          <w:sz w:val="24"/>
        </w:rPr>
      </w:pPr>
    </w:p>
    <w:p w14:paraId="0334167E" w14:textId="77777777" w:rsidR="00FD21A6" w:rsidRDefault="00FD21A6">
      <w:pPr>
        <w:pStyle w:val="BodyText"/>
        <w:rPr>
          <w:b/>
          <w:sz w:val="24"/>
        </w:rPr>
      </w:pPr>
    </w:p>
    <w:p w14:paraId="004F8B9C" w14:textId="77777777" w:rsidR="00FD21A6" w:rsidRDefault="00FD21A6">
      <w:pPr>
        <w:pStyle w:val="BodyText"/>
        <w:rPr>
          <w:b/>
          <w:sz w:val="24"/>
        </w:rPr>
      </w:pPr>
    </w:p>
    <w:p w14:paraId="06AB9D1F" w14:textId="77777777" w:rsidR="00FD21A6" w:rsidRDefault="00FD21A6">
      <w:pPr>
        <w:pStyle w:val="BodyText"/>
        <w:rPr>
          <w:b/>
          <w:sz w:val="24"/>
        </w:rPr>
      </w:pPr>
    </w:p>
    <w:p w14:paraId="00B75047" w14:textId="77777777" w:rsidR="00FD21A6" w:rsidRDefault="00FD21A6">
      <w:pPr>
        <w:pStyle w:val="BodyText"/>
        <w:rPr>
          <w:b/>
          <w:sz w:val="24"/>
        </w:rPr>
      </w:pPr>
    </w:p>
    <w:p w14:paraId="138F68DB" w14:textId="77777777" w:rsidR="00FD21A6" w:rsidRDefault="00FD21A6">
      <w:pPr>
        <w:pStyle w:val="BodyText"/>
        <w:rPr>
          <w:b/>
          <w:sz w:val="24"/>
        </w:rPr>
      </w:pPr>
    </w:p>
    <w:p w14:paraId="7FB64D01" w14:textId="77777777" w:rsidR="00FD21A6" w:rsidRDefault="00572C67">
      <w:pPr>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4</w:t>
      </w:r>
    </w:p>
    <w:p w14:paraId="0FB51B7C" w14:textId="77777777" w:rsidR="00FD21A6" w:rsidRDefault="00FD21A6">
      <w:pPr>
        <w:rPr>
          <w:rFonts w:ascii="Verdana"/>
          <w:sz w:val="20"/>
        </w:rPr>
        <w:sectPr w:rsidR="00FD21A6">
          <w:type w:val="continuous"/>
          <w:pgSz w:w="12240" w:h="15840"/>
          <w:pgMar w:top="1020" w:right="540" w:bottom="280" w:left="620" w:header="720" w:footer="720" w:gutter="0"/>
          <w:cols w:space="720"/>
        </w:sectPr>
      </w:pPr>
    </w:p>
    <w:p w14:paraId="31EC2682" w14:textId="77777777" w:rsidR="00FD21A6" w:rsidRDefault="0007664D">
      <w:pPr>
        <w:pStyle w:val="Heading3"/>
        <w:spacing w:before="61"/>
        <w:ind w:left="366" w:right="440"/>
        <w:jc w:val="center"/>
      </w:pPr>
      <w:r>
        <w:lastRenderedPageBreak/>
        <w:pict w14:anchorId="5041550F">
          <v:group id="_x0000_s1039" style="position:absolute;left:0;text-align:left;margin-left:14.65pt;margin-top:19.15pt;width:580.55pt;height:751.55pt;z-index:-251672576;mso-position-horizontal-relative:page;mso-position-vertical-relative:page" coordorigin="294,383" coordsize="11611,15031">
            <v:rect id="_x0000_s1040" style="position:absolute;left:306;top:396;width:11586;height:15006" filled="f" strokecolor="#76716c" strokeweight="1.25pt"/>
            <v:shape id="_x0000_s1041"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bookmarkStart w:id="2" w:name="_TOC_250003"/>
      <w:r w:rsidR="00572C67">
        <w:t>List</w:t>
      </w:r>
      <w:r w:rsidR="00572C67">
        <w:rPr>
          <w:spacing w:val="-4"/>
        </w:rPr>
        <w:t xml:space="preserve"> </w:t>
      </w:r>
      <w:r w:rsidR="00572C67">
        <w:t>of</w:t>
      </w:r>
      <w:r w:rsidR="00572C67">
        <w:rPr>
          <w:spacing w:val="-5"/>
        </w:rPr>
        <w:t xml:space="preserve"> </w:t>
      </w:r>
      <w:bookmarkEnd w:id="2"/>
      <w:r w:rsidR="00572C67">
        <w:t>Table</w:t>
      </w:r>
    </w:p>
    <w:p w14:paraId="4B8E277C" w14:textId="77777777" w:rsidR="00FD21A6" w:rsidRDefault="00FD21A6">
      <w:pPr>
        <w:pStyle w:val="BodyText"/>
        <w:rPr>
          <w:b/>
          <w:sz w:val="20"/>
        </w:rPr>
      </w:pPr>
    </w:p>
    <w:p w14:paraId="278DAD38" w14:textId="77777777" w:rsidR="00FD21A6" w:rsidRDefault="00FD21A6">
      <w:pPr>
        <w:pStyle w:val="BodyText"/>
        <w:rPr>
          <w:b/>
          <w:sz w:val="20"/>
        </w:rPr>
      </w:pPr>
    </w:p>
    <w:p w14:paraId="013B09C6" w14:textId="77777777" w:rsidR="00FD21A6" w:rsidRDefault="00FD21A6">
      <w:pPr>
        <w:pStyle w:val="BodyText"/>
        <w:rPr>
          <w:b/>
          <w:sz w:val="20"/>
        </w:rPr>
      </w:pPr>
    </w:p>
    <w:p w14:paraId="50F2AEE5" w14:textId="77777777" w:rsidR="00FD21A6" w:rsidRDefault="00FD21A6">
      <w:pPr>
        <w:pStyle w:val="BodyText"/>
        <w:rPr>
          <w:b/>
          <w:sz w:val="20"/>
        </w:rPr>
      </w:pPr>
    </w:p>
    <w:p w14:paraId="092C695A" w14:textId="77777777" w:rsidR="00FD21A6" w:rsidRDefault="00FD21A6">
      <w:pPr>
        <w:pStyle w:val="BodyText"/>
        <w:spacing w:before="10"/>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0"/>
        <w:gridCol w:w="6390"/>
        <w:gridCol w:w="1729"/>
      </w:tblGrid>
      <w:tr w:rsidR="00FD21A6" w14:paraId="35F30F36" w14:textId="77777777">
        <w:trPr>
          <w:trHeight w:val="314"/>
        </w:trPr>
        <w:tc>
          <w:tcPr>
            <w:tcW w:w="1460" w:type="dxa"/>
          </w:tcPr>
          <w:p w14:paraId="07D25EB1" w14:textId="77777777" w:rsidR="00FD21A6" w:rsidRDefault="00572C67">
            <w:pPr>
              <w:pStyle w:val="TableParagraph"/>
              <w:spacing w:line="294" w:lineRule="exact"/>
              <w:ind w:left="374" w:right="365"/>
              <w:jc w:val="center"/>
              <w:rPr>
                <w:b/>
                <w:sz w:val="28"/>
              </w:rPr>
            </w:pPr>
            <w:proofErr w:type="spellStart"/>
            <w:r>
              <w:rPr>
                <w:b/>
                <w:w w:val="105"/>
                <w:sz w:val="28"/>
              </w:rPr>
              <w:t>S.No</w:t>
            </w:r>
            <w:proofErr w:type="spellEnd"/>
            <w:r>
              <w:rPr>
                <w:b/>
                <w:w w:val="105"/>
                <w:sz w:val="28"/>
              </w:rPr>
              <w:t>.</w:t>
            </w:r>
          </w:p>
        </w:tc>
        <w:tc>
          <w:tcPr>
            <w:tcW w:w="6390" w:type="dxa"/>
          </w:tcPr>
          <w:p w14:paraId="2C875A3C" w14:textId="77777777" w:rsidR="00FD21A6" w:rsidRDefault="00572C67">
            <w:pPr>
              <w:pStyle w:val="TableParagraph"/>
              <w:spacing w:line="294" w:lineRule="exact"/>
              <w:ind w:left="1246" w:right="1241"/>
              <w:jc w:val="center"/>
              <w:rPr>
                <w:b/>
                <w:sz w:val="28"/>
              </w:rPr>
            </w:pPr>
            <w:r>
              <w:rPr>
                <w:b/>
                <w:sz w:val="28"/>
              </w:rPr>
              <w:t>Caption</w:t>
            </w:r>
          </w:p>
        </w:tc>
        <w:tc>
          <w:tcPr>
            <w:tcW w:w="1729" w:type="dxa"/>
          </w:tcPr>
          <w:p w14:paraId="5F9D7089" w14:textId="77777777" w:rsidR="00FD21A6" w:rsidRDefault="00572C67">
            <w:pPr>
              <w:pStyle w:val="TableParagraph"/>
              <w:spacing w:line="294" w:lineRule="exact"/>
              <w:ind w:left="286" w:right="281"/>
              <w:jc w:val="center"/>
              <w:rPr>
                <w:b/>
                <w:sz w:val="28"/>
              </w:rPr>
            </w:pPr>
            <w:r>
              <w:rPr>
                <w:b/>
                <w:w w:val="105"/>
                <w:sz w:val="28"/>
              </w:rPr>
              <w:t>Page No.</w:t>
            </w:r>
          </w:p>
        </w:tc>
      </w:tr>
      <w:tr w:rsidR="00FD21A6" w14:paraId="45408740" w14:textId="77777777">
        <w:trPr>
          <w:trHeight w:val="316"/>
        </w:trPr>
        <w:tc>
          <w:tcPr>
            <w:tcW w:w="1460" w:type="dxa"/>
          </w:tcPr>
          <w:p w14:paraId="489B637B" w14:textId="77777777" w:rsidR="00FD21A6" w:rsidRDefault="00572C67">
            <w:pPr>
              <w:pStyle w:val="TableParagraph"/>
              <w:spacing w:line="296" w:lineRule="exact"/>
              <w:ind w:left="10"/>
              <w:jc w:val="center"/>
              <w:rPr>
                <w:b/>
                <w:sz w:val="28"/>
              </w:rPr>
            </w:pPr>
            <w:r>
              <w:rPr>
                <w:b/>
                <w:w w:val="79"/>
                <w:sz w:val="28"/>
              </w:rPr>
              <w:t>1</w:t>
            </w:r>
          </w:p>
        </w:tc>
        <w:tc>
          <w:tcPr>
            <w:tcW w:w="6390" w:type="dxa"/>
          </w:tcPr>
          <w:p w14:paraId="0C444FDC" w14:textId="5972F833" w:rsidR="00FD21A6" w:rsidRDefault="00355C58">
            <w:pPr>
              <w:pStyle w:val="TableParagraph"/>
              <w:spacing w:line="296" w:lineRule="exact"/>
              <w:ind w:left="1246" w:right="1240"/>
              <w:jc w:val="center"/>
              <w:rPr>
                <w:b/>
                <w:sz w:val="28"/>
              </w:rPr>
            </w:pPr>
            <w:r>
              <w:rPr>
                <w:b/>
                <w:sz w:val="28"/>
              </w:rPr>
              <w:t>Comparison</w:t>
            </w:r>
            <w:r w:rsidR="00572C67">
              <w:rPr>
                <w:b/>
                <w:spacing w:val="-15"/>
                <w:sz w:val="28"/>
              </w:rPr>
              <w:t xml:space="preserve"> </w:t>
            </w:r>
            <w:r w:rsidR="00572C67">
              <w:rPr>
                <w:b/>
                <w:sz w:val="28"/>
              </w:rPr>
              <w:t>Table</w:t>
            </w:r>
          </w:p>
        </w:tc>
        <w:tc>
          <w:tcPr>
            <w:tcW w:w="1729" w:type="dxa"/>
          </w:tcPr>
          <w:p w14:paraId="33B86D29" w14:textId="77777777" w:rsidR="00FD21A6" w:rsidRDefault="00572C67">
            <w:pPr>
              <w:pStyle w:val="TableParagraph"/>
              <w:spacing w:line="296" w:lineRule="exact"/>
              <w:ind w:left="286" w:right="281"/>
              <w:jc w:val="center"/>
              <w:rPr>
                <w:b/>
                <w:sz w:val="28"/>
              </w:rPr>
            </w:pPr>
            <w:r>
              <w:rPr>
                <w:b/>
                <w:w w:val="95"/>
                <w:sz w:val="28"/>
              </w:rPr>
              <w:t>13</w:t>
            </w:r>
          </w:p>
        </w:tc>
      </w:tr>
      <w:tr w:rsidR="00FD21A6" w14:paraId="6A63BE01" w14:textId="77777777">
        <w:trPr>
          <w:trHeight w:val="313"/>
        </w:trPr>
        <w:tc>
          <w:tcPr>
            <w:tcW w:w="1460" w:type="dxa"/>
          </w:tcPr>
          <w:p w14:paraId="5791756B" w14:textId="77777777" w:rsidR="00FD21A6" w:rsidRDefault="00FD21A6">
            <w:pPr>
              <w:pStyle w:val="TableParagraph"/>
              <w:ind w:left="0"/>
            </w:pPr>
          </w:p>
        </w:tc>
        <w:tc>
          <w:tcPr>
            <w:tcW w:w="6390" w:type="dxa"/>
          </w:tcPr>
          <w:p w14:paraId="02527B8B" w14:textId="77777777" w:rsidR="00FD21A6" w:rsidRDefault="00FD21A6">
            <w:pPr>
              <w:pStyle w:val="TableParagraph"/>
              <w:ind w:left="0"/>
            </w:pPr>
          </w:p>
        </w:tc>
        <w:tc>
          <w:tcPr>
            <w:tcW w:w="1729" w:type="dxa"/>
          </w:tcPr>
          <w:p w14:paraId="315A25AA" w14:textId="77777777" w:rsidR="00FD21A6" w:rsidRDefault="00FD21A6">
            <w:pPr>
              <w:pStyle w:val="TableParagraph"/>
              <w:ind w:left="0"/>
            </w:pPr>
          </w:p>
        </w:tc>
      </w:tr>
      <w:tr w:rsidR="00FD21A6" w14:paraId="04BB8464" w14:textId="77777777">
        <w:trPr>
          <w:trHeight w:val="314"/>
        </w:trPr>
        <w:tc>
          <w:tcPr>
            <w:tcW w:w="1460" w:type="dxa"/>
          </w:tcPr>
          <w:p w14:paraId="0F7D15A4" w14:textId="77777777" w:rsidR="00FD21A6" w:rsidRDefault="00FD21A6">
            <w:pPr>
              <w:pStyle w:val="TableParagraph"/>
              <w:ind w:left="0"/>
            </w:pPr>
          </w:p>
        </w:tc>
        <w:tc>
          <w:tcPr>
            <w:tcW w:w="6390" w:type="dxa"/>
          </w:tcPr>
          <w:p w14:paraId="4CB3EFEC" w14:textId="77777777" w:rsidR="00FD21A6" w:rsidRDefault="00FD21A6">
            <w:pPr>
              <w:pStyle w:val="TableParagraph"/>
              <w:ind w:left="0"/>
            </w:pPr>
          </w:p>
        </w:tc>
        <w:tc>
          <w:tcPr>
            <w:tcW w:w="1729" w:type="dxa"/>
          </w:tcPr>
          <w:p w14:paraId="2E08052E" w14:textId="77777777" w:rsidR="00FD21A6" w:rsidRDefault="00FD21A6">
            <w:pPr>
              <w:pStyle w:val="TableParagraph"/>
              <w:ind w:left="0"/>
            </w:pPr>
          </w:p>
        </w:tc>
      </w:tr>
      <w:tr w:rsidR="00FD21A6" w14:paraId="08B8E1D6" w14:textId="77777777">
        <w:trPr>
          <w:trHeight w:val="316"/>
        </w:trPr>
        <w:tc>
          <w:tcPr>
            <w:tcW w:w="1460" w:type="dxa"/>
          </w:tcPr>
          <w:p w14:paraId="28D2992A" w14:textId="77777777" w:rsidR="00FD21A6" w:rsidRDefault="00FD21A6">
            <w:pPr>
              <w:pStyle w:val="TableParagraph"/>
              <w:ind w:left="0"/>
              <w:rPr>
                <w:sz w:val="24"/>
              </w:rPr>
            </w:pPr>
          </w:p>
        </w:tc>
        <w:tc>
          <w:tcPr>
            <w:tcW w:w="6390" w:type="dxa"/>
          </w:tcPr>
          <w:p w14:paraId="324AB9E0" w14:textId="77777777" w:rsidR="00FD21A6" w:rsidRDefault="00FD21A6">
            <w:pPr>
              <w:pStyle w:val="TableParagraph"/>
              <w:ind w:left="0"/>
              <w:rPr>
                <w:sz w:val="24"/>
              </w:rPr>
            </w:pPr>
          </w:p>
        </w:tc>
        <w:tc>
          <w:tcPr>
            <w:tcW w:w="1729" w:type="dxa"/>
          </w:tcPr>
          <w:p w14:paraId="77C98324" w14:textId="77777777" w:rsidR="00FD21A6" w:rsidRDefault="00FD21A6">
            <w:pPr>
              <w:pStyle w:val="TableParagraph"/>
              <w:ind w:left="0"/>
              <w:rPr>
                <w:sz w:val="24"/>
              </w:rPr>
            </w:pPr>
          </w:p>
        </w:tc>
      </w:tr>
    </w:tbl>
    <w:p w14:paraId="37BC75A1" w14:textId="77777777" w:rsidR="00FD21A6" w:rsidRDefault="00FD21A6">
      <w:pPr>
        <w:pStyle w:val="BodyText"/>
        <w:rPr>
          <w:b/>
          <w:sz w:val="20"/>
        </w:rPr>
      </w:pPr>
    </w:p>
    <w:p w14:paraId="53F985BE" w14:textId="77777777" w:rsidR="00FD21A6" w:rsidRDefault="00FD21A6">
      <w:pPr>
        <w:pStyle w:val="BodyText"/>
        <w:rPr>
          <w:b/>
          <w:sz w:val="20"/>
        </w:rPr>
      </w:pPr>
    </w:p>
    <w:p w14:paraId="268CA537" w14:textId="77777777" w:rsidR="00FD21A6" w:rsidRDefault="00FD21A6">
      <w:pPr>
        <w:pStyle w:val="BodyText"/>
        <w:rPr>
          <w:b/>
          <w:sz w:val="20"/>
        </w:rPr>
      </w:pPr>
    </w:p>
    <w:p w14:paraId="7CAAE4A0" w14:textId="77777777" w:rsidR="00FD21A6" w:rsidRDefault="00FD21A6">
      <w:pPr>
        <w:pStyle w:val="BodyText"/>
        <w:rPr>
          <w:b/>
          <w:sz w:val="20"/>
        </w:rPr>
      </w:pPr>
    </w:p>
    <w:p w14:paraId="4311D06D" w14:textId="77777777" w:rsidR="00FD21A6" w:rsidRDefault="00FD21A6">
      <w:pPr>
        <w:pStyle w:val="BodyText"/>
        <w:rPr>
          <w:b/>
          <w:sz w:val="20"/>
        </w:rPr>
      </w:pPr>
    </w:p>
    <w:p w14:paraId="1D75BAA5" w14:textId="77777777" w:rsidR="00FD21A6" w:rsidRDefault="00FD21A6">
      <w:pPr>
        <w:pStyle w:val="BodyText"/>
        <w:rPr>
          <w:b/>
          <w:sz w:val="20"/>
        </w:rPr>
      </w:pPr>
    </w:p>
    <w:p w14:paraId="488605A3" w14:textId="77777777" w:rsidR="00FD21A6" w:rsidRDefault="00FD21A6">
      <w:pPr>
        <w:pStyle w:val="BodyText"/>
        <w:rPr>
          <w:b/>
          <w:sz w:val="20"/>
        </w:rPr>
      </w:pPr>
    </w:p>
    <w:p w14:paraId="589312CF" w14:textId="77777777" w:rsidR="00FD21A6" w:rsidRDefault="00FD21A6">
      <w:pPr>
        <w:pStyle w:val="BodyText"/>
        <w:rPr>
          <w:b/>
          <w:sz w:val="20"/>
        </w:rPr>
      </w:pPr>
    </w:p>
    <w:p w14:paraId="1D456BD0" w14:textId="77777777" w:rsidR="00FD21A6" w:rsidRDefault="00FD21A6">
      <w:pPr>
        <w:pStyle w:val="BodyText"/>
        <w:rPr>
          <w:b/>
          <w:sz w:val="20"/>
        </w:rPr>
      </w:pPr>
    </w:p>
    <w:p w14:paraId="0B45D186" w14:textId="77777777" w:rsidR="00FD21A6" w:rsidRDefault="00FD21A6">
      <w:pPr>
        <w:pStyle w:val="BodyText"/>
        <w:rPr>
          <w:b/>
          <w:sz w:val="20"/>
        </w:rPr>
      </w:pPr>
    </w:p>
    <w:p w14:paraId="1083B5AF" w14:textId="77777777" w:rsidR="00FD21A6" w:rsidRDefault="00FD21A6">
      <w:pPr>
        <w:pStyle w:val="BodyText"/>
        <w:rPr>
          <w:b/>
          <w:sz w:val="20"/>
        </w:rPr>
      </w:pPr>
    </w:p>
    <w:p w14:paraId="27DDB04D" w14:textId="77777777" w:rsidR="00FD21A6" w:rsidRDefault="00FD21A6">
      <w:pPr>
        <w:pStyle w:val="BodyText"/>
        <w:rPr>
          <w:b/>
          <w:sz w:val="20"/>
        </w:rPr>
      </w:pPr>
    </w:p>
    <w:p w14:paraId="7EC13683" w14:textId="77777777" w:rsidR="00FD21A6" w:rsidRDefault="00FD21A6">
      <w:pPr>
        <w:pStyle w:val="BodyText"/>
        <w:rPr>
          <w:b/>
          <w:sz w:val="20"/>
        </w:rPr>
      </w:pPr>
    </w:p>
    <w:p w14:paraId="555536CD" w14:textId="77777777" w:rsidR="00FD21A6" w:rsidRDefault="00FD21A6">
      <w:pPr>
        <w:pStyle w:val="BodyText"/>
        <w:rPr>
          <w:b/>
          <w:sz w:val="20"/>
        </w:rPr>
      </w:pPr>
    </w:p>
    <w:p w14:paraId="41243003" w14:textId="77777777" w:rsidR="00FD21A6" w:rsidRDefault="00FD21A6">
      <w:pPr>
        <w:pStyle w:val="BodyText"/>
        <w:rPr>
          <w:b/>
          <w:sz w:val="20"/>
        </w:rPr>
      </w:pPr>
    </w:p>
    <w:p w14:paraId="2452BF41" w14:textId="77777777" w:rsidR="00FD21A6" w:rsidRDefault="00FD21A6">
      <w:pPr>
        <w:pStyle w:val="BodyText"/>
        <w:rPr>
          <w:b/>
          <w:sz w:val="20"/>
        </w:rPr>
      </w:pPr>
    </w:p>
    <w:p w14:paraId="157FE420" w14:textId="77777777" w:rsidR="00FD21A6" w:rsidRDefault="00FD21A6">
      <w:pPr>
        <w:pStyle w:val="BodyText"/>
        <w:rPr>
          <w:b/>
          <w:sz w:val="20"/>
        </w:rPr>
      </w:pPr>
    </w:p>
    <w:p w14:paraId="665F6C59" w14:textId="77777777" w:rsidR="00FD21A6" w:rsidRDefault="00FD21A6">
      <w:pPr>
        <w:pStyle w:val="BodyText"/>
        <w:rPr>
          <w:b/>
          <w:sz w:val="20"/>
        </w:rPr>
      </w:pPr>
    </w:p>
    <w:p w14:paraId="75CC9288" w14:textId="77777777" w:rsidR="00FD21A6" w:rsidRDefault="00FD21A6">
      <w:pPr>
        <w:pStyle w:val="BodyText"/>
        <w:rPr>
          <w:b/>
          <w:sz w:val="20"/>
        </w:rPr>
      </w:pPr>
    </w:p>
    <w:p w14:paraId="441E6371" w14:textId="77777777" w:rsidR="00FD21A6" w:rsidRDefault="00FD21A6">
      <w:pPr>
        <w:pStyle w:val="BodyText"/>
        <w:rPr>
          <w:b/>
          <w:sz w:val="20"/>
        </w:rPr>
      </w:pPr>
    </w:p>
    <w:p w14:paraId="5CD9BF97" w14:textId="77777777" w:rsidR="00FD21A6" w:rsidRDefault="00FD21A6">
      <w:pPr>
        <w:pStyle w:val="BodyText"/>
        <w:rPr>
          <w:b/>
          <w:sz w:val="20"/>
        </w:rPr>
      </w:pPr>
    </w:p>
    <w:p w14:paraId="2897E005" w14:textId="77777777" w:rsidR="00FD21A6" w:rsidRDefault="00FD21A6">
      <w:pPr>
        <w:pStyle w:val="BodyText"/>
        <w:rPr>
          <w:b/>
          <w:sz w:val="20"/>
        </w:rPr>
      </w:pPr>
    </w:p>
    <w:p w14:paraId="6579E353" w14:textId="77777777" w:rsidR="00FD21A6" w:rsidRDefault="00FD21A6">
      <w:pPr>
        <w:pStyle w:val="BodyText"/>
        <w:rPr>
          <w:b/>
          <w:sz w:val="20"/>
        </w:rPr>
      </w:pPr>
    </w:p>
    <w:p w14:paraId="1012DA3F" w14:textId="77777777" w:rsidR="00FD21A6" w:rsidRDefault="00FD21A6">
      <w:pPr>
        <w:pStyle w:val="BodyText"/>
        <w:rPr>
          <w:b/>
          <w:sz w:val="20"/>
        </w:rPr>
      </w:pPr>
    </w:p>
    <w:p w14:paraId="3E4B565D" w14:textId="77777777" w:rsidR="00FD21A6" w:rsidRDefault="00FD21A6">
      <w:pPr>
        <w:pStyle w:val="BodyText"/>
        <w:rPr>
          <w:b/>
          <w:sz w:val="20"/>
        </w:rPr>
      </w:pPr>
    </w:p>
    <w:p w14:paraId="6B3CFF74" w14:textId="77777777" w:rsidR="00FD21A6" w:rsidRDefault="00FD21A6">
      <w:pPr>
        <w:pStyle w:val="BodyText"/>
        <w:rPr>
          <w:b/>
          <w:sz w:val="20"/>
        </w:rPr>
      </w:pPr>
    </w:p>
    <w:p w14:paraId="1E2104E5" w14:textId="77777777" w:rsidR="00FD21A6" w:rsidRDefault="00FD21A6">
      <w:pPr>
        <w:pStyle w:val="BodyText"/>
        <w:rPr>
          <w:b/>
          <w:sz w:val="20"/>
        </w:rPr>
      </w:pPr>
    </w:p>
    <w:p w14:paraId="73C5937D" w14:textId="77777777" w:rsidR="00FD21A6" w:rsidRDefault="00FD21A6">
      <w:pPr>
        <w:pStyle w:val="BodyText"/>
        <w:rPr>
          <w:b/>
          <w:sz w:val="20"/>
        </w:rPr>
      </w:pPr>
    </w:p>
    <w:p w14:paraId="7DB81B7E" w14:textId="77777777" w:rsidR="00FD21A6" w:rsidRDefault="00FD21A6">
      <w:pPr>
        <w:pStyle w:val="BodyText"/>
        <w:rPr>
          <w:b/>
          <w:sz w:val="20"/>
        </w:rPr>
      </w:pPr>
    </w:p>
    <w:p w14:paraId="1B039EFF" w14:textId="77777777" w:rsidR="00FD21A6" w:rsidRDefault="00FD21A6">
      <w:pPr>
        <w:pStyle w:val="BodyText"/>
        <w:rPr>
          <w:b/>
          <w:sz w:val="20"/>
        </w:rPr>
      </w:pPr>
    </w:p>
    <w:p w14:paraId="74F7579A" w14:textId="77777777" w:rsidR="00FD21A6" w:rsidRDefault="00FD21A6">
      <w:pPr>
        <w:pStyle w:val="BodyText"/>
        <w:rPr>
          <w:b/>
          <w:sz w:val="20"/>
        </w:rPr>
      </w:pPr>
    </w:p>
    <w:p w14:paraId="4FE8AD46" w14:textId="77777777" w:rsidR="00FD21A6" w:rsidRDefault="00FD21A6">
      <w:pPr>
        <w:pStyle w:val="BodyText"/>
        <w:rPr>
          <w:b/>
          <w:sz w:val="20"/>
        </w:rPr>
      </w:pPr>
    </w:p>
    <w:p w14:paraId="2C4C39DC" w14:textId="77777777" w:rsidR="00FD21A6" w:rsidRDefault="00FD21A6">
      <w:pPr>
        <w:pStyle w:val="BodyText"/>
        <w:rPr>
          <w:b/>
          <w:sz w:val="20"/>
        </w:rPr>
      </w:pPr>
    </w:p>
    <w:p w14:paraId="03548830" w14:textId="77777777" w:rsidR="00FD21A6" w:rsidRDefault="00FD21A6">
      <w:pPr>
        <w:pStyle w:val="BodyText"/>
        <w:rPr>
          <w:b/>
          <w:sz w:val="20"/>
        </w:rPr>
      </w:pPr>
    </w:p>
    <w:p w14:paraId="5CF9560E" w14:textId="77777777" w:rsidR="00FD21A6" w:rsidRDefault="00FD21A6">
      <w:pPr>
        <w:pStyle w:val="BodyText"/>
        <w:rPr>
          <w:b/>
          <w:sz w:val="20"/>
        </w:rPr>
      </w:pPr>
    </w:p>
    <w:p w14:paraId="64672EE7" w14:textId="77777777" w:rsidR="00FD21A6" w:rsidRDefault="00FD21A6">
      <w:pPr>
        <w:pStyle w:val="BodyText"/>
        <w:rPr>
          <w:b/>
          <w:sz w:val="20"/>
        </w:rPr>
      </w:pPr>
    </w:p>
    <w:p w14:paraId="657F4043" w14:textId="77777777" w:rsidR="00FD21A6" w:rsidRDefault="00FD21A6">
      <w:pPr>
        <w:pStyle w:val="BodyText"/>
        <w:rPr>
          <w:b/>
          <w:sz w:val="20"/>
        </w:rPr>
      </w:pPr>
    </w:p>
    <w:p w14:paraId="5DD13D34" w14:textId="77777777" w:rsidR="00FD21A6" w:rsidRDefault="00FD21A6">
      <w:pPr>
        <w:pStyle w:val="BodyText"/>
        <w:rPr>
          <w:b/>
          <w:sz w:val="20"/>
        </w:rPr>
      </w:pPr>
    </w:p>
    <w:p w14:paraId="3F25DF30" w14:textId="77777777" w:rsidR="00FD21A6" w:rsidRDefault="00FD21A6">
      <w:pPr>
        <w:pStyle w:val="BodyText"/>
        <w:rPr>
          <w:b/>
          <w:sz w:val="20"/>
        </w:rPr>
      </w:pPr>
    </w:p>
    <w:p w14:paraId="2AF01279" w14:textId="77777777" w:rsidR="00FD21A6" w:rsidRDefault="00FD21A6">
      <w:pPr>
        <w:pStyle w:val="BodyText"/>
        <w:rPr>
          <w:b/>
          <w:sz w:val="20"/>
        </w:rPr>
      </w:pPr>
    </w:p>
    <w:p w14:paraId="57018439" w14:textId="77777777" w:rsidR="00FD21A6" w:rsidRDefault="00FD21A6">
      <w:pPr>
        <w:pStyle w:val="BodyText"/>
        <w:rPr>
          <w:b/>
          <w:sz w:val="20"/>
        </w:rPr>
      </w:pPr>
    </w:p>
    <w:p w14:paraId="703A577F" w14:textId="77777777" w:rsidR="00FD21A6" w:rsidRDefault="00FD21A6">
      <w:pPr>
        <w:pStyle w:val="BodyText"/>
        <w:rPr>
          <w:b/>
          <w:sz w:val="20"/>
        </w:rPr>
      </w:pPr>
    </w:p>
    <w:p w14:paraId="093B8658" w14:textId="77777777" w:rsidR="00FD21A6" w:rsidRDefault="00FD21A6">
      <w:pPr>
        <w:pStyle w:val="BodyText"/>
        <w:rPr>
          <w:b/>
          <w:sz w:val="20"/>
        </w:rPr>
      </w:pPr>
    </w:p>
    <w:p w14:paraId="4B9DA453" w14:textId="77777777" w:rsidR="00FD21A6" w:rsidRDefault="00FD21A6">
      <w:pPr>
        <w:pStyle w:val="BodyText"/>
        <w:rPr>
          <w:b/>
          <w:sz w:val="20"/>
        </w:rPr>
      </w:pPr>
    </w:p>
    <w:p w14:paraId="79B5F37E" w14:textId="77777777" w:rsidR="00FD21A6" w:rsidRDefault="00FD21A6">
      <w:pPr>
        <w:pStyle w:val="BodyText"/>
        <w:rPr>
          <w:b/>
          <w:sz w:val="20"/>
        </w:rPr>
      </w:pPr>
    </w:p>
    <w:p w14:paraId="544B25D4" w14:textId="77777777" w:rsidR="00FD21A6" w:rsidRDefault="00FD21A6">
      <w:pPr>
        <w:pStyle w:val="BodyText"/>
        <w:spacing w:before="10"/>
        <w:rPr>
          <w:b/>
          <w:sz w:val="24"/>
        </w:rPr>
      </w:pPr>
    </w:p>
    <w:p w14:paraId="61F715FF" w14:textId="77777777" w:rsidR="00FD21A6" w:rsidRDefault="00572C67">
      <w:pPr>
        <w:spacing w:before="100"/>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5</w:t>
      </w:r>
    </w:p>
    <w:p w14:paraId="5F13CBA0" w14:textId="77777777" w:rsidR="00FD21A6" w:rsidRDefault="00FD21A6">
      <w:pPr>
        <w:rPr>
          <w:rFonts w:ascii="Verdana"/>
          <w:sz w:val="20"/>
        </w:rPr>
        <w:sectPr w:rsidR="00FD21A6">
          <w:pgSz w:w="12240" w:h="15840"/>
          <w:pgMar w:top="1000" w:right="540" w:bottom="280" w:left="620" w:header="720" w:footer="720" w:gutter="0"/>
          <w:cols w:space="720"/>
        </w:sectPr>
      </w:pPr>
    </w:p>
    <w:p w14:paraId="157799DC" w14:textId="77777777" w:rsidR="00FD21A6" w:rsidRDefault="0007664D">
      <w:pPr>
        <w:pStyle w:val="Heading3"/>
        <w:spacing w:before="61"/>
        <w:ind w:left="365" w:right="440"/>
        <w:jc w:val="center"/>
      </w:pPr>
      <w:r>
        <w:lastRenderedPageBreak/>
        <w:pict w14:anchorId="7568F5A4">
          <v:group id="_x0000_s1042" style="position:absolute;left:0;text-align:left;margin-left:14.65pt;margin-top:19.15pt;width:580.55pt;height:751.55pt;z-index:-251671552;mso-position-horizontal-relative:page;mso-position-vertical-relative:page" coordorigin="294,383" coordsize="11611,15031">
            <v:rect id="_x0000_s1043" style="position:absolute;left:306;top:396;width:11586;height:15006" filled="f" strokecolor="#76716c" strokeweight="1.25pt"/>
            <v:shape id="_x0000_s1044"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bookmarkStart w:id="3" w:name="_TOC_250002"/>
      <w:r w:rsidR="00572C67">
        <w:t>List</w:t>
      </w:r>
      <w:r w:rsidR="00572C67">
        <w:rPr>
          <w:spacing w:val="-5"/>
        </w:rPr>
        <w:t xml:space="preserve"> </w:t>
      </w:r>
      <w:r w:rsidR="00572C67">
        <w:t>of</w:t>
      </w:r>
      <w:r w:rsidR="00572C67">
        <w:rPr>
          <w:spacing w:val="-6"/>
        </w:rPr>
        <w:t xml:space="preserve"> </w:t>
      </w:r>
      <w:bookmarkEnd w:id="3"/>
      <w:r w:rsidR="00572C67">
        <w:t>Figures</w:t>
      </w:r>
    </w:p>
    <w:p w14:paraId="28565382" w14:textId="77777777" w:rsidR="00FD21A6" w:rsidRDefault="00FD21A6">
      <w:pPr>
        <w:pStyle w:val="BodyText"/>
        <w:rPr>
          <w:b/>
          <w:sz w:val="20"/>
        </w:rPr>
      </w:pPr>
    </w:p>
    <w:p w14:paraId="12CE59C0" w14:textId="77777777" w:rsidR="00FD21A6" w:rsidRDefault="00FD21A6">
      <w:pPr>
        <w:pStyle w:val="BodyText"/>
        <w:rPr>
          <w:b/>
          <w:sz w:val="20"/>
        </w:rPr>
      </w:pPr>
    </w:p>
    <w:p w14:paraId="1155E515" w14:textId="77777777" w:rsidR="00FD21A6" w:rsidRDefault="00FD21A6">
      <w:pPr>
        <w:pStyle w:val="BodyText"/>
        <w:rPr>
          <w:b/>
          <w:sz w:val="20"/>
        </w:rPr>
      </w:pPr>
    </w:p>
    <w:p w14:paraId="2742114D" w14:textId="77777777" w:rsidR="00FD21A6" w:rsidRDefault="00FD21A6">
      <w:pPr>
        <w:pStyle w:val="BodyText"/>
        <w:rPr>
          <w:b/>
          <w:sz w:val="20"/>
        </w:rPr>
      </w:pPr>
    </w:p>
    <w:p w14:paraId="2C9E7311" w14:textId="77777777" w:rsidR="00FD21A6" w:rsidRDefault="00FD21A6">
      <w:pPr>
        <w:pStyle w:val="BodyText"/>
        <w:spacing w:before="10"/>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60"/>
        <w:gridCol w:w="6390"/>
        <w:gridCol w:w="1729"/>
      </w:tblGrid>
      <w:tr w:rsidR="00FD21A6" w14:paraId="149E3B06" w14:textId="77777777">
        <w:trPr>
          <w:trHeight w:val="314"/>
        </w:trPr>
        <w:tc>
          <w:tcPr>
            <w:tcW w:w="1460" w:type="dxa"/>
          </w:tcPr>
          <w:p w14:paraId="55B12093" w14:textId="77777777" w:rsidR="00FD21A6" w:rsidRDefault="00572C67">
            <w:pPr>
              <w:pStyle w:val="TableParagraph"/>
              <w:spacing w:line="294" w:lineRule="exact"/>
              <w:ind w:left="374" w:right="365"/>
              <w:jc w:val="center"/>
              <w:rPr>
                <w:b/>
                <w:sz w:val="28"/>
              </w:rPr>
            </w:pPr>
            <w:proofErr w:type="spellStart"/>
            <w:r>
              <w:rPr>
                <w:b/>
                <w:w w:val="105"/>
                <w:sz w:val="28"/>
              </w:rPr>
              <w:t>S.No</w:t>
            </w:r>
            <w:proofErr w:type="spellEnd"/>
            <w:r>
              <w:rPr>
                <w:b/>
                <w:w w:val="105"/>
                <w:sz w:val="28"/>
              </w:rPr>
              <w:t>.</w:t>
            </w:r>
          </w:p>
        </w:tc>
        <w:tc>
          <w:tcPr>
            <w:tcW w:w="6390" w:type="dxa"/>
          </w:tcPr>
          <w:p w14:paraId="073B9999" w14:textId="77777777" w:rsidR="00FD21A6" w:rsidRDefault="00572C67">
            <w:pPr>
              <w:pStyle w:val="TableParagraph"/>
              <w:spacing w:line="294" w:lineRule="exact"/>
              <w:ind w:left="1246" w:right="1241"/>
              <w:jc w:val="center"/>
              <w:rPr>
                <w:b/>
                <w:sz w:val="28"/>
              </w:rPr>
            </w:pPr>
            <w:r>
              <w:rPr>
                <w:b/>
                <w:sz w:val="28"/>
              </w:rPr>
              <w:t>Title</w:t>
            </w:r>
          </w:p>
        </w:tc>
        <w:tc>
          <w:tcPr>
            <w:tcW w:w="1729" w:type="dxa"/>
          </w:tcPr>
          <w:p w14:paraId="14802F2B" w14:textId="77777777" w:rsidR="00FD21A6" w:rsidRDefault="00572C67">
            <w:pPr>
              <w:pStyle w:val="TableParagraph"/>
              <w:spacing w:line="294" w:lineRule="exact"/>
              <w:ind w:left="286" w:right="281"/>
              <w:jc w:val="center"/>
              <w:rPr>
                <w:b/>
                <w:sz w:val="28"/>
              </w:rPr>
            </w:pPr>
            <w:r>
              <w:rPr>
                <w:b/>
                <w:w w:val="105"/>
                <w:sz w:val="28"/>
              </w:rPr>
              <w:t>Page No.</w:t>
            </w:r>
          </w:p>
        </w:tc>
      </w:tr>
      <w:tr w:rsidR="00FD21A6" w14:paraId="0832F994" w14:textId="77777777">
        <w:trPr>
          <w:trHeight w:val="316"/>
        </w:trPr>
        <w:tc>
          <w:tcPr>
            <w:tcW w:w="1460" w:type="dxa"/>
          </w:tcPr>
          <w:p w14:paraId="154B03B7" w14:textId="77777777" w:rsidR="00FD21A6" w:rsidRDefault="00572C67">
            <w:pPr>
              <w:pStyle w:val="TableParagraph"/>
              <w:spacing w:line="296" w:lineRule="exact"/>
              <w:ind w:left="10"/>
              <w:jc w:val="center"/>
              <w:rPr>
                <w:bCs/>
                <w:sz w:val="28"/>
              </w:rPr>
            </w:pPr>
            <w:r>
              <w:rPr>
                <w:bCs/>
                <w:w w:val="79"/>
                <w:sz w:val="28"/>
              </w:rPr>
              <w:t>1</w:t>
            </w:r>
          </w:p>
        </w:tc>
        <w:tc>
          <w:tcPr>
            <w:tcW w:w="6390" w:type="dxa"/>
          </w:tcPr>
          <w:p w14:paraId="79DA2F3C" w14:textId="77777777" w:rsidR="00FD21A6" w:rsidRDefault="00572C67">
            <w:pPr>
              <w:pStyle w:val="TableParagraph"/>
              <w:spacing w:line="296" w:lineRule="exact"/>
              <w:ind w:left="1246" w:right="1237"/>
              <w:jc w:val="center"/>
              <w:rPr>
                <w:b/>
                <w:sz w:val="28"/>
              </w:rPr>
            </w:pPr>
            <w:r>
              <w:rPr>
                <w:bCs/>
                <w:sz w:val="28"/>
              </w:rPr>
              <w:t>Datasets</w:t>
            </w:r>
          </w:p>
        </w:tc>
        <w:tc>
          <w:tcPr>
            <w:tcW w:w="1729" w:type="dxa"/>
          </w:tcPr>
          <w:p w14:paraId="425313FF" w14:textId="77777777" w:rsidR="00FD21A6" w:rsidRDefault="00572C67">
            <w:pPr>
              <w:pStyle w:val="TableParagraph"/>
              <w:spacing w:line="296" w:lineRule="exact"/>
              <w:ind w:left="286" w:right="276"/>
              <w:jc w:val="center"/>
              <w:rPr>
                <w:bCs/>
                <w:sz w:val="28"/>
              </w:rPr>
            </w:pPr>
            <w:r>
              <w:rPr>
                <w:bCs/>
                <w:sz w:val="28"/>
              </w:rPr>
              <w:t>26-27</w:t>
            </w:r>
          </w:p>
        </w:tc>
      </w:tr>
      <w:tr w:rsidR="00FD21A6" w14:paraId="2959FDA2" w14:textId="77777777">
        <w:trPr>
          <w:trHeight w:val="313"/>
        </w:trPr>
        <w:tc>
          <w:tcPr>
            <w:tcW w:w="1460" w:type="dxa"/>
          </w:tcPr>
          <w:p w14:paraId="269D515F" w14:textId="77777777" w:rsidR="00FD21A6" w:rsidRDefault="00572C67">
            <w:pPr>
              <w:pStyle w:val="TableParagraph"/>
              <w:spacing w:line="294" w:lineRule="exact"/>
              <w:ind w:left="6"/>
              <w:jc w:val="center"/>
              <w:rPr>
                <w:bCs/>
                <w:sz w:val="28"/>
              </w:rPr>
            </w:pPr>
            <w:r>
              <w:rPr>
                <w:bCs/>
                <w:w w:val="94"/>
                <w:sz w:val="28"/>
              </w:rPr>
              <w:t>2</w:t>
            </w:r>
          </w:p>
        </w:tc>
        <w:tc>
          <w:tcPr>
            <w:tcW w:w="6390" w:type="dxa"/>
          </w:tcPr>
          <w:p w14:paraId="7C478299" w14:textId="77777777" w:rsidR="00FD21A6" w:rsidRDefault="00572C67">
            <w:pPr>
              <w:pStyle w:val="TableParagraph"/>
              <w:spacing w:line="294" w:lineRule="exact"/>
              <w:ind w:left="1246" w:right="1239"/>
              <w:jc w:val="center"/>
              <w:rPr>
                <w:b/>
                <w:sz w:val="28"/>
              </w:rPr>
            </w:pPr>
            <w:r>
              <w:rPr>
                <w:bCs/>
                <w:sz w:val="28"/>
              </w:rPr>
              <w:t>Flowchart</w:t>
            </w:r>
          </w:p>
        </w:tc>
        <w:tc>
          <w:tcPr>
            <w:tcW w:w="1729" w:type="dxa"/>
          </w:tcPr>
          <w:p w14:paraId="5E6A26A9" w14:textId="77777777" w:rsidR="00FD21A6" w:rsidRDefault="00572C67">
            <w:pPr>
              <w:pStyle w:val="TableParagraph"/>
              <w:spacing w:line="294" w:lineRule="exact"/>
              <w:ind w:left="286" w:right="278"/>
              <w:jc w:val="center"/>
              <w:rPr>
                <w:bCs/>
                <w:sz w:val="28"/>
              </w:rPr>
            </w:pPr>
            <w:r>
              <w:rPr>
                <w:bCs/>
                <w:sz w:val="28"/>
              </w:rPr>
              <w:t>28</w:t>
            </w:r>
          </w:p>
        </w:tc>
      </w:tr>
      <w:tr w:rsidR="00FD21A6" w14:paraId="107D5A5D" w14:textId="77777777">
        <w:trPr>
          <w:trHeight w:val="321"/>
        </w:trPr>
        <w:tc>
          <w:tcPr>
            <w:tcW w:w="1460" w:type="dxa"/>
          </w:tcPr>
          <w:p w14:paraId="7C63FA54" w14:textId="77777777" w:rsidR="00FD21A6" w:rsidRDefault="00572C67">
            <w:pPr>
              <w:pStyle w:val="TableParagraph"/>
              <w:spacing w:line="300" w:lineRule="exact"/>
              <w:ind w:left="6"/>
              <w:jc w:val="center"/>
              <w:rPr>
                <w:bCs/>
                <w:sz w:val="28"/>
              </w:rPr>
            </w:pPr>
            <w:r>
              <w:rPr>
                <w:bCs/>
                <w:w w:val="94"/>
                <w:sz w:val="28"/>
              </w:rPr>
              <w:t>3</w:t>
            </w:r>
          </w:p>
        </w:tc>
        <w:tc>
          <w:tcPr>
            <w:tcW w:w="6390" w:type="dxa"/>
          </w:tcPr>
          <w:p w14:paraId="2287577D" w14:textId="77777777" w:rsidR="00FD21A6" w:rsidRDefault="00572C67">
            <w:pPr>
              <w:pStyle w:val="TableParagraph"/>
              <w:spacing w:line="301" w:lineRule="exact"/>
              <w:ind w:left="1246" w:right="1242"/>
              <w:jc w:val="center"/>
              <w:rPr>
                <w:sz w:val="28"/>
              </w:rPr>
            </w:pPr>
            <w:r>
              <w:rPr>
                <w:sz w:val="28"/>
              </w:rPr>
              <w:t>CNN</w:t>
            </w:r>
            <w:r>
              <w:rPr>
                <w:spacing w:val="-3"/>
                <w:sz w:val="28"/>
              </w:rPr>
              <w:t xml:space="preserve"> </w:t>
            </w:r>
            <w:r>
              <w:rPr>
                <w:sz w:val="28"/>
              </w:rPr>
              <w:t>MODEL</w:t>
            </w:r>
            <w:r>
              <w:rPr>
                <w:spacing w:val="-3"/>
                <w:sz w:val="28"/>
              </w:rPr>
              <w:t xml:space="preserve"> </w:t>
            </w:r>
            <w:r>
              <w:rPr>
                <w:sz w:val="28"/>
              </w:rPr>
              <w:t>ARCHITECTURE</w:t>
            </w:r>
          </w:p>
        </w:tc>
        <w:tc>
          <w:tcPr>
            <w:tcW w:w="1729" w:type="dxa"/>
          </w:tcPr>
          <w:p w14:paraId="3D340A56" w14:textId="77777777" w:rsidR="00FD21A6" w:rsidRDefault="00572C67">
            <w:pPr>
              <w:pStyle w:val="TableParagraph"/>
              <w:spacing w:line="300" w:lineRule="exact"/>
              <w:ind w:left="286" w:right="278"/>
              <w:jc w:val="center"/>
              <w:rPr>
                <w:bCs/>
                <w:sz w:val="28"/>
              </w:rPr>
            </w:pPr>
            <w:r>
              <w:rPr>
                <w:bCs/>
                <w:sz w:val="28"/>
              </w:rPr>
              <w:t>24</w:t>
            </w:r>
          </w:p>
        </w:tc>
      </w:tr>
      <w:tr w:rsidR="00FD21A6" w14:paraId="4B7B6198" w14:textId="77777777">
        <w:trPr>
          <w:trHeight w:val="316"/>
        </w:trPr>
        <w:tc>
          <w:tcPr>
            <w:tcW w:w="1460" w:type="dxa"/>
          </w:tcPr>
          <w:p w14:paraId="34006273" w14:textId="77777777" w:rsidR="00FD21A6" w:rsidRDefault="00572C67">
            <w:pPr>
              <w:pStyle w:val="TableParagraph"/>
              <w:spacing w:line="296" w:lineRule="exact"/>
              <w:ind w:left="6"/>
              <w:jc w:val="center"/>
              <w:rPr>
                <w:bCs/>
                <w:sz w:val="28"/>
              </w:rPr>
            </w:pPr>
            <w:r>
              <w:rPr>
                <w:bCs/>
                <w:w w:val="94"/>
                <w:sz w:val="28"/>
              </w:rPr>
              <w:t>4</w:t>
            </w:r>
          </w:p>
        </w:tc>
        <w:tc>
          <w:tcPr>
            <w:tcW w:w="6390" w:type="dxa"/>
          </w:tcPr>
          <w:p w14:paraId="0DCDA641" w14:textId="77777777" w:rsidR="00FD21A6" w:rsidRDefault="00572C67">
            <w:pPr>
              <w:pStyle w:val="TableParagraph"/>
              <w:spacing w:line="296" w:lineRule="exact"/>
              <w:ind w:left="1246" w:right="1239"/>
              <w:jc w:val="center"/>
              <w:rPr>
                <w:b/>
                <w:sz w:val="28"/>
              </w:rPr>
            </w:pPr>
            <w:r>
              <w:rPr>
                <w:bCs/>
                <w:sz w:val="28"/>
              </w:rPr>
              <w:t>EPOCH</w:t>
            </w:r>
            <w:r>
              <w:rPr>
                <w:bCs/>
                <w:spacing w:val="16"/>
                <w:sz w:val="28"/>
              </w:rPr>
              <w:t xml:space="preserve"> </w:t>
            </w:r>
            <w:r>
              <w:rPr>
                <w:bCs/>
                <w:sz w:val="28"/>
              </w:rPr>
              <w:t>&amp;</w:t>
            </w:r>
            <w:r>
              <w:rPr>
                <w:bCs/>
                <w:spacing w:val="22"/>
                <w:sz w:val="28"/>
              </w:rPr>
              <w:t xml:space="preserve"> </w:t>
            </w:r>
            <w:r>
              <w:rPr>
                <w:bCs/>
                <w:sz w:val="28"/>
              </w:rPr>
              <w:t>PREDICTION</w:t>
            </w:r>
          </w:p>
        </w:tc>
        <w:tc>
          <w:tcPr>
            <w:tcW w:w="1729" w:type="dxa"/>
          </w:tcPr>
          <w:p w14:paraId="256FC23D" w14:textId="77777777" w:rsidR="00FD21A6" w:rsidRDefault="00572C67">
            <w:pPr>
              <w:pStyle w:val="TableParagraph"/>
              <w:spacing w:line="296" w:lineRule="exact"/>
              <w:ind w:left="286" w:right="276"/>
              <w:jc w:val="center"/>
              <w:rPr>
                <w:bCs/>
                <w:sz w:val="28"/>
              </w:rPr>
            </w:pPr>
            <w:r>
              <w:rPr>
                <w:bCs/>
                <w:sz w:val="28"/>
              </w:rPr>
              <w:t>32-37</w:t>
            </w:r>
          </w:p>
        </w:tc>
      </w:tr>
    </w:tbl>
    <w:p w14:paraId="575BF057" w14:textId="77777777" w:rsidR="00FD21A6" w:rsidRDefault="00FD21A6">
      <w:pPr>
        <w:pStyle w:val="BodyText"/>
        <w:rPr>
          <w:b/>
          <w:sz w:val="20"/>
        </w:rPr>
      </w:pPr>
    </w:p>
    <w:p w14:paraId="7D201790" w14:textId="77777777" w:rsidR="00FD21A6" w:rsidRDefault="00FD21A6">
      <w:pPr>
        <w:pStyle w:val="BodyText"/>
        <w:rPr>
          <w:b/>
          <w:sz w:val="20"/>
        </w:rPr>
      </w:pPr>
    </w:p>
    <w:p w14:paraId="5334E6F9" w14:textId="77777777" w:rsidR="00FD21A6" w:rsidRDefault="00FD21A6">
      <w:pPr>
        <w:pStyle w:val="BodyText"/>
        <w:rPr>
          <w:b/>
          <w:sz w:val="20"/>
        </w:rPr>
      </w:pPr>
    </w:p>
    <w:p w14:paraId="2F8DBB72" w14:textId="77777777" w:rsidR="00FD21A6" w:rsidRDefault="00FD21A6">
      <w:pPr>
        <w:pStyle w:val="BodyText"/>
        <w:rPr>
          <w:b/>
          <w:sz w:val="20"/>
        </w:rPr>
      </w:pPr>
    </w:p>
    <w:p w14:paraId="6B5CC7D9" w14:textId="77777777" w:rsidR="00FD21A6" w:rsidRDefault="00FD21A6">
      <w:pPr>
        <w:pStyle w:val="BodyText"/>
        <w:rPr>
          <w:b/>
          <w:sz w:val="20"/>
        </w:rPr>
      </w:pPr>
    </w:p>
    <w:p w14:paraId="616BBBF4" w14:textId="77777777" w:rsidR="00FD21A6" w:rsidRDefault="00FD21A6">
      <w:pPr>
        <w:pStyle w:val="BodyText"/>
        <w:rPr>
          <w:b/>
          <w:sz w:val="20"/>
        </w:rPr>
      </w:pPr>
    </w:p>
    <w:p w14:paraId="7D165DAC" w14:textId="77777777" w:rsidR="00FD21A6" w:rsidRDefault="00FD21A6">
      <w:pPr>
        <w:pStyle w:val="BodyText"/>
        <w:rPr>
          <w:b/>
          <w:sz w:val="20"/>
        </w:rPr>
      </w:pPr>
    </w:p>
    <w:p w14:paraId="5E148E1D" w14:textId="77777777" w:rsidR="00FD21A6" w:rsidRDefault="00FD21A6">
      <w:pPr>
        <w:pStyle w:val="BodyText"/>
        <w:rPr>
          <w:b/>
          <w:sz w:val="20"/>
        </w:rPr>
      </w:pPr>
    </w:p>
    <w:p w14:paraId="559CC779" w14:textId="77777777" w:rsidR="00FD21A6" w:rsidRDefault="00FD21A6">
      <w:pPr>
        <w:pStyle w:val="BodyText"/>
        <w:rPr>
          <w:b/>
          <w:sz w:val="20"/>
        </w:rPr>
      </w:pPr>
    </w:p>
    <w:p w14:paraId="7A9D5E18" w14:textId="77777777" w:rsidR="00FD21A6" w:rsidRDefault="00FD21A6">
      <w:pPr>
        <w:pStyle w:val="BodyText"/>
        <w:rPr>
          <w:b/>
          <w:sz w:val="20"/>
        </w:rPr>
      </w:pPr>
    </w:p>
    <w:p w14:paraId="022FC991" w14:textId="77777777" w:rsidR="00FD21A6" w:rsidRDefault="00FD21A6">
      <w:pPr>
        <w:pStyle w:val="BodyText"/>
        <w:rPr>
          <w:b/>
          <w:sz w:val="20"/>
        </w:rPr>
      </w:pPr>
    </w:p>
    <w:p w14:paraId="7E54631D" w14:textId="77777777" w:rsidR="00FD21A6" w:rsidRDefault="00FD21A6">
      <w:pPr>
        <w:pStyle w:val="BodyText"/>
        <w:rPr>
          <w:b/>
          <w:sz w:val="20"/>
        </w:rPr>
      </w:pPr>
    </w:p>
    <w:p w14:paraId="066B4C86" w14:textId="77777777" w:rsidR="00FD21A6" w:rsidRDefault="00FD21A6">
      <w:pPr>
        <w:pStyle w:val="BodyText"/>
        <w:rPr>
          <w:b/>
          <w:sz w:val="20"/>
        </w:rPr>
      </w:pPr>
    </w:p>
    <w:p w14:paraId="5D6353F8" w14:textId="77777777" w:rsidR="00FD21A6" w:rsidRDefault="00FD21A6">
      <w:pPr>
        <w:pStyle w:val="BodyText"/>
        <w:rPr>
          <w:b/>
          <w:sz w:val="20"/>
        </w:rPr>
      </w:pPr>
    </w:p>
    <w:p w14:paraId="46994023" w14:textId="77777777" w:rsidR="00FD21A6" w:rsidRDefault="00FD21A6">
      <w:pPr>
        <w:pStyle w:val="BodyText"/>
        <w:rPr>
          <w:b/>
          <w:sz w:val="20"/>
        </w:rPr>
      </w:pPr>
    </w:p>
    <w:p w14:paraId="003E5FE7" w14:textId="77777777" w:rsidR="00FD21A6" w:rsidRDefault="00FD21A6">
      <w:pPr>
        <w:pStyle w:val="BodyText"/>
        <w:rPr>
          <w:b/>
          <w:sz w:val="20"/>
        </w:rPr>
      </w:pPr>
    </w:p>
    <w:p w14:paraId="73F1C495" w14:textId="77777777" w:rsidR="00FD21A6" w:rsidRDefault="00FD21A6">
      <w:pPr>
        <w:pStyle w:val="BodyText"/>
        <w:rPr>
          <w:b/>
          <w:sz w:val="20"/>
        </w:rPr>
      </w:pPr>
    </w:p>
    <w:p w14:paraId="1D0F73A8" w14:textId="77777777" w:rsidR="00FD21A6" w:rsidRDefault="00FD21A6">
      <w:pPr>
        <w:pStyle w:val="BodyText"/>
        <w:rPr>
          <w:b/>
          <w:sz w:val="20"/>
        </w:rPr>
      </w:pPr>
    </w:p>
    <w:p w14:paraId="74D4A8B4" w14:textId="77777777" w:rsidR="00FD21A6" w:rsidRDefault="00FD21A6">
      <w:pPr>
        <w:pStyle w:val="BodyText"/>
        <w:rPr>
          <w:b/>
          <w:sz w:val="20"/>
        </w:rPr>
      </w:pPr>
    </w:p>
    <w:p w14:paraId="1D58F5D5" w14:textId="77777777" w:rsidR="00FD21A6" w:rsidRDefault="00FD21A6">
      <w:pPr>
        <w:pStyle w:val="BodyText"/>
        <w:rPr>
          <w:b/>
          <w:sz w:val="20"/>
        </w:rPr>
      </w:pPr>
    </w:p>
    <w:p w14:paraId="78DBAA57" w14:textId="77777777" w:rsidR="00FD21A6" w:rsidRDefault="00FD21A6">
      <w:pPr>
        <w:pStyle w:val="BodyText"/>
        <w:rPr>
          <w:b/>
          <w:sz w:val="20"/>
        </w:rPr>
      </w:pPr>
    </w:p>
    <w:p w14:paraId="1E22D421" w14:textId="77777777" w:rsidR="00FD21A6" w:rsidRDefault="00FD21A6">
      <w:pPr>
        <w:pStyle w:val="BodyText"/>
        <w:rPr>
          <w:b/>
          <w:sz w:val="20"/>
        </w:rPr>
      </w:pPr>
    </w:p>
    <w:p w14:paraId="3930A7AB" w14:textId="77777777" w:rsidR="00FD21A6" w:rsidRDefault="00FD21A6">
      <w:pPr>
        <w:pStyle w:val="BodyText"/>
        <w:rPr>
          <w:b/>
          <w:sz w:val="20"/>
        </w:rPr>
      </w:pPr>
    </w:p>
    <w:p w14:paraId="1A9D0F02" w14:textId="77777777" w:rsidR="00FD21A6" w:rsidRDefault="00FD21A6">
      <w:pPr>
        <w:pStyle w:val="BodyText"/>
        <w:rPr>
          <w:b/>
          <w:sz w:val="20"/>
        </w:rPr>
      </w:pPr>
    </w:p>
    <w:p w14:paraId="165588EF" w14:textId="77777777" w:rsidR="00FD21A6" w:rsidRDefault="00FD21A6">
      <w:pPr>
        <w:pStyle w:val="BodyText"/>
        <w:rPr>
          <w:b/>
          <w:sz w:val="20"/>
        </w:rPr>
      </w:pPr>
    </w:p>
    <w:p w14:paraId="6A72FE0E" w14:textId="77777777" w:rsidR="00FD21A6" w:rsidRDefault="00FD21A6">
      <w:pPr>
        <w:pStyle w:val="BodyText"/>
        <w:rPr>
          <w:b/>
          <w:sz w:val="20"/>
        </w:rPr>
      </w:pPr>
    </w:p>
    <w:p w14:paraId="588958FE" w14:textId="77777777" w:rsidR="00FD21A6" w:rsidRDefault="00FD21A6">
      <w:pPr>
        <w:pStyle w:val="BodyText"/>
        <w:rPr>
          <w:b/>
          <w:sz w:val="20"/>
        </w:rPr>
      </w:pPr>
    </w:p>
    <w:p w14:paraId="2827F66B" w14:textId="77777777" w:rsidR="00FD21A6" w:rsidRDefault="00FD21A6">
      <w:pPr>
        <w:pStyle w:val="BodyText"/>
        <w:rPr>
          <w:b/>
          <w:sz w:val="20"/>
        </w:rPr>
      </w:pPr>
    </w:p>
    <w:p w14:paraId="20254129" w14:textId="77777777" w:rsidR="00FD21A6" w:rsidRDefault="00FD21A6">
      <w:pPr>
        <w:pStyle w:val="BodyText"/>
        <w:rPr>
          <w:b/>
          <w:sz w:val="20"/>
        </w:rPr>
      </w:pPr>
    </w:p>
    <w:p w14:paraId="50419703" w14:textId="77777777" w:rsidR="00FD21A6" w:rsidRDefault="00FD21A6">
      <w:pPr>
        <w:pStyle w:val="BodyText"/>
        <w:rPr>
          <w:b/>
          <w:sz w:val="20"/>
        </w:rPr>
      </w:pPr>
    </w:p>
    <w:p w14:paraId="7F4B351D" w14:textId="77777777" w:rsidR="00FD21A6" w:rsidRDefault="00FD21A6">
      <w:pPr>
        <w:pStyle w:val="BodyText"/>
        <w:rPr>
          <w:b/>
          <w:sz w:val="20"/>
        </w:rPr>
      </w:pPr>
    </w:p>
    <w:p w14:paraId="03419060" w14:textId="77777777" w:rsidR="00FD21A6" w:rsidRDefault="00FD21A6">
      <w:pPr>
        <w:pStyle w:val="BodyText"/>
        <w:rPr>
          <w:b/>
          <w:sz w:val="20"/>
        </w:rPr>
      </w:pPr>
    </w:p>
    <w:p w14:paraId="054C69A7" w14:textId="77777777" w:rsidR="00FD21A6" w:rsidRDefault="00FD21A6">
      <w:pPr>
        <w:pStyle w:val="BodyText"/>
        <w:rPr>
          <w:b/>
          <w:sz w:val="20"/>
        </w:rPr>
      </w:pPr>
    </w:p>
    <w:p w14:paraId="5F7DD6AD" w14:textId="77777777" w:rsidR="00FD21A6" w:rsidRDefault="00FD21A6">
      <w:pPr>
        <w:pStyle w:val="BodyText"/>
        <w:rPr>
          <w:b/>
          <w:sz w:val="20"/>
        </w:rPr>
      </w:pPr>
    </w:p>
    <w:p w14:paraId="79A1A5B8" w14:textId="77777777" w:rsidR="00FD21A6" w:rsidRDefault="00FD21A6">
      <w:pPr>
        <w:pStyle w:val="BodyText"/>
        <w:rPr>
          <w:b/>
          <w:sz w:val="20"/>
        </w:rPr>
      </w:pPr>
    </w:p>
    <w:p w14:paraId="495F7091" w14:textId="77777777" w:rsidR="00FD21A6" w:rsidRDefault="00FD21A6">
      <w:pPr>
        <w:pStyle w:val="BodyText"/>
        <w:rPr>
          <w:b/>
          <w:sz w:val="20"/>
        </w:rPr>
      </w:pPr>
    </w:p>
    <w:p w14:paraId="6D6E33BA" w14:textId="77777777" w:rsidR="00FD21A6" w:rsidRDefault="00FD21A6">
      <w:pPr>
        <w:pStyle w:val="BodyText"/>
        <w:rPr>
          <w:b/>
          <w:sz w:val="20"/>
        </w:rPr>
      </w:pPr>
    </w:p>
    <w:p w14:paraId="37C36A98" w14:textId="77777777" w:rsidR="00FD21A6" w:rsidRDefault="00FD21A6">
      <w:pPr>
        <w:pStyle w:val="BodyText"/>
        <w:rPr>
          <w:b/>
          <w:sz w:val="20"/>
        </w:rPr>
      </w:pPr>
    </w:p>
    <w:p w14:paraId="5EDD2527" w14:textId="77777777" w:rsidR="00FD21A6" w:rsidRDefault="00FD21A6">
      <w:pPr>
        <w:pStyle w:val="BodyText"/>
        <w:rPr>
          <w:b/>
          <w:sz w:val="20"/>
        </w:rPr>
      </w:pPr>
    </w:p>
    <w:p w14:paraId="64E7447F" w14:textId="77777777" w:rsidR="00FD21A6" w:rsidRDefault="00FD21A6">
      <w:pPr>
        <w:pStyle w:val="BodyText"/>
        <w:rPr>
          <w:b/>
          <w:sz w:val="20"/>
        </w:rPr>
      </w:pPr>
    </w:p>
    <w:p w14:paraId="173BBB98" w14:textId="77777777" w:rsidR="00FD21A6" w:rsidRDefault="00FD21A6">
      <w:pPr>
        <w:pStyle w:val="BodyText"/>
        <w:rPr>
          <w:b/>
          <w:sz w:val="20"/>
        </w:rPr>
      </w:pPr>
    </w:p>
    <w:p w14:paraId="69986891" w14:textId="77777777" w:rsidR="00FD21A6" w:rsidRDefault="00FD21A6">
      <w:pPr>
        <w:pStyle w:val="BodyText"/>
        <w:rPr>
          <w:b/>
          <w:sz w:val="20"/>
        </w:rPr>
      </w:pPr>
    </w:p>
    <w:p w14:paraId="16F08547" w14:textId="77777777" w:rsidR="00FD21A6" w:rsidRDefault="00FD21A6">
      <w:pPr>
        <w:pStyle w:val="BodyText"/>
        <w:rPr>
          <w:b/>
          <w:sz w:val="20"/>
        </w:rPr>
      </w:pPr>
    </w:p>
    <w:p w14:paraId="2435BF46" w14:textId="77777777" w:rsidR="00FD21A6" w:rsidRDefault="00FD21A6">
      <w:pPr>
        <w:pStyle w:val="BodyText"/>
        <w:rPr>
          <w:b/>
          <w:sz w:val="20"/>
        </w:rPr>
      </w:pPr>
    </w:p>
    <w:p w14:paraId="3CF7A909" w14:textId="77777777" w:rsidR="00FD21A6" w:rsidRDefault="00FD21A6">
      <w:pPr>
        <w:pStyle w:val="BodyText"/>
        <w:rPr>
          <w:b/>
          <w:sz w:val="20"/>
        </w:rPr>
      </w:pPr>
    </w:p>
    <w:p w14:paraId="041C987D" w14:textId="77777777" w:rsidR="00FD21A6" w:rsidRDefault="00FD21A6">
      <w:pPr>
        <w:pStyle w:val="BodyText"/>
        <w:spacing w:before="3"/>
        <w:rPr>
          <w:b/>
          <w:sz w:val="24"/>
        </w:rPr>
      </w:pPr>
    </w:p>
    <w:p w14:paraId="58129B32" w14:textId="77777777" w:rsidR="00FD21A6" w:rsidRDefault="00572C67">
      <w:pPr>
        <w:spacing w:before="100"/>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6</w:t>
      </w:r>
    </w:p>
    <w:p w14:paraId="5CD8B84F" w14:textId="77777777" w:rsidR="00FD21A6" w:rsidRDefault="00FD21A6">
      <w:pPr>
        <w:rPr>
          <w:rFonts w:ascii="Verdana"/>
          <w:sz w:val="20"/>
        </w:rPr>
        <w:sectPr w:rsidR="00FD21A6">
          <w:pgSz w:w="12240" w:h="15840"/>
          <w:pgMar w:top="1000" w:right="540" w:bottom="280" w:left="620" w:header="720" w:footer="720" w:gutter="0"/>
          <w:cols w:space="720"/>
        </w:sectPr>
      </w:pPr>
    </w:p>
    <w:p w14:paraId="0123A52A" w14:textId="77777777" w:rsidR="00FD21A6" w:rsidRDefault="0007664D">
      <w:pPr>
        <w:pStyle w:val="Heading3"/>
        <w:spacing w:before="61"/>
        <w:ind w:left="366" w:right="440"/>
        <w:jc w:val="center"/>
      </w:pPr>
      <w:r>
        <w:lastRenderedPageBreak/>
        <w:pict w14:anchorId="56A48292">
          <v:group id="_x0000_s1045" style="position:absolute;left:0;text-align:left;margin-left:14.65pt;margin-top:19.15pt;width:580.55pt;height:751.55pt;z-index:-251670528;mso-position-horizontal-relative:page;mso-position-vertical-relative:page" coordorigin="294,383" coordsize="11611,15031">
            <v:rect id="_x0000_s1046" style="position:absolute;left:306;top:396;width:11586;height:15006" filled="f" strokecolor="#76716c" strokeweight="1.25pt"/>
            <v:shape id="_x0000_s1047"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bookmarkStart w:id="4" w:name="_TOC_250001"/>
      <w:bookmarkEnd w:id="4"/>
      <w:r w:rsidR="00572C67">
        <w:t>Acronyms</w:t>
      </w:r>
    </w:p>
    <w:p w14:paraId="4F83F667" w14:textId="77777777" w:rsidR="00FD21A6" w:rsidRDefault="00FD21A6">
      <w:pPr>
        <w:pStyle w:val="BodyText"/>
        <w:rPr>
          <w:b/>
          <w:sz w:val="20"/>
        </w:rPr>
      </w:pPr>
    </w:p>
    <w:p w14:paraId="1490A576" w14:textId="77777777" w:rsidR="00FD21A6" w:rsidRDefault="00FD21A6">
      <w:pPr>
        <w:pStyle w:val="BodyText"/>
        <w:spacing w:before="7"/>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20"/>
        <w:gridCol w:w="7759"/>
      </w:tblGrid>
      <w:tr w:rsidR="00FD21A6" w14:paraId="4BFFD44B" w14:textId="77777777">
        <w:trPr>
          <w:trHeight w:val="316"/>
        </w:trPr>
        <w:tc>
          <w:tcPr>
            <w:tcW w:w="1820" w:type="dxa"/>
          </w:tcPr>
          <w:p w14:paraId="0C286F38" w14:textId="762C6ABF" w:rsidR="00FD21A6" w:rsidRDefault="0073579E">
            <w:pPr>
              <w:pStyle w:val="TableParagraph"/>
              <w:spacing w:line="296" w:lineRule="exact"/>
              <w:rPr>
                <w:sz w:val="28"/>
              </w:rPr>
            </w:pPr>
            <w:r>
              <w:rPr>
                <w:sz w:val="28"/>
              </w:rPr>
              <w:t>CNN</w:t>
            </w:r>
          </w:p>
        </w:tc>
        <w:tc>
          <w:tcPr>
            <w:tcW w:w="7759" w:type="dxa"/>
          </w:tcPr>
          <w:p w14:paraId="063F7889" w14:textId="08AED05C" w:rsidR="00FD21A6" w:rsidRDefault="0073579E">
            <w:pPr>
              <w:pStyle w:val="TableParagraph"/>
              <w:spacing w:line="296" w:lineRule="exact"/>
              <w:rPr>
                <w:sz w:val="28"/>
              </w:rPr>
            </w:pPr>
            <w:r>
              <w:rPr>
                <w:w w:val="95"/>
                <w:sz w:val="28"/>
              </w:rPr>
              <w:t>Convolutional Neural Network</w:t>
            </w:r>
          </w:p>
        </w:tc>
      </w:tr>
      <w:tr w:rsidR="00FD21A6" w14:paraId="6E4EF6AB" w14:textId="77777777">
        <w:trPr>
          <w:trHeight w:val="313"/>
        </w:trPr>
        <w:tc>
          <w:tcPr>
            <w:tcW w:w="1820" w:type="dxa"/>
          </w:tcPr>
          <w:p w14:paraId="308027C0" w14:textId="0246A050" w:rsidR="00FD21A6" w:rsidRDefault="00A97C56">
            <w:pPr>
              <w:pStyle w:val="TableParagraph"/>
              <w:spacing w:line="294" w:lineRule="exact"/>
              <w:rPr>
                <w:sz w:val="28"/>
              </w:rPr>
            </w:pPr>
            <w:r>
              <w:rPr>
                <w:sz w:val="28"/>
              </w:rPr>
              <w:t>MT</w:t>
            </w:r>
          </w:p>
        </w:tc>
        <w:tc>
          <w:tcPr>
            <w:tcW w:w="7759" w:type="dxa"/>
          </w:tcPr>
          <w:p w14:paraId="3F81B6CF" w14:textId="220E87CC" w:rsidR="00FD21A6" w:rsidRDefault="00A97C56">
            <w:pPr>
              <w:pStyle w:val="TableParagraph"/>
              <w:spacing w:line="294" w:lineRule="exact"/>
              <w:rPr>
                <w:sz w:val="28"/>
              </w:rPr>
            </w:pPr>
            <w:r>
              <w:rPr>
                <w:w w:val="95"/>
                <w:sz w:val="28"/>
              </w:rPr>
              <w:t>Million Tones</w:t>
            </w:r>
          </w:p>
        </w:tc>
      </w:tr>
      <w:tr w:rsidR="00FD21A6" w14:paraId="22523B6F" w14:textId="77777777">
        <w:trPr>
          <w:trHeight w:val="316"/>
        </w:trPr>
        <w:tc>
          <w:tcPr>
            <w:tcW w:w="1820" w:type="dxa"/>
          </w:tcPr>
          <w:p w14:paraId="6659E54C" w14:textId="756846DC" w:rsidR="00FD21A6" w:rsidRDefault="00E21331">
            <w:pPr>
              <w:pStyle w:val="TableParagraph"/>
              <w:spacing w:line="296" w:lineRule="exact"/>
              <w:rPr>
                <w:sz w:val="28"/>
              </w:rPr>
            </w:pPr>
            <w:r>
              <w:rPr>
                <w:sz w:val="28"/>
              </w:rPr>
              <w:t>VI</w:t>
            </w:r>
          </w:p>
        </w:tc>
        <w:tc>
          <w:tcPr>
            <w:tcW w:w="7759" w:type="dxa"/>
          </w:tcPr>
          <w:p w14:paraId="21BE7319" w14:textId="5732731B" w:rsidR="00FD21A6" w:rsidRDefault="00E21331">
            <w:pPr>
              <w:pStyle w:val="TableParagraph"/>
              <w:spacing w:line="296" w:lineRule="exact"/>
              <w:rPr>
                <w:sz w:val="28"/>
              </w:rPr>
            </w:pPr>
            <w:r>
              <w:rPr>
                <w:sz w:val="28"/>
              </w:rPr>
              <w:t>Venturia</w:t>
            </w:r>
            <w:r>
              <w:rPr>
                <w:spacing w:val="-7"/>
                <w:sz w:val="28"/>
              </w:rPr>
              <w:t xml:space="preserve"> </w:t>
            </w:r>
            <w:proofErr w:type="spellStart"/>
            <w:r>
              <w:rPr>
                <w:sz w:val="28"/>
              </w:rPr>
              <w:t>Inaequalis</w:t>
            </w:r>
            <w:proofErr w:type="spellEnd"/>
          </w:p>
        </w:tc>
      </w:tr>
      <w:tr w:rsidR="00FD21A6" w14:paraId="3610E877" w14:textId="77777777">
        <w:trPr>
          <w:trHeight w:val="313"/>
        </w:trPr>
        <w:tc>
          <w:tcPr>
            <w:tcW w:w="1820" w:type="dxa"/>
          </w:tcPr>
          <w:p w14:paraId="47BED163" w14:textId="5FC1ECE3" w:rsidR="00FD21A6" w:rsidRDefault="00AD3263">
            <w:pPr>
              <w:pStyle w:val="TableParagraph"/>
              <w:spacing w:line="294" w:lineRule="exact"/>
              <w:rPr>
                <w:sz w:val="28"/>
              </w:rPr>
            </w:pPr>
            <w:r>
              <w:rPr>
                <w:sz w:val="28"/>
              </w:rPr>
              <w:t>KNN</w:t>
            </w:r>
          </w:p>
        </w:tc>
        <w:tc>
          <w:tcPr>
            <w:tcW w:w="7759" w:type="dxa"/>
          </w:tcPr>
          <w:p w14:paraId="7E73A86A" w14:textId="3322AE22" w:rsidR="00FD21A6" w:rsidRPr="00D204CD" w:rsidRDefault="00AD3263">
            <w:pPr>
              <w:pStyle w:val="TableParagraph"/>
              <w:spacing w:line="294" w:lineRule="exact"/>
              <w:rPr>
                <w:sz w:val="28"/>
                <w:szCs w:val="28"/>
              </w:rPr>
            </w:pPr>
            <w:r w:rsidRPr="00D204CD">
              <w:rPr>
                <w:color w:val="202124"/>
                <w:sz w:val="28"/>
                <w:szCs w:val="28"/>
                <w:shd w:val="clear" w:color="auto" w:fill="FFFFFF"/>
              </w:rPr>
              <w:t>k-nearest neighbors</w:t>
            </w:r>
          </w:p>
        </w:tc>
      </w:tr>
      <w:tr w:rsidR="00FD21A6" w14:paraId="233704F7" w14:textId="77777777">
        <w:trPr>
          <w:trHeight w:val="314"/>
        </w:trPr>
        <w:tc>
          <w:tcPr>
            <w:tcW w:w="1820" w:type="dxa"/>
          </w:tcPr>
          <w:p w14:paraId="41B2DDBE" w14:textId="7281EC89" w:rsidR="00FD21A6" w:rsidRDefault="00FD21A6">
            <w:pPr>
              <w:pStyle w:val="TableParagraph"/>
              <w:spacing w:line="294" w:lineRule="exact"/>
              <w:rPr>
                <w:sz w:val="28"/>
              </w:rPr>
            </w:pPr>
          </w:p>
        </w:tc>
        <w:tc>
          <w:tcPr>
            <w:tcW w:w="7759" w:type="dxa"/>
          </w:tcPr>
          <w:p w14:paraId="05F1AAED" w14:textId="7D5C49E3" w:rsidR="00FD21A6" w:rsidRDefault="00FD21A6">
            <w:pPr>
              <w:pStyle w:val="TableParagraph"/>
              <w:spacing w:line="294" w:lineRule="exact"/>
              <w:rPr>
                <w:sz w:val="28"/>
              </w:rPr>
            </w:pPr>
          </w:p>
        </w:tc>
      </w:tr>
      <w:tr w:rsidR="00FD21A6" w14:paraId="06B3924C" w14:textId="77777777">
        <w:trPr>
          <w:trHeight w:val="316"/>
        </w:trPr>
        <w:tc>
          <w:tcPr>
            <w:tcW w:w="1820" w:type="dxa"/>
          </w:tcPr>
          <w:p w14:paraId="10C63A6B" w14:textId="0F4F5BD0" w:rsidR="00FD21A6" w:rsidRDefault="00FD21A6">
            <w:pPr>
              <w:pStyle w:val="TableParagraph"/>
              <w:spacing w:line="296" w:lineRule="exact"/>
              <w:rPr>
                <w:sz w:val="28"/>
              </w:rPr>
            </w:pPr>
          </w:p>
        </w:tc>
        <w:tc>
          <w:tcPr>
            <w:tcW w:w="7759" w:type="dxa"/>
          </w:tcPr>
          <w:p w14:paraId="1FBBE7AD" w14:textId="0A663D6E" w:rsidR="00FD21A6" w:rsidRDefault="00FD21A6">
            <w:pPr>
              <w:pStyle w:val="TableParagraph"/>
              <w:spacing w:line="296" w:lineRule="exact"/>
              <w:rPr>
                <w:sz w:val="28"/>
              </w:rPr>
            </w:pPr>
          </w:p>
        </w:tc>
      </w:tr>
      <w:tr w:rsidR="00FD21A6" w14:paraId="28A9EF15" w14:textId="77777777">
        <w:trPr>
          <w:trHeight w:val="313"/>
        </w:trPr>
        <w:tc>
          <w:tcPr>
            <w:tcW w:w="1820" w:type="dxa"/>
          </w:tcPr>
          <w:p w14:paraId="320014CC" w14:textId="3EB6F304" w:rsidR="00FD21A6" w:rsidRDefault="00FD21A6">
            <w:pPr>
              <w:pStyle w:val="TableParagraph"/>
              <w:spacing w:line="294" w:lineRule="exact"/>
              <w:rPr>
                <w:sz w:val="28"/>
              </w:rPr>
            </w:pPr>
          </w:p>
        </w:tc>
        <w:tc>
          <w:tcPr>
            <w:tcW w:w="7759" w:type="dxa"/>
          </w:tcPr>
          <w:p w14:paraId="482AAFE0" w14:textId="0B95BC52" w:rsidR="00FD21A6" w:rsidRDefault="00FD21A6">
            <w:pPr>
              <w:pStyle w:val="TableParagraph"/>
              <w:spacing w:line="294" w:lineRule="exact"/>
              <w:rPr>
                <w:sz w:val="28"/>
              </w:rPr>
            </w:pPr>
          </w:p>
        </w:tc>
      </w:tr>
    </w:tbl>
    <w:p w14:paraId="1A45AFC7" w14:textId="77777777" w:rsidR="00FD21A6" w:rsidRDefault="00FD21A6">
      <w:pPr>
        <w:pStyle w:val="BodyText"/>
        <w:rPr>
          <w:b/>
          <w:sz w:val="20"/>
        </w:rPr>
      </w:pPr>
    </w:p>
    <w:p w14:paraId="7E753324" w14:textId="77777777" w:rsidR="00FD21A6" w:rsidRDefault="00FD21A6">
      <w:pPr>
        <w:pStyle w:val="BodyText"/>
        <w:rPr>
          <w:b/>
          <w:sz w:val="20"/>
        </w:rPr>
      </w:pPr>
    </w:p>
    <w:p w14:paraId="7137E1B6" w14:textId="77777777" w:rsidR="00FD21A6" w:rsidRDefault="00FD21A6">
      <w:pPr>
        <w:pStyle w:val="BodyText"/>
        <w:rPr>
          <w:b/>
          <w:sz w:val="20"/>
        </w:rPr>
      </w:pPr>
    </w:p>
    <w:p w14:paraId="07DB0A37" w14:textId="77777777" w:rsidR="00FD21A6" w:rsidRDefault="00FD21A6">
      <w:pPr>
        <w:pStyle w:val="BodyText"/>
        <w:rPr>
          <w:b/>
          <w:sz w:val="20"/>
        </w:rPr>
      </w:pPr>
    </w:p>
    <w:p w14:paraId="7923A6A2" w14:textId="77777777" w:rsidR="00FD21A6" w:rsidRDefault="00FD21A6">
      <w:pPr>
        <w:pStyle w:val="BodyText"/>
        <w:rPr>
          <w:b/>
          <w:sz w:val="20"/>
        </w:rPr>
      </w:pPr>
    </w:p>
    <w:p w14:paraId="67BCA011" w14:textId="77777777" w:rsidR="00FD21A6" w:rsidRDefault="00FD21A6">
      <w:pPr>
        <w:pStyle w:val="BodyText"/>
        <w:rPr>
          <w:b/>
          <w:sz w:val="20"/>
        </w:rPr>
      </w:pPr>
    </w:p>
    <w:p w14:paraId="4A5598E5" w14:textId="77777777" w:rsidR="00FD21A6" w:rsidRDefault="00FD21A6">
      <w:pPr>
        <w:pStyle w:val="BodyText"/>
        <w:rPr>
          <w:b/>
          <w:sz w:val="20"/>
        </w:rPr>
      </w:pPr>
    </w:p>
    <w:p w14:paraId="50D77889" w14:textId="77777777" w:rsidR="00FD21A6" w:rsidRDefault="00FD21A6">
      <w:pPr>
        <w:pStyle w:val="BodyText"/>
        <w:rPr>
          <w:b/>
          <w:sz w:val="20"/>
        </w:rPr>
      </w:pPr>
    </w:p>
    <w:p w14:paraId="7537F675" w14:textId="77777777" w:rsidR="00FD21A6" w:rsidRDefault="00FD21A6">
      <w:pPr>
        <w:pStyle w:val="BodyText"/>
        <w:rPr>
          <w:b/>
          <w:sz w:val="20"/>
        </w:rPr>
      </w:pPr>
    </w:p>
    <w:p w14:paraId="7EF6ECC6" w14:textId="77777777" w:rsidR="00FD21A6" w:rsidRDefault="00FD21A6">
      <w:pPr>
        <w:pStyle w:val="BodyText"/>
        <w:rPr>
          <w:b/>
          <w:sz w:val="20"/>
        </w:rPr>
      </w:pPr>
    </w:p>
    <w:p w14:paraId="61E654F3" w14:textId="77777777" w:rsidR="00FD21A6" w:rsidRDefault="00FD21A6">
      <w:pPr>
        <w:pStyle w:val="BodyText"/>
        <w:rPr>
          <w:b/>
          <w:sz w:val="20"/>
        </w:rPr>
      </w:pPr>
    </w:p>
    <w:p w14:paraId="5C55D334" w14:textId="77777777" w:rsidR="00FD21A6" w:rsidRDefault="00FD21A6">
      <w:pPr>
        <w:pStyle w:val="BodyText"/>
        <w:rPr>
          <w:b/>
          <w:sz w:val="20"/>
        </w:rPr>
      </w:pPr>
    </w:p>
    <w:p w14:paraId="6394656E" w14:textId="77777777" w:rsidR="00FD21A6" w:rsidRDefault="00FD21A6">
      <w:pPr>
        <w:pStyle w:val="BodyText"/>
        <w:rPr>
          <w:b/>
          <w:sz w:val="20"/>
        </w:rPr>
      </w:pPr>
    </w:p>
    <w:p w14:paraId="4F040A3F" w14:textId="77777777" w:rsidR="00FD21A6" w:rsidRDefault="00FD21A6">
      <w:pPr>
        <w:pStyle w:val="BodyText"/>
        <w:rPr>
          <w:b/>
          <w:sz w:val="20"/>
        </w:rPr>
      </w:pPr>
    </w:p>
    <w:p w14:paraId="6909F231" w14:textId="77777777" w:rsidR="00FD21A6" w:rsidRDefault="00FD21A6">
      <w:pPr>
        <w:pStyle w:val="BodyText"/>
        <w:rPr>
          <w:b/>
          <w:sz w:val="20"/>
        </w:rPr>
      </w:pPr>
    </w:p>
    <w:p w14:paraId="3D9D43CD" w14:textId="77777777" w:rsidR="00FD21A6" w:rsidRDefault="00FD21A6">
      <w:pPr>
        <w:pStyle w:val="BodyText"/>
        <w:rPr>
          <w:b/>
          <w:sz w:val="20"/>
        </w:rPr>
      </w:pPr>
    </w:p>
    <w:p w14:paraId="553EEEEE" w14:textId="77777777" w:rsidR="00FD21A6" w:rsidRDefault="00FD21A6">
      <w:pPr>
        <w:pStyle w:val="BodyText"/>
        <w:rPr>
          <w:b/>
          <w:sz w:val="20"/>
        </w:rPr>
      </w:pPr>
    </w:p>
    <w:p w14:paraId="6A610A08" w14:textId="77777777" w:rsidR="00FD21A6" w:rsidRDefault="00FD21A6">
      <w:pPr>
        <w:pStyle w:val="BodyText"/>
        <w:rPr>
          <w:b/>
          <w:sz w:val="20"/>
        </w:rPr>
      </w:pPr>
    </w:p>
    <w:p w14:paraId="27CAD27D" w14:textId="77777777" w:rsidR="00FD21A6" w:rsidRDefault="00FD21A6">
      <w:pPr>
        <w:pStyle w:val="BodyText"/>
        <w:rPr>
          <w:b/>
          <w:sz w:val="20"/>
        </w:rPr>
      </w:pPr>
    </w:p>
    <w:p w14:paraId="2AF9C95F" w14:textId="77777777" w:rsidR="00FD21A6" w:rsidRDefault="00FD21A6">
      <w:pPr>
        <w:pStyle w:val="BodyText"/>
        <w:rPr>
          <w:b/>
          <w:sz w:val="20"/>
        </w:rPr>
      </w:pPr>
    </w:p>
    <w:p w14:paraId="4BAF11AF" w14:textId="77777777" w:rsidR="00FD21A6" w:rsidRDefault="00FD21A6">
      <w:pPr>
        <w:pStyle w:val="BodyText"/>
        <w:rPr>
          <w:b/>
          <w:sz w:val="20"/>
        </w:rPr>
      </w:pPr>
    </w:p>
    <w:p w14:paraId="16464E0E" w14:textId="77777777" w:rsidR="00FD21A6" w:rsidRDefault="00FD21A6">
      <w:pPr>
        <w:pStyle w:val="BodyText"/>
        <w:rPr>
          <w:b/>
          <w:sz w:val="20"/>
        </w:rPr>
      </w:pPr>
    </w:p>
    <w:p w14:paraId="222D1CA5" w14:textId="77777777" w:rsidR="00FD21A6" w:rsidRDefault="00FD21A6">
      <w:pPr>
        <w:pStyle w:val="BodyText"/>
        <w:rPr>
          <w:b/>
          <w:sz w:val="20"/>
        </w:rPr>
      </w:pPr>
    </w:p>
    <w:p w14:paraId="37B0AA34" w14:textId="77777777" w:rsidR="00FD21A6" w:rsidRDefault="00FD21A6">
      <w:pPr>
        <w:pStyle w:val="BodyText"/>
        <w:rPr>
          <w:b/>
          <w:sz w:val="20"/>
        </w:rPr>
      </w:pPr>
    </w:p>
    <w:p w14:paraId="0F7E5294" w14:textId="77777777" w:rsidR="00FD21A6" w:rsidRDefault="00FD21A6">
      <w:pPr>
        <w:pStyle w:val="BodyText"/>
        <w:rPr>
          <w:b/>
          <w:sz w:val="20"/>
        </w:rPr>
      </w:pPr>
    </w:p>
    <w:p w14:paraId="7C32A864" w14:textId="77777777" w:rsidR="00FD21A6" w:rsidRDefault="00FD21A6">
      <w:pPr>
        <w:pStyle w:val="BodyText"/>
        <w:rPr>
          <w:b/>
          <w:sz w:val="20"/>
        </w:rPr>
      </w:pPr>
    </w:p>
    <w:p w14:paraId="3E73001C" w14:textId="77777777" w:rsidR="00FD21A6" w:rsidRDefault="00FD21A6">
      <w:pPr>
        <w:pStyle w:val="BodyText"/>
        <w:rPr>
          <w:b/>
          <w:sz w:val="20"/>
        </w:rPr>
      </w:pPr>
    </w:p>
    <w:p w14:paraId="5CD80EB5" w14:textId="77777777" w:rsidR="00FD21A6" w:rsidRDefault="00FD21A6">
      <w:pPr>
        <w:pStyle w:val="BodyText"/>
        <w:rPr>
          <w:b/>
          <w:sz w:val="20"/>
        </w:rPr>
      </w:pPr>
    </w:p>
    <w:p w14:paraId="67B91C1B" w14:textId="77777777" w:rsidR="00FD21A6" w:rsidRDefault="00FD21A6">
      <w:pPr>
        <w:pStyle w:val="BodyText"/>
        <w:rPr>
          <w:b/>
          <w:sz w:val="20"/>
        </w:rPr>
      </w:pPr>
    </w:p>
    <w:p w14:paraId="4378164B" w14:textId="77777777" w:rsidR="00FD21A6" w:rsidRDefault="00FD21A6">
      <w:pPr>
        <w:pStyle w:val="BodyText"/>
        <w:rPr>
          <w:b/>
          <w:sz w:val="20"/>
        </w:rPr>
      </w:pPr>
    </w:p>
    <w:p w14:paraId="70FC16F5" w14:textId="77777777" w:rsidR="00FD21A6" w:rsidRDefault="00FD21A6">
      <w:pPr>
        <w:pStyle w:val="BodyText"/>
        <w:rPr>
          <w:b/>
          <w:sz w:val="20"/>
        </w:rPr>
      </w:pPr>
    </w:p>
    <w:p w14:paraId="12099B6F" w14:textId="77777777" w:rsidR="00FD21A6" w:rsidRDefault="00FD21A6">
      <w:pPr>
        <w:pStyle w:val="BodyText"/>
        <w:rPr>
          <w:b/>
          <w:sz w:val="20"/>
        </w:rPr>
      </w:pPr>
    </w:p>
    <w:p w14:paraId="159CB07E" w14:textId="77777777" w:rsidR="00FD21A6" w:rsidRDefault="00FD21A6">
      <w:pPr>
        <w:pStyle w:val="BodyText"/>
        <w:rPr>
          <w:b/>
          <w:sz w:val="20"/>
        </w:rPr>
      </w:pPr>
    </w:p>
    <w:p w14:paraId="372B89F8" w14:textId="77777777" w:rsidR="00FD21A6" w:rsidRDefault="00FD21A6">
      <w:pPr>
        <w:pStyle w:val="BodyText"/>
        <w:rPr>
          <w:b/>
          <w:sz w:val="20"/>
        </w:rPr>
      </w:pPr>
    </w:p>
    <w:p w14:paraId="1C58D1C7" w14:textId="77777777" w:rsidR="00FD21A6" w:rsidRDefault="00FD21A6">
      <w:pPr>
        <w:pStyle w:val="BodyText"/>
        <w:rPr>
          <w:b/>
          <w:sz w:val="20"/>
        </w:rPr>
      </w:pPr>
    </w:p>
    <w:p w14:paraId="16747B3D" w14:textId="77777777" w:rsidR="00FD21A6" w:rsidRDefault="00FD21A6">
      <w:pPr>
        <w:pStyle w:val="BodyText"/>
        <w:rPr>
          <w:b/>
          <w:sz w:val="20"/>
        </w:rPr>
      </w:pPr>
    </w:p>
    <w:p w14:paraId="0DA892A1" w14:textId="77777777" w:rsidR="00FD21A6" w:rsidRDefault="00FD21A6">
      <w:pPr>
        <w:pStyle w:val="BodyText"/>
        <w:rPr>
          <w:b/>
          <w:sz w:val="20"/>
        </w:rPr>
      </w:pPr>
    </w:p>
    <w:p w14:paraId="170DD833" w14:textId="77777777" w:rsidR="00FD21A6" w:rsidRDefault="00FD21A6">
      <w:pPr>
        <w:pStyle w:val="BodyText"/>
        <w:rPr>
          <w:b/>
          <w:sz w:val="20"/>
        </w:rPr>
      </w:pPr>
    </w:p>
    <w:p w14:paraId="092BC85D" w14:textId="77777777" w:rsidR="00FD21A6" w:rsidRDefault="00FD21A6">
      <w:pPr>
        <w:pStyle w:val="BodyText"/>
        <w:rPr>
          <w:b/>
          <w:sz w:val="20"/>
        </w:rPr>
      </w:pPr>
    </w:p>
    <w:p w14:paraId="6FB25539" w14:textId="77777777" w:rsidR="00FD21A6" w:rsidRDefault="00FD21A6">
      <w:pPr>
        <w:pStyle w:val="BodyText"/>
        <w:rPr>
          <w:b/>
          <w:sz w:val="20"/>
        </w:rPr>
      </w:pPr>
    </w:p>
    <w:p w14:paraId="277C69D0" w14:textId="77777777" w:rsidR="00FD21A6" w:rsidRDefault="00FD21A6">
      <w:pPr>
        <w:pStyle w:val="BodyText"/>
        <w:rPr>
          <w:b/>
          <w:sz w:val="20"/>
        </w:rPr>
      </w:pPr>
    </w:p>
    <w:p w14:paraId="6AF41F03" w14:textId="77777777" w:rsidR="00FD21A6" w:rsidRDefault="00FD21A6">
      <w:pPr>
        <w:pStyle w:val="BodyText"/>
        <w:rPr>
          <w:b/>
          <w:sz w:val="20"/>
        </w:rPr>
      </w:pPr>
    </w:p>
    <w:p w14:paraId="325696C0" w14:textId="77777777" w:rsidR="00FD21A6" w:rsidRDefault="00FD21A6">
      <w:pPr>
        <w:pStyle w:val="BodyText"/>
        <w:rPr>
          <w:b/>
          <w:sz w:val="20"/>
        </w:rPr>
      </w:pPr>
    </w:p>
    <w:p w14:paraId="3EE20384" w14:textId="77777777" w:rsidR="00FD21A6" w:rsidRDefault="00FD21A6">
      <w:pPr>
        <w:pStyle w:val="BodyText"/>
        <w:rPr>
          <w:b/>
          <w:sz w:val="20"/>
        </w:rPr>
      </w:pPr>
    </w:p>
    <w:p w14:paraId="7FADA887" w14:textId="77777777" w:rsidR="00FD21A6" w:rsidRDefault="00FD21A6">
      <w:pPr>
        <w:pStyle w:val="BodyText"/>
        <w:rPr>
          <w:b/>
          <w:sz w:val="20"/>
        </w:rPr>
      </w:pPr>
    </w:p>
    <w:p w14:paraId="4427517B" w14:textId="77777777" w:rsidR="00FD21A6" w:rsidRDefault="00FD21A6">
      <w:pPr>
        <w:pStyle w:val="BodyText"/>
        <w:rPr>
          <w:b/>
          <w:sz w:val="20"/>
        </w:rPr>
      </w:pPr>
    </w:p>
    <w:p w14:paraId="336DC110" w14:textId="77777777" w:rsidR="00FD21A6" w:rsidRDefault="00FD21A6">
      <w:pPr>
        <w:pStyle w:val="BodyText"/>
        <w:spacing w:before="2"/>
        <w:rPr>
          <w:b/>
          <w:sz w:val="19"/>
        </w:rPr>
      </w:pPr>
    </w:p>
    <w:p w14:paraId="14945370" w14:textId="77777777" w:rsidR="00FD21A6" w:rsidRDefault="00572C67">
      <w:pPr>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7</w:t>
      </w:r>
    </w:p>
    <w:p w14:paraId="1951B440" w14:textId="77777777" w:rsidR="00FD21A6" w:rsidRDefault="00FD21A6">
      <w:pPr>
        <w:rPr>
          <w:rFonts w:ascii="Verdana"/>
          <w:sz w:val="20"/>
        </w:rPr>
        <w:sectPr w:rsidR="00FD21A6">
          <w:pgSz w:w="12240" w:h="15840"/>
          <w:pgMar w:top="1000" w:right="540" w:bottom="280" w:left="620" w:header="720" w:footer="720" w:gutter="0"/>
          <w:cols w:space="720"/>
        </w:sectPr>
      </w:pPr>
    </w:p>
    <w:p w14:paraId="6E7CB671" w14:textId="77777777" w:rsidR="00FD21A6" w:rsidRDefault="0007664D">
      <w:pPr>
        <w:pStyle w:val="Heading1"/>
      </w:pPr>
      <w:r>
        <w:lastRenderedPageBreak/>
        <w:pict w14:anchorId="00320DC2">
          <v:group id="_x0000_s1048" style="position:absolute;left:0;text-align:left;margin-left:14.65pt;margin-top:19.15pt;width:580.55pt;height:751.55pt;z-index:-251669504;mso-position-horizontal-relative:page;mso-position-vertical-relative:page" coordorigin="294,383" coordsize="11611,15031">
            <v:rect id="_x0000_s1049" style="position:absolute;left:306;top:396;width:11586;height:15006" filled="f" strokecolor="#76716c" strokeweight="1.25pt"/>
            <v:shape id="_x0000_s1050"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bookmarkStart w:id="5" w:name="_TOC_250000"/>
      <w:r w:rsidR="00572C67">
        <w:t>CHAPTER-</w:t>
      </w:r>
      <w:r w:rsidR="00572C67">
        <w:rPr>
          <w:spacing w:val="-3"/>
        </w:rPr>
        <w:t xml:space="preserve"> </w:t>
      </w:r>
      <w:r w:rsidR="00572C67">
        <w:t>1</w:t>
      </w:r>
      <w:r w:rsidR="00572C67">
        <w:rPr>
          <w:spacing w:val="-3"/>
        </w:rPr>
        <w:t xml:space="preserve"> </w:t>
      </w:r>
      <w:bookmarkEnd w:id="5"/>
      <w:r w:rsidR="00572C67">
        <w:t>INTRODUCTION</w:t>
      </w:r>
    </w:p>
    <w:p w14:paraId="416FF9EC" w14:textId="77777777" w:rsidR="00FD21A6" w:rsidRDefault="00FD21A6">
      <w:pPr>
        <w:pStyle w:val="BodyText"/>
        <w:spacing w:before="10"/>
        <w:rPr>
          <w:b/>
          <w:sz w:val="43"/>
        </w:rPr>
      </w:pPr>
    </w:p>
    <w:p w14:paraId="7FD3A9B9" w14:textId="77777777" w:rsidR="00FD21A6" w:rsidRDefault="00572C67">
      <w:pPr>
        <w:pStyle w:val="BodyText"/>
        <w:spacing w:line="360" w:lineRule="auto"/>
        <w:ind w:left="100" w:right="173"/>
        <w:jc w:val="both"/>
      </w:pPr>
      <w:r>
        <w:t>Agriculture, a major occupation all over the world plays a lead role in Indian economy. The area</w:t>
      </w:r>
      <w:r>
        <w:rPr>
          <w:spacing w:val="-68"/>
        </w:rPr>
        <w:t xml:space="preserve"> </w:t>
      </w:r>
      <w:r>
        <w:t>under apple cultivation in India increased by 24% from 1.95 lakh ha. in 1991-92 to 2.42 lakh ha.</w:t>
      </w:r>
      <w:r>
        <w:rPr>
          <w:spacing w:val="-67"/>
        </w:rPr>
        <w:t xml:space="preserve"> </w:t>
      </w:r>
      <w:r>
        <w:t>in 2001-02 although production increased by less than</w:t>
      </w:r>
      <w:r>
        <w:rPr>
          <w:spacing w:val="1"/>
        </w:rPr>
        <w:t xml:space="preserve"> </w:t>
      </w:r>
      <w:r>
        <w:t>1% (</w:t>
      </w:r>
      <w:proofErr w:type="gramStart"/>
      <w:r>
        <w:t>i.e.</w:t>
      </w:r>
      <w:proofErr w:type="gramEnd"/>
      <w:r>
        <w:t xml:space="preserve"> from 11 to 12 lakh tones). It is</w:t>
      </w:r>
      <w:r>
        <w:rPr>
          <w:spacing w:val="1"/>
        </w:rPr>
        <w:t xml:space="preserve"> </w:t>
      </w:r>
      <w:r>
        <w:t xml:space="preserve">mostly grown in the states of Jammu &amp; Kashmir, Himachal Pradesh, Uttaranchal, </w:t>
      </w:r>
      <w:proofErr w:type="gramStart"/>
      <w:r>
        <w:t>Arunachal</w:t>
      </w:r>
      <w:r>
        <w:rPr>
          <w:spacing w:val="1"/>
        </w:rPr>
        <w:t xml:space="preserve"> </w:t>
      </w:r>
      <w:r>
        <w:t>Pradesh</w:t>
      </w:r>
      <w:proofErr w:type="gramEnd"/>
      <w:r>
        <w:t xml:space="preserve"> and</w:t>
      </w:r>
      <w:r>
        <w:rPr>
          <w:spacing w:val="-3"/>
        </w:rPr>
        <w:t xml:space="preserve"> </w:t>
      </w:r>
      <w:r>
        <w:t>Nagaland.</w:t>
      </w:r>
    </w:p>
    <w:p w14:paraId="762319FC" w14:textId="77777777" w:rsidR="00FD21A6" w:rsidRDefault="00FD21A6">
      <w:pPr>
        <w:pStyle w:val="BodyText"/>
      </w:pPr>
    </w:p>
    <w:p w14:paraId="3BA8DB72" w14:textId="77777777" w:rsidR="00FD21A6" w:rsidRDefault="00572C67">
      <w:pPr>
        <w:pStyle w:val="BodyText"/>
        <w:spacing w:line="360" w:lineRule="auto"/>
        <w:ind w:left="100" w:right="176"/>
        <w:jc w:val="both"/>
      </w:pPr>
      <w:r>
        <w:t>Agriculture, with its allied sectors, is the largest source of livelihoods in India. 70 percent of its</w:t>
      </w:r>
      <w:r>
        <w:rPr>
          <w:spacing w:val="1"/>
        </w:rPr>
        <w:t xml:space="preserve"> </w:t>
      </w:r>
      <w:r>
        <w:t>rural households still depend primarily on agriculture for their livelihood, with 82 percent of</w:t>
      </w:r>
      <w:r>
        <w:rPr>
          <w:spacing w:val="1"/>
        </w:rPr>
        <w:t xml:space="preserve"> </w:t>
      </w:r>
      <w:r>
        <w:t>farmers being small and marginal. In 2017-18, total food grain production was estimated at 275</w:t>
      </w:r>
      <w:r>
        <w:rPr>
          <w:spacing w:val="1"/>
        </w:rPr>
        <w:t xml:space="preserve"> </w:t>
      </w:r>
      <w:r>
        <w:t xml:space="preserve">million </w:t>
      </w:r>
      <w:proofErr w:type="spellStart"/>
      <w:r>
        <w:t>tonnes</w:t>
      </w:r>
      <w:proofErr w:type="spellEnd"/>
      <w:r>
        <w:rPr>
          <w:spacing w:val="1"/>
        </w:rPr>
        <w:t xml:space="preserve"> </w:t>
      </w:r>
      <w:r>
        <w:t>(MT).</w:t>
      </w:r>
    </w:p>
    <w:p w14:paraId="57F78AD7" w14:textId="77777777" w:rsidR="00FD21A6" w:rsidRDefault="00FD21A6">
      <w:pPr>
        <w:pStyle w:val="BodyText"/>
        <w:spacing w:before="9"/>
        <w:rPr>
          <w:sz w:val="27"/>
        </w:rPr>
      </w:pPr>
    </w:p>
    <w:p w14:paraId="4E963F8F" w14:textId="77777777" w:rsidR="00FD21A6" w:rsidRDefault="00572C67">
      <w:pPr>
        <w:pStyle w:val="BodyText"/>
        <w:spacing w:line="360" w:lineRule="auto"/>
        <w:ind w:left="100" w:right="175"/>
        <w:jc w:val="both"/>
      </w:pPr>
      <w:r>
        <w:t>Apple farming is an important activity and profession of farmer communities in the Himalayan</w:t>
      </w:r>
      <w:r>
        <w:rPr>
          <w:spacing w:val="1"/>
        </w:rPr>
        <w:t xml:space="preserve"> </w:t>
      </w:r>
      <w:r>
        <w:t>states</w:t>
      </w:r>
      <w:r>
        <w:rPr>
          <w:spacing w:val="-6"/>
        </w:rPr>
        <w:t xml:space="preserve"> </w:t>
      </w:r>
      <w:r>
        <w:t>of</w:t>
      </w:r>
      <w:r>
        <w:rPr>
          <w:spacing w:val="-6"/>
        </w:rPr>
        <w:t xml:space="preserve"> </w:t>
      </w:r>
      <w:r>
        <w:t>India.</w:t>
      </w:r>
      <w:r>
        <w:rPr>
          <w:spacing w:val="-8"/>
        </w:rPr>
        <w:t xml:space="preserve"> </w:t>
      </w:r>
      <w:r>
        <w:t>At</w:t>
      </w:r>
      <w:r>
        <w:rPr>
          <w:spacing w:val="-8"/>
        </w:rPr>
        <w:t xml:space="preserve"> </w:t>
      </w:r>
      <w:r>
        <w:t>present,</w:t>
      </w:r>
      <w:r>
        <w:rPr>
          <w:spacing w:val="-8"/>
        </w:rPr>
        <w:t xml:space="preserve"> </w:t>
      </w:r>
      <w:r>
        <w:t>the</w:t>
      </w:r>
      <w:r>
        <w:rPr>
          <w:spacing w:val="-9"/>
        </w:rPr>
        <w:t xml:space="preserve"> </w:t>
      </w:r>
      <w:r>
        <w:t>traditional</w:t>
      </w:r>
      <w:r>
        <w:rPr>
          <w:spacing w:val="-6"/>
        </w:rPr>
        <w:t xml:space="preserve"> </w:t>
      </w:r>
      <w:r>
        <w:t>apple</w:t>
      </w:r>
      <w:r>
        <w:rPr>
          <w:spacing w:val="-5"/>
        </w:rPr>
        <w:t xml:space="preserve"> </w:t>
      </w:r>
      <w:r>
        <w:t>farming</w:t>
      </w:r>
      <w:r>
        <w:rPr>
          <w:spacing w:val="-6"/>
        </w:rPr>
        <w:t xml:space="preserve"> </w:t>
      </w:r>
      <w:r>
        <w:t>is</w:t>
      </w:r>
      <w:r>
        <w:rPr>
          <w:spacing w:val="-8"/>
        </w:rPr>
        <w:t xml:space="preserve"> </w:t>
      </w:r>
      <w:r>
        <w:t>under</w:t>
      </w:r>
      <w:r>
        <w:rPr>
          <w:spacing w:val="-8"/>
        </w:rPr>
        <w:t xml:space="preserve"> </w:t>
      </w:r>
      <w:r>
        <w:t>stress</w:t>
      </w:r>
      <w:r>
        <w:rPr>
          <w:spacing w:val="-6"/>
        </w:rPr>
        <w:t xml:space="preserve"> </w:t>
      </w:r>
      <w:r>
        <w:t>due</w:t>
      </w:r>
      <w:r>
        <w:rPr>
          <w:spacing w:val="-8"/>
        </w:rPr>
        <w:t xml:space="preserve"> </w:t>
      </w:r>
      <w:r>
        <w:t>to</w:t>
      </w:r>
      <w:r>
        <w:rPr>
          <w:spacing w:val="-6"/>
        </w:rPr>
        <w:t xml:space="preserve"> </w:t>
      </w:r>
      <w:r>
        <w:t>changes</w:t>
      </w:r>
      <w:r>
        <w:rPr>
          <w:spacing w:val="-8"/>
        </w:rPr>
        <w:t xml:space="preserve"> </w:t>
      </w:r>
      <w:r>
        <w:t>in</w:t>
      </w:r>
      <w:r>
        <w:rPr>
          <w:spacing w:val="-7"/>
        </w:rPr>
        <w:t xml:space="preserve"> </w:t>
      </w:r>
      <w:r>
        <w:t>climate.</w:t>
      </w:r>
      <w:r>
        <w:rPr>
          <w:spacing w:val="1"/>
        </w:rPr>
        <w:t xml:space="preserve"> </w:t>
      </w:r>
      <w:r>
        <w:t>Apple (Malus pumila) is commercially the most important temperate fruit and is fourth among</w:t>
      </w:r>
      <w:r>
        <w:rPr>
          <w:spacing w:val="1"/>
        </w:rPr>
        <w:t xml:space="preserve"> </w:t>
      </w:r>
      <w:r>
        <w:t xml:space="preserve">the most widely produced fruits in the world after banana, </w:t>
      </w:r>
      <w:proofErr w:type="gramStart"/>
      <w:r>
        <w:t>orange</w:t>
      </w:r>
      <w:proofErr w:type="gramEnd"/>
      <w:r>
        <w:t xml:space="preserve"> and grape. China is the largest</w:t>
      </w:r>
      <w:r>
        <w:rPr>
          <w:spacing w:val="-67"/>
        </w:rPr>
        <w:t xml:space="preserve"> </w:t>
      </w:r>
      <w:r>
        <w:t>apple</w:t>
      </w:r>
      <w:r>
        <w:rPr>
          <w:spacing w:val="-13"/>
        </w:rPr>
        <w:t xml:space="preserve"> </w:t>
      </w:r>
      <w:r>
        <w:t>producing</w:t>
      </w:r>
      <w:r>
        <w:rPr>
          <w:spacing w:val="-12"/>
        </w:rPr>
        <w:t xml:space="preserve"> </w:t>
      </w:r>
      <w:r>
        <w:t>country</w:t>
      </w:r>
      <w:r>
        <w:rPr>
          <w:spacing w:val="-11"/>
        </w:rPr>
        <w:t xml:space="preserve"> </w:t>
      </w:r>
      <w:r>
        <w:t>in</w:t>
      </w:r>
      <w:r>
        <w:rPr>
          <w:spacing w:val="-9"/>
        </w:rPr>
        <w:t xml:space="preserve"> </w:t>
      </w:r>
      <w:r>
        <w:t>the</w:t>
      </w:r>
      <w:r>
        <w:rPr>
          <w:spacing w:val="-12"/>
        </w:rPr>
        <w:t xml:space="preserve"> </w:t>
      </w:r>
      <w:r>
        <w:t>world.</w:t>
      </w:r>
      <w:r>
        <w:rPr>
          <w:spacing w:val="-14"/>
        </w:rPr>
        <w:t xml:space="preserve"> </w:t>
      </w:r>
      <w:r>
        <w:t>The</w:t>
      </w:r>
      <w:r>
        <w:rPr>
          <w:spacing w:val="-12"/>
        </w:rPr>
        <w:t xml:space="preserve"> </w:t>
      </w:r>
      <w:r>
        <w:t>area</w:t>
      </w:r>
      <w:r>
        <w:rPr>
          <w:spacing w:val="-12"/>
        </w:rPr>
        <w:t xml:space="preserve"> </w:t>
      </w:r>
      <w:r>
        <w:t>under</w:t>
      </w:r>
      <w:r>
        <w:rPr>
          <w:spacing w:val="-10"/>
        </w:rPr>
        <w:t xml:space="preserve"> </w:t>
      </w:r>
      <w:r>
        <w:t>apple</w:t>
      </w:r>
      <w:r>
        <w:rPr>
          <w:spacing w:val="-10"/>
        </w:rPr>
        <w:t xml:space="preserve"> </w:t>
      </w:r>
      <w:r>
        <w:t>cultivation</w:t>
      </w:r>
      <w:r>
        <w:rPr>
          <w:spacing w:val="-12"/>
        </w:rPr>
        <w:t xml:space="preserve"> </w:t>
      </w:r>
      <w:r>
        <w:t>in</w:t>
      </w:r>
      <w:r>
        <w:rPr>
          <w:spacing w:val="-10"/>
        </w:rPr>
        <w:t xml:space="preserve"> </w:t>
      </w:r>
      <w:r>
        <w:t>India</w:t>
      </w:r>
      <w:r>
        <w:rPr>
          <w:spacing w:val="-12"/>
        </w:rPr>
        <w:t xml:space="preserve"> </w:t>
      </w:r>
      <w:r>
        <w:t>increased</w:t>
      </w:r>
      <w:r>
        <w:rPr>
          <w:spacing w:val="-11"/>
        </w:rPr>
        <w:t xml:space="preserve"> </w:t>
      </w:r>
      <w:r>
        <w:t>by</w:t>
      </w:r>
      <w:r>
        <w:rPr>
          <w:spacing w:val="-12"/>
        </w:rPr>
        <w:t xml:space="preserve"> </w:t>
      </w:r>
      <w:r>
        <w:t>24%</w:t>
      </w:r>
      <w:r>
        <w:rPr>
          <w:spacing w:val="-68"/>
        </w:rPr>
        <w:t xml:space="preserve"> </w:t>
      </w:r>
      <w:r>
        <w:t>from 1.95 lakh ha. in 1991-92 to 2.42 lakh ha. in 2001-02 although production increased by less</w:t>
      </w:r>
      <w:r>
        <w:rPr>
          <w:spacing w:val="-67"/>
        </w:rPr>
        <w:t xml:space="preserve"> </w:t>
      </w:r>
      <w:r>
        <w:t>than</w:t>
      </w:r>
      <w:r>
        <w:rPr>
          <w:spacing w:val="1"/>
        </w:rPr>
        <w:t xml:space="preserve"> </w:t>
      </w:r>
      <w:r>
        <w:t>1% (</w:t>
      </w:r>
      <w:proofErr w:type="gramStart"/>
      <w:r>
        <w:t>i.e.</w:t>
      </w:r>
      <w:proofErr w:type="gramEnd"/>
      <w:r>
        <w:t xml:space="preserve"> from 11 to 12 lakh tones). It is mostly grown in the states of Jammu &amp; Kashmir,</w:t>
      </w:r>
      <w:r>
        <w:rPr>
          <w:spacing w:val="1"/>
        </w:rPr>
        <w:t xml:space="preserve"> </w:t>
      </w:r>
      <w:r>
        <w:t>Himachal Pradesh,</w:t>
      </w:r>
      <w:r>
        <w:rPr>
          <w:spacing w:val="-1"/>
        </w:rPr>
        <w:t xml:space="preserve"> </w:t>
      </w:r>
      <w:r>
        <w:t>Uttaranchal,</w:t>
      </w:r>
      <w:r>
        <w:rPr>
          <w:spacing w:val="-2"/>
        </w:rPr>
        <w:t xml:space="preserve"> </w:t>
      </w:r>
      <w:proofErr w:type="gramStart"/>
      <w:r>
        <w:t>Arunachal</w:t>
      </w:r>
      <w:r>
        <w:rPr>
          <w:spacing w:val="-1"/>
        </w:rPr>
        <w:t xml:space="preserve"> </w:t>
      </w:r>
      <w:r>
        <w:t>Pradesh</w:t>
      </w:r>
      <w:proofErr w:type="gramEnd"/>
      <w:r>
        <w:t xml:space="preserve"> and</w:t>
      </w:r>
      <w:r>
        <w:rPr>
          <w:spacing w:val="1"/>
        </w:rPr>
        <w:t xml:space="preserve"> </w:t>
      </w:r>
      <w:r>
        <w:t>Nagaland.</w:t>
      </w:r>
    </w:p>
    <w:p w14:paraId="7511288A" w14:textId="77777777" w:rsidR="00FD21A6" w:rsidRDefault="00FD21A6">
      <w:pPr>
        <w:pStyle w:val="BodyText"/>
        <w:spacing w:before="9"/>
        <w:rPr>
          <w:sz w:val="27"/>
        </w:rPr>
      </w:pPr>
    </w:p>
    <w:p w14:paraId="2E4D1CF0" w14:textId="77777777" w:rsidR="00FD21A6" w:rsidRDefault="00572C67">
      <w:pPr>
        <w:pStyle w:val="BodyText"/>
        <w:spacing w:line="360" w:lineRule="auto"/>
        <w:ind w:left="100" w:right="178"/>
        <w:jc w:val="both"/>
      </w:pPr>
      <w:r>
        <w:t xml:space="preserve">An </w:t>
      </w:r>
      <w:proofErr w:type="spellStart"/>
      <w:r>
        <w:t>agri</w:t>
      </w:r>
      <w:proofErr w:type="spellEnd"/>
      <w:r>
        <w:t>-export zone has been established in Himachal Pradesh covering the districts of Shimla,</w:t>
      </w:r>
      <w:r>
        <w:rPr>
          <w:spacing w:val="1"/>
        </w:rPr>
        <w:t xml:space="preserve"> </w:t>
      </w:r>
      <w:proofErr w:type="spellStart"/>
      <w:r>
        <w:t>Siramour</w:t>
      </w:r>
      <w:proofErr w:type="spellEnd"/>
      <w:r>
        <w:t xml:space="preserve">, </w:t>
      </w:r>
      <w:proofErr w:type="spellStart"/>
      <w:r>
        <w:t>Kullu</w:t>
      </w:r>
      <w:proofErr w:type="spellEnd"/>
      <w:r>
        <w:t xml:space="preserve">, Mandi, </w:t>
      </w:r>
      <w:proofErr w:type="spellStart"/>
      <w:r>
        <w:t>Chamba</w:t>
      </w:r>
      <w:proofErr w:type="spellEnd"/>
      <w:r>
        <w:t xml:space="preserve"> and Kinnaur considering the vast potential for increasing</w:t>
      </w:r>
      <w:r>
        <w:rPr>
          <w:spacing w:val="1"/>
        </w:rPr>
        <w:t xml:space="preserve"> </w:t>
      </w:r>
      <w:r>
        <w:t xml:space="preserve">exports. Initial targets are for exporting apples to </w:t>
      </w:r>
      <w:proofErr w:type="spellStart"/>
      <w:r>
        <w:t>neighbouring</w:t>
      </w:r>
      <w:proofErr w:type="spellEnd"/>
      <w:r>
        <w:t xml:space="preserve"> countries as well as to west Asia</w:t>
      </w:r>
      <w:r>
        <w:rPr>
          <w:spacing w:val="-67"/>
        </w:rPr>
        <w:t xml:space="preserve"> </w:t>
      </w:r>
      <w:r>
        <w:t>and</w:t>
      </w:r>
      <w:r>
        <w:rPr>
          <w:spacing w:val="-10"/>
        </w:rPr>
        <w:t xml:space="preserve"> </w:t>
      </w:r>
      <w:r>
        <w:t>to</w:t>
      </w:r>
      <w:r>
        <w:rPr>
          <w:spacing w:val="-12"/>
        </w:rPr>
        <w:t xml:space="preserve"> </w:t>
      </w:r>
      <w:r>
        <w:t>the</w:t>
      </w:r>
      <w:r>
        <w:rPr>
          <w:spacing w:val="-12"/>
        </w:rPr>
        <w:t xml:space="preserve"> </w:t>
      </w:r>
      <w:r>
        <w:t>south-east</w:t>
      </w:r>
      <w:r>
        <w:rPr>
          <w:spacing w:val="-12"/>
        </w:rPr>
        <w:t xml:space="preserve"> </w:t>
      </w:r>
      <w:r>
        <w:t>Asian</w:t>
      </w:r>
      <w:r>
        <w:rPr>
          <w:spacing w:val="-10"/>
        </w:rPr>
        <w:t xml:space="preserve"> </w:t>
      </w:r>
      <w:r>
        <w:t>countries.</w:t>
      </w:r>
      <w:r>
        <w:rPr>
          <w:spacing w:val="-3"/>
        </w:rPr>
        <w:t xml:space="preserve"> </w:t>
      </w:r>
      <w:r>
        <w:t>With</w:t>
      </w:r>
      <w:r>
        <w:rPr>
          <w:spacing w:val="-12"/>
        </w:rPr>
        <w:t xml:space="preserve"> </w:t>
      </w:r>
      <w:r>
        <w:t>increase</w:t>
      </w:r>
      <w:r>
        <w:rPr>
          <w:spacing w:val="-12"/>
        </w:rPr>
        <w:t xml:space="preserve"> </w:t>
      </w:r>
      <w:r>
        <w:t>in</w:t>
      </w:r>
      <w:r>
        <w:rPr>
          <w:spacing w:val="-12"/>
        </w:rPr>
        <w:t xml:space="preserve"> </w:t>
      </w:r>
      <w:r>
        <w:t>production</w:t>
      </w:r>
      <w:r>
        <w:rPr>
          <w:spacing w:val="-9"/>
        </w:rPr>
        <w:t xml:space="preserve"> </w:t>
      </w:r>
      <w:r>
        <w:t>of</w:t>
      </w:r>
      <w:r>
        <w:rPr>
          <w:spacing w:val="-11"/>
        </w:rPr>
        <w:t xml:space="preserve"> </w:t>
      </w:r>
      <w:r>
        <w:t>apples</w:t>
      </w:r>
      <w:r>
        <w:rPr>
          <w:spacing w:val="-9"/>
        </w:rPr>
        <w:t xml:space="preserve"> </w:t>
      </w:r>
      <w:r>
        <w:t>in</w:t>
      </w:r>
      <w:r>
        <w:rPr>
          <w:spacing w:val="-12"/>
        </w:rPr>
        <w:t xml:space="preserve"> </w:t>
      </w:r>
      <w:r>
        <w:t>the</w:t>
      </w:r>
      <w:r>
        <w:rPr>
          <w:spacing w:val="-12"/>
        </w:rPr>
        <w:t xml:space="preserve"> </w:t>
      </w:r>
      <w:r>
        <w:t>State,</w:t>
      </w:r>
      <w:r>
        <w:rPr>
          <w:spacing w:val="-11"/>
        </w:rPr>
        <w:t xml:space="preserve"> </w:t>
      </w:r>
      <w:r>
        <w:t>the</w:t>
      </w:r>
      <w:r>
        <w:rPr>
          <w:spacing w:val="-10"/>
        </w:rPr>
        <w:t xml:space="preserve"> </w:t>
      </w:r>
      <w:r>
        <w:t>State</w:t>
      </w:r>
      <w:r>
        <w:rPr>
          <w:spacing w:val="-67"/>
        </w:rPr>
        <w:t xml:space="preserve"> </w:t>
      </w:r>
      <w:r>
        <w:t>government</w:t>
      </w:r>
      <w:r>
        <w:rPr>
          <w:spacing w:val="63"/>
        </w:rPr>
        <w:t xml:space="preserve"> </w:t>
      </w:r>
      <w:r>
        <w:t>is</w:t>
      </w:r>
      <w:r>
        <w:rPr>
          <w:spacing w:val="63"/>
        </w:rPr>
        <w:t xml:space="preserve"> </w:t>
      </w:r>
      <w:r>
        <w:t>taking</w:t>
      </w:r>
      <w:r>
        <w:rPr>
          <w:spacing w:val="65"/>
        </w:rPr>
        <w:t xml:space="preserve"> </w:t>
      </w:r>
      <w:r>
        <w:t>effective</w:t>
      </w:r>
      <w:r>
        <w:rPr>
          <w:spacing w:val="62"/>
        </w:rPr>
        <w:t xml:space="preserve"> </w:t>
      </w:r>
      <w:r>
        <w:t>steps</w:t>
      </w:r>
      <w:r>
        <w:rPr>
          <w:spacing w:val="65"/>
        </w:rPr>
        <w:t xml:space="preserve"> </w:t>
      </w:r>
      <w:r>
        <w:t>for</w:t>
      </w:r>
      <w:r>
        <w:rPr>
          <w:spacing w:val="62"/>
        </w:rPr>
        <w:t xml:space="preserve"> </w:t>
      </w:r>
      <w:r>
        <w:t>its</w:t>
      </w:r>
      <w:r>
        <w:rPr>
          <w:spacing w:val="63"/>
        </w:rPr>
        <w:t xml:space="preserve"> </w:t>
      </w:r>
      <w:r>
        <w:t>marketing</w:t>
      </w:r>
      <w:r>
        <w:rPr>
          <w:spacing w:val="63"/>
        </w:rPr>
        <w:t xml:space="preserve"> </w:t>
      </w:r>
      <w:r>
        <w:t>besides</w:t>
      </w:r>
      <w:r>
        <w:rPr>
          <w:spacing w:val="63"/>
        </w:rPr>
        <w:t xml:space="preserve"> </w:t>
      </w:r>
      <w:r>
        <w:t>providing</w:t>
      </w:r>
      <w:r>
        <w:rPr>
          <w:spacing w:val="63"/>
        </w:rPr>
        <w:t xml:space="preserve"> </w:t>
      </w:r>
      <w:r>
        <w:t>packing</w:t>
      </w:r>
      <w:r>
        <w:rPr>
          <w:spacing w:val="65"/>
        </w:rPr>
        <w:t xml:space="preserve"> </w:t>
      </w:r>
      <w:r>
        <w:t>material,</w:t>
      </w:r>
    </w:p>
    <w:p w14:paraId="5F5BDEC1" w14:textId="77777777" w:rsidR="00FD21A6" w:rsidRDefault="00FD21A6">
      <w:pPr>
        <w:pStyle w:val="BodyText"/>
        <w:rPr>
          <w:sz w:val="20"/>
        </w:rPr>
      </w:pPr>
    </w:p>
    <w:p w14:paraId="627D7B76" w14:textId="77777777" w:rsidR="00FD21A6" w:rsidRDefault="00FD21A6">
      <w:pPr>
        <w:pStyle w:val="BodyText"/>
        <w:rPr>
          <w:sz w:val="20"/>
        </w:rPr>
      </w:pPr>
    </w:p>
    <w:p w14:paraId="02F6468C" w14:textId="77777777" w:rsidR="00FD21A6" w:rsidRDefault="00FD21A6">
      <w:pPr>
        <w:pStyle w:val="BodyText"/>
        <w:rPr>
          <w:sz w:val="20"/>
        </w:rPr>
      </w:pPr>
    </w:p>
    <w:p w14:paraId="3CFD12D2" w14:textId="77777777" w:rsidR="00FD21A6" w:rsidRDefault="00FD21A6">
      <w:pPr>
        <w:pStyle w:val="BodyText"/>
        <w:rPr>
          <w:sz w:val="20"/>
        </w:rPr>
      </w:pPr>
    </w:p>
    <w:p w14:paraId="53C7D157" w14:textId="77777777" w:rsidR="00FD21A6" w:rsidRDefault="00FD21A6">
      <w:pPr>
        <w:pStyle w:val="BodyText"/>
        <w:spacing w:before="11"/>
        <w:rPr>
          <w:sz w:val="27"/>
        </w:rPr>
      </w:pPr>
    </w:p>
    <w:p w14:paraId="33B6D949" w14:textId="77777777" w:rsidR="00FD21A6" w:rsidRDefault="00572C67">
      <w:pPr>
        <w:spacing w:before="99"/>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8</w:t>
      </w:r>
    </w:p>
    <w:p w14:paraId="08BAA7D4" w14:textId="77777777" w:rsidR="00FD21A6" w:rsidRDefault="00FD21A6">
      <w:pPr>
        <w:rPr>
          <w:rFonts w:ascii="Verdana"/>
          <w:sz w:val="20"/>
        </w:rPr>
        <w:sectPr w:rsidR="00FD21A6">
          <w:pgSz w:w="12240" w:h="15840"/>
          <w:pgMar w:top="1020" w:right="540" w:bottom="280" w:left="620" w:header="720" w:footer="720" w:gutter="0"/>
          <w:cols w:space="720"/>
        </w:sectPr>
      </w:pPr>
    </w:p>
    <w:p w14:paraId="7BC52F7A" w14:textId="77777777" w:rsidR="00FD21A6" w:rsidRDefault="0007664D">
      <w:pPr>
        <w:pStyle w:val="BodyText"/>
        <w:spacing w:before="60" w:line="360" w:lineRule="auto"/>
        <w:ind w:left="100" w:right="173"/>
        <w:jc w:val="both"/>
      </w:pPr>
      <w:r>
        <w:lastRenderedPageBreak/>
        <w:pict w14:anchorId="1B46827A">
          <v:group id="_x0000_s1051" style="position:absolute;left:0;text-align:left;margin-left:14.65pt;margin-top:19.15pt;width:580.55pt;height:751.55pt;z-index:-251668480;mso-position-horizontal-relative:page;mso-position-vertical-relative:page" coordorigin="294,383" coordsize="11611,15031">
            <v:rect id="_x0000_s1052" style="position:absolute;left:306;top:396;width:11586;height:15006" filled="f" strokecolor="#76716c" strokeweight="1.25pt"/>
            <v:shape id="_x0000_s1053"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transportation, ensuring adequate procurement of apples under Market Intervention Scheme, so</w:t>
      </w:r>
      <w:r w:rsidR="00572C67">
        <w:rPr>
          <w:spacing w:val="1"/>
        </w:rPr>
        <w:t xml:space="preserve"> </w:t>
      </w:r>
      <w:r w:rsidR="00572C67">
        <w:t>that the growers get remunerative prices in the markets. Apple can be grown at altitudes 1,500-</w:t>
      </w:r>
      <w:r w:rsidR="00572C67">
        <w:rPr>
          <w:spacing w:val="1"/>
        </w:rPr>
        <w:t xml:space="preserve"> </w:t>
      </w:r>
      <w:r w:rsidR="00572C67">
        <w:t xml:space="preserve">2,700 m. above </w:t>
      </w:r>
      <w:proofErr w:type="spellStart"/>
      <w:r w:rsidR="00572C67">
        <w:t>m.s.l</w:t>
      </w:r>
      <w:proofErr w:type="spellEnd"/>
      <w:r w:rsidR="00572C67">
        <w:t>. in the Himalayan range which experience 1,000-1,500 hours of chilling</w:t>
      </w:r>
      <w:r w:rsidR="00572C67">
        <w:rPr>
          <w:spacing w:val="1"/>
        </w:rPr>
        <w:t xml:space="preserve"> </w:t>
      </w:r>
      <w:r w:rsidR="00572C67">
        <w:t>(the no. of hours during which temperature remains at or below 7</w:t>
      </w:r>
      <w:r w:rsidR="00572C67">
        <w:rPr>
          <w:vertAlign w:val="superscript"/>
        </w:rPr>
        <w:t>0</w:t>
      </w:r>
      <w:r w:rsidR="00572C67">
        <w:t xml:space="preserve"> C during the winter season).</w:t>
      </w:r>
      <w:r w:rsidR="00572C67">
        <w:rPr>
          <w:spacing w:val="1"/>
        </w:rPr>
        <w:t xml:space="preserve"> </w:t>
      </w:r>
      <w:r w:rsidR="00572C67">
        <w:rPr>
          <w:spacing w:val="-1"/>
        </w:rPr>
        <w:t>The</w:t>
      </w:r>
      <w:r w:rsidR="00572C67">
        <w:rPr>
          <w:spacing w:val="-16"/>
        </w:rPr>
        <w:t xml:space="preserve"> </w:t>
      </w:r>
      <w:r w:rsidR="00572C67">
        <w:rPr>
          <w:spacing w:val="-1"/>
        </w:rPr>
        <w:t>temperature</w:t>
      </w:r>
      <w:r w:rsidR="00572C67">
        <w:rPr>
          <w:spacing w:val="-15"/>
        </w:rPr>
        <w:t xml:space="preserve"> </w:t>
      </w:r>
      <w:r w:rsidR="00572C67">
        <w:rPr>
          <w:spacing w:val="-1"/>
        </w:rPr>
        <w:t>during</w:t>
      </w:r>
      <w:r w:rsidR="00572C67">
        <w:rPr>
          <w:spacing w:val="-14"/>
        </w:rPr>
        <w:t xml:space="preserve"> </w:t>
      </w:r>
      <w:r w:rsidR="00572C67">
        <w:rPr>
          <w:spacing w:val="-1"/>
        </w:rPr>
        <w:t>the</w:t>
      </w:r>
      <w:r w:rsidR="00572C67">
        <w:rPr>
          <w:spacing w:val="-16"/>
        </w:rPr>
        <w:t xml:space="preserve"> </w:t>
      </w:r>
      <w:r w:rsidR="00572C67">
        <w:rPr>
          <w:spacing w:val="-1"/>
        </w:rPr>
        <w:t>growing</w:t>
      </w:r>
      <w:r w:rsidR="00572C67">
        <w:rPr>
          <w:spacing w:val="-14"/>
        </w:rPr>
        <w:t xml:space="preserve"> </w:t>
      </w:r>
      <w:r w:rsidR="00572C67">
        <w:t>season</w:t>
      </w:r>
      <w:r w:rsidR="00572C67">
        <w:rPr>
          <w:spacing w:val="-14"/>
        </w:rPr>
        <w:t xml:space="preserve"> </w:t>
      </w:r>
      <w:r w:rsidR="00572C67">
        <w:t>is</w:t>
      </w:r>
      <w:r w:rsidR="00572C67">
        <w:rPr>
          <w:spacing w:val="-14"/>
        </w:rPr>
        <w:t xml:space="preserve"> </w:t>
      </w:r>
      <w:r w:rsidR="00572C67">
        <w:t>around</w:t>
      </w:r>
      <w:r w:rsidR="00572C67">
        <w:rPr>
          <w:spacing w:val="-15"/>
        </w:rPr>
        <w:t xml:space="preserve"> </w:t>
      </w:r>
      <w:r w:rsidR="00572C67">
        <w:t>21-24</w:t>
      </w:r>
      <w:r w:rsidR="00572C67">
        <w:rPr>
          <w:vertAlign w:val="superscript"/>
        </w:rPr>
        <w:t>0</w:t>
      </w:r>
      <w:r w:rsidR="00572C67">
        <w:t xml:space="preserve"> C.</w:t>
      </w:r>
      <w:r w:rsidR="00572C67">
        <w:rPr>
          <w:spacing w:val="-16"/>
        </w:rPr>
        <w:t xml:space="preserve"> </w:t>
      </w:r>
      <w:r w:rsidR="00572C67">
        <w:t>For</w:t>
      </w:r>
      <w:r w:rsidR="00572C67">
        <w:rPr>
          <w:spacing w:val="-15"/>
        </w:rPr>
        <w:t xml:space="preserve"> </w:t>
      </w:r>
      <w:r w:rsidR="00572C67">
        <w:t>optimum</w:t>
      </w:r>
      <w:r w:rsidR="00572C67">
        <w:rPr>
          <w:spacing w:val="-16"/>
        </w:rPr>
        <w:t xml:space="preserve"> </w:t>
      </w:r>
      <w:r w:rsidR="00572C67">
        <w:t>growth</w:t>
      </w:r>
      <w:r w:rsidR="00572C67">
        <w:rPr>
          <w:spacing w:val="-17"/>
        </w:rPr>
        <w:t xml:space="preserve"> </w:t>
      </w:r>
      <w:r w:rsidR="00572C67">
        <w:t>and</w:t>
      </w:r>
      <w:r w:rsidR="00572C67">
        <w:rPr>
          <w:spacing w:val="-14"/>
        </w:rPr>
        <w:t xml:space="preserve"> </w:t>
      </w:r>
      <w:r w:rsidR="00572C67">
        <w:t>fruiting,</w:t>
      </w:r>
      <w:r w:rsidR="00572C67">
        <w:rPr>
          <w:spacing w:val="-68"/>
        </w:rPr>
        <w:t xml:space="preserve"> </w:t>
      </w:r>
      <w:r w:rsidR="00572C67">
        <w:t>apple trees need 100-125 cm. of annual rainfall, evenly distributed during the growing season.</w:t>
      </w:r>
      <w:r w:rsidR="00572C67">
        <w:rPr>
          <w:spacing w:val="1"/>
        </w:rPr>
        <w:t xml:space="preserve"> </w:t>
      </w:r>
      <w:r w:rsidR="00572C67">
        <w:t>Excessive rains and fog near the fruit maturity period result in poor fruit quality with improper</w:t>
      </w:r>
      <w:r w:rsidR="00572C67">
        <w:rPr>
          <w:spacing w:val="1"/>
        </w:rPr>
        <w:t xml:space="preserve"> </w:t>
      </w:r>
      <w:proofErr w:type="spellStart"/>
      <w:r w:rsidR="00572C67">
        <w:t>colour</w:t>
      </w:r>
      <w:proofErr w:type="spellEnd"/>
      <w:r w:rsidR="00572C67">
        <w:t xml:space="preserve"> development and fungal spots on its surface. Areas exposed to high velocity of winds are</w:t>
      </w:r>
      <w:r w:rsidR="00572C67">
        <w:rPr>
          <w:spacing w:val="-67"/>
        </w:rPr>
        <w:t xml:space="preserve"> </w:t>
      </w:r>
      <w:r w:rsidR="00572C67">
        <w:t>not desirable for apple cultivation.</w:t>
      </w:r>
    </w:p>
    <w:p w14:paraId="56BB55C1" w14:textId="77777777" w:rsidR="00FD21A6" w:rsidRDefault="00FD21A6">
      <w:pPr>
        <w:pStyle w:val="BodyText"/>
        <w:spacing w:before="9"/>
        <w:rPr>
          <w:sz w:val="27"/>
        </w:rPr>
      </w:pPr>
    </w:p>
    <w:p w14:paraId="6BD59F75" w14:textId="77777777" w:rsidR="00FD21A6" w:rsidRDefault="00572C67">
      <w:pPr>
        <w:pStyle w:val="BodyText"/>
        <w:spacing w:line="362" w:lineRule="auto"/>
        <w:ind w:left="100" w:right="181"/>
        <w:jc w:val="both"/>
      </w:pPr>
      <w:r>
        <w:t>Loamy soils, rich in organic matter with pH 5.5 to 6.5 and having proper drainage and aeration</w:t>
      </w:r>
      <w:r>
        <w:rPr>
          <w:spacing w:val="1"/>
        </w:rPr>
        <w:t xml:space="preserve"> </w:t>
      </w:r>
      <w:r>
        <w:t>are</w:t>
      </w:r>
      <w:r>
        <w:rPr>
          <w:spacing w:val="-1"/>
        </w:rPr>
        <w:t xml:space="preserve"> </w:t>
      </w:r>
      <w:r>
        <w:t>suitable for cultivation.</w:t>
      </w:r>
    </w:p>
    <w:p w14:paraId="7D533D3E" w14:textId="77777777" w:rsidR="00FD21A6" w:rsidRDefault="00572C67">
      <w:pPr>
        <w:pStyle w:val="BodyText"/>
        <w:spacing w:line="360" w:lineRule="auto"/>
        <w:ind w:left="100" w:right="185"/>
        <w:jc w:val="both"/>
      </w:pPr>
      <w:r>
        <w:t>Arunachal</w:t>
      </w:r>
      <w:r>
        <w:rPr>
          <w:spacing w:val="-2"/>
        </w:rPr>
        <w:t xml:space="preserve"> </w:t>
      </w:r>
      <w:r>
        <w:t>Pradesh</w:t>
      </w:r>
      <w:r>
        <w:rPr>
          <w:spacing w:val="-2"/>
        </w:rPr>
        <w:t xml:space="preserve"> </w:t>
      </w:r>
      <w:r>
        <w:t>is</w:t>
      </w:r>
      <w:r>
        <w:rPr>
          <w:spacing w:val="-6"/>
        </w:rPr>
        <w:t xml:space="preserve"> </w:t>
      </w:r>
      <w:r>
        <w:t>one</w:t>
      </w:r>
      <w:r>
        <w:rPr>
          <w:spacing w:val="-3"/>
        </w:rPr>
        <w:t xml:space="preserve"> </w:t>
      </w:r>
      <w:r>
        <w:t>of</w:t>
      </w:r>
      <w:r>
        <w:rPr>
          <w:spacing w:val="-6"/>
        </w:rPr>
        <w:t xml:space="preserve"> </w:t>
      </w:r>
      <w:r>
        <w:t>the</w:t>
      </w:r>
      <w:r>
        <w:rPr>
          <w:spacing w:val="-5"/>
        </w:rPr>
        <w:t xml:space="preserve"> </w:t>
      </w:r>
      <w:r>
        <w:t>ideal</w:t>
      </w:r>
      <w:r>
        <w:rPr>
          <w:spacing w:val="-6"/>
        </w:rPr>
        <w:t xml:space="preserve"> </w:t>
      </w:r>
      <w:r>
        <w:t>locations</w:t>
      </w:r>
      <w:r>
        <w:rPr>
          <w:spacing w:val="-2"/>
        </w:rPr>
        <w:t xml:space="preserve"> </w:t>
      </w:r>
      <w:r>
        <w:t>for</w:t>
      </w:r>
      <w:r>
        <w:rPr>
          <w:spacing w:val="-3"/>
        </w:rPr>
        <w:t xml:space="preserve"> </w:t>
      </w:r>
      <w:r>
        <w:t>apple</w:t>
      </w:r>
      <w:r>
        <w:rPr>
          <w:spacing w:val="-6"/>
        </w:rPr>
        <w:t xml:space="preserve"> </w:t>
      </w:r>
      <w:r>
        <w:t>cultivation.</w:t>
      </w:r>
      <w:r>
        <w:rPr>
          <w:spacing w:val="-4"/>
        </w:rPr>
        <w:t xml:space="preserve"> </w:t>
      </w:r>
      <w:r>
        <w:t>If</w:t>
      </w:r>
      <w:r>
        <w:rPr>
          <w:spacing w:val="-5"/>
        </w:rPr>
        <w:t xml:space="preserve"> </w:t>
      </w:r>
      <w:r>
        <w:t>high</w:t>
      </w:r>
      <w:r>
        <w:rPr>
          <w:spacing w:val="-6"/>
        </w:rPr>
        <w:t xml:space="preserve"> </w:t>
      </w:r>
      <w:r>
        <w:t>yielding</w:t>
      </w:r>
      <w:r>
        <w:rPr>
          <w:spacing w:val="-2"/>
        </w:rPr>
        <w:t xml:space="preserve"> </w:t>
      </w:r>
      <w:r>
        <w:t>varieties</w:t>
      </w:r>
      <w:r>
        <w:rPr>
          <w:spacing w:val="-5"/>
        </w:rPr>
        <w:t xml:space="preserve"> </w:t>
      </w:r>
      <w:r>
        <w:t>of</w:t>
      </w:r>
      <w:r>
        <w:rPr>
          <w:spacing w:val="-67"/>
        </w:rPr>
        <w:t xml:space="preserve"> </w:t>
      </w:r>
      <w:r>
        <w:t>apple are introduced in the state it can make a big headway by exporting the produce to</w:t>
      </w:r>
      <w:r>
        <w:rPr>
          <w:spacing w:val="1"/>
        </w:rPr>
        <w:t xml:space="preserve"> </w:t>
      </w:r>
      <w:r>
        <w:t>Bangladesh which presently depends on Bhutan besides meeting the internal demand of the</w:t>
      </w:r>
      <w:r>
        <w:rPr>
          <w:spacing w:val="1"/>
        </w:rPr>
        <w:t xml:space="preserve"> </w:t>
      </w:r>
      <w:r>
        <w:t>northeastern markets.</w:t>
      </w:r>
    </w:p>
    <w:p w14:paraId="7D616988" w14:textId="77777777" w:rsidR="00FD21A6" w:rsidRDefault="00572C67">
      <w:pPr>
        <w:pStyle w:val="BodyText"/>
        <w:spacing w:line="360" w:lineRule="auto"/>
        <w:ind w:left="100" w:right="188"/>
        <w:jc w:val="both"/>
      </w:pPr>
      <w:r>
        <w:t>Efforts are being made by the NHB and the State Govts. for imparting modern technologies to</w:t>
      </w:r>
      <w:r>
        <w:rPr>
          <w:spacing w:val="1"/>
        </w:rPr>
        <w:t xml:space="preserve"> </w:t>
      </w:r>
      <w:r>
        <w:t>the</w:t>
      </w:r>
      <w:r>
        <w:rPr>
          <w:spacing w:val="-4"/>
        </w:rPr>
        <w:t xml:space="preserve"> </w:t>
      </w:r>
      <w:r>
        <w:t>growers</w:t>
      </w:r>
      <w:r>
        <w:rPr>
          <w:spacing w:val="-2"/>
        </w:rPr>
        <w:t xml:space="preserve"> </w:t>
      </w:r>
      <w:r>
        <w:t>in</w:t>
      </w:r>
      <w:r>
        <w:rPr>
          <w:spacing w:val="1"/>
        </w:rPr>
        <w:t xml:space="preserve"> </w:t>
      </w:r>
      <w:r>
        <w:t>apple</w:t>
      </w:r>
      <w:r>
        <w:rPr>
          <w:spacing w:val="-3"/>
        </w:rPr>
        <w:t xml:space="preserve"> </w:t>
      </w:r>
      <w:r>
        <w:t>producing</w:t>
      </w:r>
      <w:r>
        <w:rPr>
          <w:spacing w:val="1"/>
        </w:rPr>
        <w:t xml:space="preserve"> </w:t>
      </w:r>
      <w:r>
        <w:t>states.</w:t>
      </w:r>
    </w:p>
    <w:p w14:paraId="1D1A89E8" w14:textId="77777777" w:rsidR="00FD21A6" w:rsidRDefault="00572C67">
      <w:pPr>
        <w:pStyle w:val="BodyText"/>
        <w:spacing w:line="362" w:lineRule="auto"/>
        <w:ind w:left="100" w:right="186"/>
        <w:jc w:val="both"/>
      </w:pPr>
      <w:r>
        <w:t>To date, Apple's best year of manufacturing in India was in 2017, when it shipped 3.2million</w:t>
      </w:r>
      <w:r>
        <w:rPr>
          <w:spacing w:val="1"/>
        </w:rPr>
        <w:t xml:space="preserve"> </w:t>
      </w:r>
      <w:r>
        <w:t>units.</w:t>
      </w:r>
      <w:r>
        <w:rPr>
          <w:spacing w:val="-2"/>
        </w:rPr>
        <w:t xml:space="preserve"> </w:t>
      </w:r>
      <w:r>
        <w:t>In 2020,</w:t>
      </w:r>
      <w:r>
        <w:rPr>
          <w:spacing w:val="-1"/>
        </w:rPr>
        <w:t xml:space="preserve"> </w:t>
      </w:r>
      <w:r>
        <w:t>it had</w:t>
      </w:r>
      <w:r>
        <w:rPr>
          <w:spacing w:val="-2"/>
        </w:rPr>
        <w:t xml:space="preserve"> </w:t>
      </w:r>
      <w:r>
        <w:t>shipped</w:t>
      </w:r>
      <w:r>
        <w:rPr>
          <w:spacing w:val="-4"/>
        </w:rPr>
        <w:t xml:space="preserve"> </w:t>
      </w:r>
      <w:r>
        <w:t>3.1million</w:t>
      </w:r>
      <w:r>
        <w:rPr>
          <w:spacing w:val="1"/>
        </w:rPr>
        <w:t xml:space="preserve"> </w:t>
      </w:r>
      <w:r>
        <w:t>units despite</w:t>
      </w:r>
      <w:r>
        <w:rPr>
          <w:spacing w:val="-3"/>
        </w:rPr>
        <w:t xml:space="preserve"> </w:t>
      </w:r>
      <w:r>
        <w:t>the</w:t>
      </w:r>
      <w:r>
        <w:rPr>
          <w:spacing w:val="-4"/>
        </w:rPr>
        <w:t xml:space="preserve"> </w:t>
      </w:r>
      <w:r>
        <w:t>pandemic.</w:t>
      </w:r>
    </w:p>
    <w:p w14:paraId="1E295ABB" w14:textId="77777777" w:rsidR="00FD21A6" w:rsidRDefault="00FD21A6">
      <w:pPr>
        <w:pStyle w:val="BodyText"/>
        <w:spacing w:before="8"/>
        <w:rPr>
          <w:sz w:val="26"/>
        </w:rPr>
      </w:pPr>
    </w:p>
    <w:p w14:paraId="338A7C6B" w14:textId="77777777" w:rsidR="00FD21A6" w:rsidRDefault="00572C67">
      <w:pPr>
        <w:pStyle w:val="Heading2"/>
        <w:numPr>
          <w:ilvl w:val="1"/>
          <w:numId w:val="4"/>
        </w:numPr>
        <w:tabs>
          <w:tab w:val="left" w:pos="1017"/>
          <w:tab w:val="left" w:pos="1018"/>
        </w:tabs>
        <w:ind w:hanging="811"/>
      </w:pPr>
      <w:r>
        <w:t>Formulation</w:t>
      </w:r>
      <w:r>
        <w:rPr>
          <w:spacing w:val="-3"/>
        </w:rPr>
        <w:t xml:space="preserve"> </w:t>
      </w:r>
      <w:r>
        <w:t>of</w:t>
      </w:r>
      <w:r>
        <w:rPr>
          <w:spacing w:val="-3"/>
        </w:rPr>
        <w:t xml:space="preserve"> </w:t>
      </w:r>
      <w:r>
        <w:t>Problem</w:t>
      </w:r>
    </w:p>
    <w:p w14:paraId="62D3EF75" w14:textId="77777777" w:rsidR="00FD21A6" w:rsidRDefault="00FD21A6">
      <w:pPr>
        <w:pStyle w:val="BodyText"/>
        <w:spacing w:before="3"/>
        <w:rPr>
          <w:sz w:val="32"/>
        </w:rPr>
      </w:pPr>
    </w:p>
    <w:p w14:paraId="77964C7E" w14:textId="77777777" w:rsidR="00FD21A6" w:rsidRDefault="00572C67">
      <w:pPr>
        <w:pStyle w:val="BodyText"/>
        <w:spacing w:line="360" w:lineRule="auto"/>
        <w:ind w:left="100" w:right="174"/>
        <w:jc w:val="both"/>
      </w:pPr>
      <w:r>
        <w:t>Diseases have adverse effects on the plant and agricultural fields. The main causes of these</w:t>
      </w:r>
      <w:r>
        <w:rPr>
          <w:spacing w:val="1"/>
        </w:rPr>
        <w:t xml:space="preserve"> </w:t>
      </w:r>
      <w:r>
        <w:t>diseases are viruses, genetic disorders, and infections agents such as bacteria, fungi, and viruses.</w:t>
      </w:r>
      <w:r>
        <w:rPr>
          <w:spacing w:val="-67"/>
        </w:rPr>
        <w:t xml:space="preserve"> </w:t>
      </w:r>
      <w:r>
        <w:t>Therefore, to identify and evaluate these plant diseases of such importance impel us to builds an</w:t>
      </w:r>
      <w:r>
        <w:rPr>
          <w:spacing w:val="-67"/>
        </w:rPr>
        <w:t xml:space="preserve"> </w:t>
      </w:r>
      <w:r>
        <w:t>automated</w:t>
      </w:r>
      <w:r>
        <w:rPr>
          <w:spacing w:val="-6"/>
        </w:rPr>
        <w:t xml:space="preserve"> </w:t>
      </w:r>
      <w:r>
        <w:t>intelligence</w:t>
      </w:r>
      <w:r>
        <w:rPr>
          <w:spacing w:val="-4"/>
        </w:rPr>
        <w:t xml:space="preserve"> </w:t>
      </w:r>
      <w:r>
        <w:t>that</w:t>
      </w:r>
      <w:r>
        <w:rPr>
          <w:spacing w:val="-5"/>
        </w:rPr>
        <w:t xml:space="preserve"> </w:t>
      </w:r>
      <w:r>
        <w:t>can</w:t>
      </w:r>
      <w:r>
        <w:rPr>
          <w:spacing w:val="-4"/>
        </w:rPr>
        <w:t xml:space="preserve"> </w:t>
      </w:r>
      <w:r>
        <w:t>be</w:t>
      </w:r>
      <w:r>
        <w:rPr>
          <w:spacing w:val="-6"/>
        </w:rPr>
        <w:t xml:space="preserve"> </w:t>
      </w:r>
      <w:r>
        <w:t>built</w:t>
      </w:r>
      <w:r>
        <w:rPr>
          <w:spacing w:val="-3"/>
        </w:rPr>
        <w:t xml:space="preserve"> </w:t>
      </w:r>
      <w:proofErr w:type="gramStart"/>
      <w:r>
        <w:t>yield ,</w:t>
      </w:r>
      <w:proofErr w:type="gramEnd"/>
      <w:r>
        <w:rPr>
          <w:spacing w:val="-4"/>
        </w:rPr>
        <w:t xml:space="preserve"> </w:t>
      </w:r>
      <w:r>
        <w:t>enhances</w:t>
      </w:r>
      <w:r>
        <w:rPr>
          <w:spacing w:val="-2"/>
        </w:rPr>
        <w:t xml:space="preserve"> </w:t>
      </w:r>
      <w:r>
        <w:t>farmer</w:t>
      </w:r>
      <w:r>
        <w:rPr>
          <w:spacing w:val="-6"/>
        </w:rPr>
        <w:t xml:space="preserve"> </w:t>
      </w:r>
      <w:r>
        <w:t>profits,</w:t>
      </w:r>
      <w:r>
        <w:rPr>
          <w:spacing w:val="-4"/>
        </w:rPr>
        <w:t xml:space="preserve"> </w:t>
      </w:r>
      <w:r>
        <w:t>and</w:t>
      </w:r>
      <w:r>
        <w:rPr>
          <w:spacing w:val="-2"/>
        </w:rPr>
        <w:t xml:space="preserve"> </w:t>
      </w:r>
      <w:r>
        <w:t>more</w:t>
      </w:r>
      <w:r>
        <w:rPr>
          <w:spacing w:val="-3"/>
        </w:rPr>
        <w:t xml:space="preserve"> </w:t>
      </w:r>
      <w:r>
        <w:t>contribution</w:t>
      </w:r>
      <w:r>
        <w:rPr>
          <w:spacing w:val="-6"/>
        </w:rPr>
        <w:t xml:space="preserve"> </w:t>
      </w:r>
      <w:r>
        <w:t>to</w:t>
      </w:r>
    </w:p>
    <w:p w14:paraId="5C017AAD" w14:textId="77777777" w:rsidR="00FD21A6" w:rsidRDefault="00FD21A6">
      <w:pPr>
        <w:pStyle w:val="BodyText"/>
        <w:rPr>
          <w:sz w:val="20"/>
        </w:rPr>
      </w:pPr>
    </w:p>
    <w:p w14:paraId="3FCC3742" w14:textId="77777777" w:rsidR="00FD21A6" w:rsidRDefault="00FD21A6">
      <w:pPr>
        <w:pStyle w:val="BodyText"/>
        <w:rPr>
          <w:sz w:val="20"/>
        </w:rPr>
      </w:pPr>
    </w:p>
    <w:p w14:paraId="1870B4D9" w14:textId="77777777" w:rsidR="00FD21A6" w:rsidRDefault="00FD21A6">
      <w:pPr>
        <w:pStyle w:val="BodyText"/>
        <w:rPr>
          <w:sz w:val="20"/>
        </w:rPr>
      </w:pPr>
    </w:p>
    <w:p w14:paraId="36D6A274" w14:textId="77777777" w:rsidR="00FD21A6" w:rsidRDefault="00FD21A6">
      <w:pPr>
        <w:pStyle w:val="BodyText"/>
        <w:rPr>
          <w:sz w:val="20"/>
        </w:rPr>
      </w:pPr>
    </w:p>
    <w:p w14:paraId="632309C4" w14:textId="77777777" w:rsidR="00FD21A6" w:rsidRDefault="00FD21A6">
      <w:pPr>
        <w:pStyle w:val="BodyText"/>
        <w:spacing w:before="5"/>
        <w:rPr>
          <w:sz w:val="25"/>
        </w:rPr>
      </w:pPr>
    </w:p>
    <w:p w14:paraId="523A84EF" w14:textId="77777777" w:rsidR="00FD21A6" w:rsidRDefault="00572C67">
      <w:pPr>
        <w:spacing w:before="99"/>
        <w:ind w:left="145"/>
        <w:rPr>
          <w:rFonts w:ascii="Verdana"/>
          <w:sz w:val="20"/>
        </w:rPr>
      </w:pPr>
      <w:r>
        <w:rPr>
          <w:rFonts w:ascii="Verdana"/>
          <w:color w:val="F14F4F"/>
          <w:w w:val="95"/>
          <w:sz w:val="20"/>
        </w:rPr>
        <w:t>PG.</w:t>
      </w:r>
      <w:r>
        <w:rPr>
          <w:rFonts w:ascii="Verdana"/>
          <w:color w:val="F14F4F"/>
          <w:spacing w:val="-11"/>
          <w:w w:val="95"/>
          <w:sz w:val="20"/>
        </w:rPr>
        <w:t xml:space="preserve"> </w:t>
      </w:r>
      <w:r>
        <w:rPr>
          <w:rFonts w:ascii="Verdana"/>
          <w:color w:val="F14F4F"/>
          <w:w w:val="95"/>
          <w:sz w:val="20"/>
        </w:rPr>
        <w:t>9</w:t>
      </w:r>
    </w:p>
    <w:p w14:paraId="2A0AB1C6" w14:textId="77777777" w:rsidR="00FD21A6" w:rsidRDefault="00FD21A6">
      <w:pPr>
        <w:rPr>
          <w:rFonts w:ascii="Verdana"/>
          <w:sz w:val="20"/>
        </w:rPr>
        <w:sectPr w:rsidR="00FD21A6">
          <w:pgSz w:w="12240" w:h="15840"/>
          <w:pgMar w:top="1020" w:right="540" w:bottom="280" w:left="620" w:header="720" w:footer="720" w:gutter="0"/>
          <w:cols w:space="720"/>
        </w:sectPr>
      </w:pPr>
    </w:p>
    <w:p w14:paraId="7752B073" w14:textId="77777777" w:rsidR="00FD21A6" w:rsidRDefault="0007664D">
      <w:pPr>
        <w:pStyle w:val="BodyText"/>
        <w:spacing w:before="60" w:line="360" w:lineRule="auto"/>
        <w:ind w:left="100" w:right="174"/>
        <w:jc w:val="both"/>
      </w:pPr>
      <w:r>
        <w:lastRenderedPageBreak/>
        <w:pict w14:anchorId="7B08423B">
          <v:group id="_x0000_s1054" style="position:absolute;left:0;text-align:left;margin-left:14.65pt;margin-top:19.15pt;width:580.55pt;height:751.55pt;z-index:-251667456;mso-position-horizontal-relative:page;mso-position-vertical-relative:page" coordorigin="294,383" coordsize="11611,15031">
            <v:rect id="_x0000_s1055" style="position:absolute;left:306;top:396;width:11586;height:15006" filled="f" strokecolor="#76716c" strokeweight="1.25pt"/>
            <v:shape id="_x0000_s1056"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rPr>
          <w:spacing w:val="-1"/>
        </w:rPr>
        <w:t>the</w:t>
      </w:r>
      <w:r w:rsidR="00572C67">
        <w:rPr>
          <w:spacing w:val="-15"/>
        </w:rPr>
        <w:t xml:space="preserve"> </w:t>
      </w:r>
      <w:r w:rsidR="00572C67">
        <w:rPr>
          <w:spacing w:val="-1"/>
        </w:rPr>
        <w:t>national</w:t>
      </w:r>
      <w:r w:rsidR="00572C67">
        <w:rPr>
          <w:spacing w:val="-12"/>
        </w:rPr>
        <w:t xml:space="preserve"> </w:t>
      </w:r>
      <w:r w:rsidR="00572C67">
        <w:rPr>
          <w:spacing w:val="-1"/>
        </w:rPr>
        <w:t>economy.</w:t>
      </w:r>
      <w:r w:rsidR="00572C67">
        <w:rPr>
          <w:spacing w:val="-16"/>
        </w:rPr>
        <w:t xml:space="preserve"> </w:t>
      </w:r>
      <w:r w:rsidR="00572C67">
        <w:rPr>
          <w:spacing w:val="-1"/>
        </w:rPr>
        <w:t>Earlier</w:t>
      </w:r>
      <w:r w:rsidR="00572C67">
        <w:rPr>
          <w:spacing w:val="-13"/>
        </w:rPr>
        <w:t xml:space="preserve"> </w:t>
      </w:r>
      <w:r w:rsidR="00572C67">
        <w:rPr>
          <w:spacing w:val="-1"/>
        </w:rPr>
        <w:t>many</w:t>
      </w:r>
      <w:r w:rsidR="00572C67">
        <w:rPr>
          <w:spacing w:val="-14"/>
        </w:rPr>
        <w:t xml:space="preserve"> </w:t>
      </w:r>
      <w:r w:rsidR="00572C67">
        <w:rPr>
          <w:spacing w:val="-1"/>
        </w:rPr>
        <w:t>researchers</w:t>
      </w:r>
      <w:r w:rsidR="00572C67">
        <w:rPr>
          <w:spacing w:val="-12"/>
        </w:rPr>
        <w:t xml:space="preserve"> </w:t>
      </w:r>
      <w:r w:rsidR="00572C67">
        <w:t>in</w:t>
      </w:r>
      <w:r w:rsidR="00572C67">
        <w:rPr>
          <w:spacing w:val="-14"/>
        </w:rPr>
        <w:t xml:space="preserve"> </w:t>
      </w:r>
      <w:r w:rsidR="00572C67">
        <w:t>the</w:t>
      </w:r>
      <w:r w:rsidR="00572C67">
        <w:rPr>
          <w:spacing w:val="-15"/>
        </w:rPr>
        <w:t xml:space="preserve"> </w:t>
      </w:r>
      <w:r w:rsidR="00572C67">
        <w:t>field</w:t>
      </w:r>
      <w:r w:rsidR="00572C67">
        <w:rPr>
          <w:spacing w:val="-12"/>
        </w:rPr>
        <w:t xml:space="preserve"> </w:t>
      </w:r>
      <w:r w:rsidR="00572C67">
        <w:t>of</w:t>
      </w:r>
      <w:r w:rsidR="00572C67">
        <w:rPr>
          <w:spacing w:val="-14"/>
        </w:rPr>
        <w:t xml:space="preserve"> </w:t>
      </w:r>
      <w:r w:rsidR="00572C67">
        <w:t>computer</w:t>
      </w:r>
      <w:r w:rsidR="00572C67">
        <w:rPr>
          <w:spacing w:val="-13"/>
        </w:rPr>
        <w:t xml:space="preserve"> </w:t>
      </w:r>
      <w:r w:rsidR="00572C67">
        <w:t>science</w:t>
      </w:r>
      <w:r w:rsidR="00572C67">
        <w:rPr>
          <w:spacing w:val="-15"/>
        </w:rPr>
        <w:t xml:space="preserve"> </w:t>
      </w:r>
      <w:r w:rsidR="00572C67">
        <w:t>image</w:t>
      </w:r>
      <w:r w:rsidR="00572C67">
        <w:rPr>
          <w:spacing w:val="-15"/>
        </w:rPr>
        <w:t xml:space="preserve"> </w:t>
      </w:r>
      <w:r w:rsidR="00572C67">
        <w:t>processing</w:t>
      </w:r>
      <w:r w:rsidR="00572C67">
        <w:rPr>
          <w:spacing w:val="-68"/>
        </w:rPr>
        <w:t xml:space="preserve"> </w:t>
      </w:r>
      <w:r w:rsidR="00572C67">
        <w:t xml:space="preserve">and photographic proposal </w:t>
      </w:r>
      <w:proofErr w:type="gramStart"/>
      <w:r w:rsidR="00572C67">
        <w:t>is</w:t>
      </w:r>
      <w:proofErr w:type="gramEnd"/>
      <w:r w:rsidR="00572C67">
        <w:t xml:space="preserve"> proposed for use traditional imaging techniques such as LBP, K-</w:t>
      </w:r>
      <w:r w:rsidR="00572C67">
        <w:rPr>
          <w:spacing w:val="1"/>
        </w:rPr>
        <w:t xml:space="preserve"> </w:t>
      </w:r>
      <w:r w:rsidR="00572C67">
        <w:t>means the combination of detecting these leaf diseases. In-depth learning models are better at</w:t>
      </w:r>
      <w:r w:rsidR="00572C67">
        <w:rPr>
          <w:spacing w:val="1"/>
        </w:rPr>
        <w:t xml:space="preserve"> </w:t>
      </w:r>
      <w:r w:rsidR="00572C67">
        <w:t>mapping and therefore are better feature generators. Therefore, we created an in-depth learning</w:t>
      </w:r>
      <w:r w:rsidR="00572C67">
        <w:rPr>
          <w:spacing w:val="1"/>
        </w:rPr>
        <w:t xml:space="preserve"> </w:t>
      </w:r>
      <w:r w:rsidR="00572C67">
        <w:t>model</w:t>
      </w:r>
      <w:r w:rsidR="00572C67">
        <w:rPr>
          <w:spacing w:val="-4"/>
        </w:rPr>
        <w:t xml:space="preserve"> </w:t>
      </w:r>
      <w:r w:rsidR="00572C67">
        <w:t>to find</w:t>
      </w:r>
      <w:r w:rsidR="00572C67">
        <w:rPr>
          <w:spacing w:val="1"/>
        </w:rPr>
        <w:t xml:space="preserve"> </w:t>
      </w:r>
      <w:r w:rsidR="00572C67">
        <w:t>a</w:t>
      </w:r>
      <w:r w:rsidR="00572C67">
        <w:rPr>
          <w:spacing w:val="-2"/>
        </w:rPr>
        <w:t xml:space="preserve"> </w:t>
      </w:r>
      <w:proofErr w:type="gramStart"/>
      <w:r w:rsidR="00572C67">
        <w:t>leaf</w:t>
      </w:r>
      <w:r w:rsidR="00572C67">
        <w:rPr>
          <w:spacing w:val="-3"/>
        </w:rPr>
        <w:t xml:space="preserve"> </w:t>
      </w:r>
      <w:r w:rsidR="00572C67">
        <w:t>diseases</w:t>
      </w:r>
      <w:proofErr w:type="gramEnd"/>
      <w:r w:rsidR="00572C67">
        <w:t xml:space="preserve"> that use</w:t>
      </w:r>
      <w:r w:rsidR="00572C67">
        <w:rPr>
          <w:spacing w:val="-3"/>
        </w:rPr>
        <w:t xml:space="preserve"> </w:t>
      </w:r>
      <w:r w:rsidR="00572C67">
        <w:t>several classifications</w:t>
      </w:r>
      <w:r w:rsidR="00572C67">
        <w:rPr>
          <w:spacing w:val="1"/>
        </w:rPr>
        <w:t xml:space="preserve"> </w:t>
      </w:r>
      <w:r w:rsidR="00572C67">
        <w:t>in this</w:t>
      </w:r>
      <w:r w:rsidR="00572C67">
        <w:rPr>
          <w:spacing w:val="-3"/>
        </w:rPr>
        <w:t xml:space="preserve"> </w:t>
      </w:r>
      <w:r w:rsidR="00572C67">
        <w:t>paper.</w:t>
      </w:r>
    </w:p>
    <w:p w14:paraId="3A481C78" w14:textId="77777777" w:rsidR="00FD21A6" w:rsidRDefault="00FD21A6">
      <w:pPr>
        <w:pStyle w:val="BodyText"/>
        <w:spacing w:before="11"/>
        <w:rPr>
          <w:sz w:val="27"/>
        </w:rPr>
      </w:pPr>
    </w:p>
    <w:p w14:paraId="7B79089F" w14:textId="77777777" w:rsidR="00FD21A6" w:rsidRDefault="00572C67">
      <w:pPr>
        <w:pStyle w:val="BodyText"/>
        <w:ind w:left="100"/>
        <w:jc w:val="both"/>
      </w:pPr>
      <w:r>
        <w:t>List</w:t>
      </w:r>
      <w:r>
        <w:rPr>
          <w:spacing w:val="-4"/>
        </w:rPr>
        <w:t xml:space="preserve"> </w:t>
      </w:r>
      <w:r>
        <w:t>of</w:t>
      </w:r>
      <w:r>
        <w:rPr>
          <w:spacing w:val="-1"/>
        </w:rPr>
        <w:t xml:space="preserve"> </w:t>
      </w:r>
      <w:r>
        <w:t>most common</w:t>
      </w:r>
      <w:r>
        <w:rPr>
          <w:spacing w:val="-2"/>
        </w:rPr>
        <w:t xml:space="preserve"> </w:t>
      </w:r>
      <w:r>
        <w:t>apple</w:t>
      </w:r>
      <w:r>
        <w:rPr>
          <w:spacing w:val="-3"/>
        </w:rPr>
        <w:t xml:space="preserve"> </w:t>
      </w:r>
      <w:r>
        <w:t>leaf</w:t>
      </w:r>
      <w:r>
        <w:rPr>
          <w:spacing w:val="-3"/>
        </w:rPr>
        <w:t xml:space="preserve"> </w:t>
      </w:r>
      <w:proofErr w:type="gramStart"/>
      <w:r>
        <w:t>diseases :</w:t>
      </w:r>
      <w:proofErr w:type="gramEnd"/>
      <w:r>
        <w:t>-</w:t>
      </w:r>
    </w:p>
    <w:p w14:paraId="6D4CC494" w14:textId="77777777" w:rsidR="00FD21A6" w:rsidRDefault="00FD21A6">
      <w:pPr>
        <w:pStyle w:val="BodyText"/>
        <w:spacing w:before="8"/>
        <w:rPr>
          <w:sz w:val="41"/>
        </w:rPr>
      </w:pPr>
    </w:p>
    <w:p w14:paraId="351E55AE" w14:textId="77777777" w:rsidR="00FD21A6" w:rsidRDefault="00572C67">
      <w:pPr>
        <w:pStyle w:val="ListParagraph"/>
        <w:numPr>
          <w:ilvl w:val="2"/>
          <w:numId w:val="4"/>
        </w:numPr>
        <w:tabs>
          <w:tab w:val="left" w:pos="821"/>
        </w:tabs>
        <w:rPr>
          <w:sz w:val="28"/>
        </w:rPr>
      </w:pPr>
      <w:r>
        <w:rPr>
          <w:sz w:val="28"/>
        </w:rPr>
        <w:t>Apple</w:t>
      </w:r>
      <w:r>
        <w:rPr>
          <w:spacing w:val="-4"/>
          <w:sz w:val="28"/>
        </w:rPr>
        <w:t xml:space="preserve"> </w:t>
      </w:r>
      <w:r>
        <w:rPr>
          <w:sz w:val="28"/>
        </w:rPr>
        <w:t>scab</w:t>
      </w:r>
      <w:r>
        <w:rPr>
          <w:spacing w:val="-3"/>
          <w:sz w:val="28"/>
        </w:rPr>
        <w:t xml:space="preserve"> </w:t>
      </w:r>
      <w:r>
        <w:rPr>
          <w:sz w:val="28"/>
        </w:rPr>
        <w:t>(Venturia</w:t>
      </w:r>
      <w:r>
        <w:rPr>
          <w:spacing w:val="-7"/>
          <w:sz w:val="28"/>
        </w:rPr>
        <w:t xml:space="preserve"> </w:t>
      </w:r>
      <w:proofErr w:type="spellStart"/>
      <w:r>
        <w:rPr>
          <w:sz w:val="28"/>
        </w:rPr>
        <w:t>inaequalis</w:t>
      </w:r>
      <w:proofErr w:type="spellEnd"/>
      <w:r>
        <w:rPr>
          <w:sz w:val="28"/>
        </w:rPr>
        <w:t>)</w:t>
      </w:r>
    </w:p>
    <w:p w14:paraId="67C9CE0C" w14:textId="77777777" w:rsidR="00FD21A6" w:rsidRDefault="00572C67">
      <w:pPr>
        <w:pStyle w:val="ListParagraph"/>
        <w:numPr>
          <w:ilvl w:val="2"/>
          <w:numId w:val="4"/>
        </w:numPr>
        <w:tabs>
          <w:tab w:val="left" w:pos="821"/>
        </w:tabs>
        <w:spacing w:before="161"/>
        <w:rPr>
          <w:sz w:val="28"/>
        </w:rPr>
      </w:pPr>
      <w:proofErr w:type="spellStart"/>
      <w:r>
        <w:rPr>
          <w:sz w:val="28"/>
        </w:rPr>
        <w:t>Marssonina</w:t>
      </w:r>
      <w:proofErr w:type="spellEnd"/>
      <w:r>
        <w:rPr>
          <w:spacing w:val="-3"/>
          <w:sz w:val="28"/>
        </w:rPr>
        <w:t xml:space="preserve"> </w:t>
      </w:r>
      <w:r>
        <w:rPr>
          <w:sz w:val="28"/>
        </w:rPr>
        <w:t>leaf</w:t>
      </w:r>
      <w:r>
        <w:rPr>
          <w:spacing w:val="-2"/>
          <w:sz w:val="28"/>
        </w:rPr>
        <w:t xml:space="preserve"> </w:t>
      </w:r>
      <w:r>
        <w:rPr>
          <w:sz w:val="28"/>
        </w:rPr>
        <w:t>blotch</w:t>
      </w:r>
      <w:r>
        <w:rPr>
          <w:spacing w:val="-2"/>
          <w:sz w:val="28"/>
        </w:rPr>
        <w:t xml:space="preserve"> </w:t>
      </w:r>
      <w:r>
        <w:rPr>
          <w:sz w:val="28"/>
        </w:rPr>
        <w:t>(</w:t>
      </w:r>
      <w:proofErr w:type="gramStart"/>
      <w:r>
        <w:rPr>
          <w:sz w:val="28"/>
        </w:rPr>
        <w:t>pre</w:t>
      </w:r>
      <w:r>
        <w:rPr>
          <w:spacing w:val="-2"/>
          <w:sz w:val="28"/>
        </w:rPr>
        <w:t xml:space="preserve"> </w:t>
      </w:r>
      <w:r>
        <w:rPr>
          <w:sz w:val="28"/>
        </w:rPr>
        <w:t>mature</w:t>
      </w:r>
      <w:proofErr w:type="gramEnd"/>
      <w:r>
        <w:rPr>
          <w:spacing w:val="-3"/>
          <w:sz w:val="28"/>
        </w:rPr>
        <w:t xml:space="preserve"> </w:t>
      </w:r>
      <w:r>
        <w:rPr>
          <w:sz w:val="28"/>
        </w:rPr>
        <w:t>leaf</w:t>
      </w:r>
      <w:r>
        <w:rPr>
          <w:spacing w:val="-2"/>
          <w:sz w:val="28"/>
        </w:rPr>
        <w:t xml:space="preserve"> </w:t>
      </w:r>
      <w:r>
        <w:rPr>
          <w:sz w:val="28"/>
        </w:rPr>
        <w:t>fall)</w:t>
      </w:r>
    </w:p>
    <w:p w14:paraId="43F29A65" w14:textId="77777777" w:rsidR="00FD21A6" w:rsidRDefault="00572C67">
      <w:pPr>
        <w:pStyle w:val="ListParagraph"/>
        <w:numPr>
          <w:ilvl w:val="2"/>
          <w:numId w:val="4"/>
        </w:numPr>
        <w:tabs>
          <w:tab w:val="left" w:pos="821"/>
        </w:tabs>
        <w:spacing w:before="163"/>
        <w:rPr>
          <w:sz w:val="28"/>
        </w:rPr>
      </w:pPr>
      <w:r>
        <w:rPr>
          <w:sz w:val="28"/>
        </w:rPr>
        <w:t>Black</w:t>
      </w:r>
      <w:r>
        <w:rPr>
          <w:spacing w:val="-1"/>
          <w:sz w:val="28"/>
        </w:rPr>
        <w:t xml:space="preserve"> </w:t>
      </w:r>
      <w:r>
        <w:rPr>
          <w:sz w:val="28"/>
        </w:rPr>
        <w:t>rot</w:t>
      </w:r>
      <w:r>
        <w:rPr>
          <w:spacing w:val="-1"/>
          <w:sz w:val="28"/>
        </w:rPr>
        <w:t xml:space="preserve"> </w:t>
      </w:r>
      <w:r>
        <w:rPr>
          <w:sz w:val="28"/>
        </w:rPr>
        <w:t>canker</w:t>
      </w:r>
    </w:p>
    <w:p w14:paraId="4D19EE15" w14:textId="77777777" w:rsidR="00FD21A6" w:rsidRDefault="00572C67">
      <w:pPr>
        <w:pStyle w:val="ListParagraph"/>
        <w:numPr>
          <w:ilvl w:val="2"/>
          <w:numId w:val="4"/>
        </w:numPr>
        <w:tabs>
          <w:tab w:val="left" w:pos="821"/>
        </w:tabs>
        <w:spacing w:before="160"/>
        <w:rPr>
          <w:sz w:val="28"/>
        </w:rPr>
      </w:pPr>
      <w:r>
        <w:rPr>
          <w:sz w:val="28"/>
        </w:rPr>
        <w:t>Collar</w:t>
      </w:r>
      <w:r>
        <w:rPr>
          <w:spacing w:val="-2"/>
          <w:sz w:val="28"/>
        </w:rPr>
        <w:t xml:space="preserve"> </w:t>
      </w:r>
      <w:r>
        <w:rPr>
          <w:sz w:val="28"/>
        </w:rPr>
        <w:t>rot</w:t>
      </w:r>
    </w:p>
    <w:p w14:paraId="76CF69DA" w14:textId="77777777" w:rsidR="00FD21A6" w:rsidRDefault="00572C67">
      <w:pPr>
        <w:pStyle w:val="ListParagraph"/>
        <w:numPr>
          <w:ilvl w:val="2"/>
          <w:numId w:val="4"/>
        </w:numPr>
        <w:tabs>
          <w:tab w:val="left" w:pos="821"/>
        </w:tabs>
        <w:spacing w:before="161"/>
        <w:rPr>
          <w:sz w:val="28"/>
        </w:rPr>
      </w:pPr>
      <w:r>
        <w:rPr>
          <w:sz w:val="28"/>
        </w:rPr>
        <w:t>Powdery</w:t>
      </w:r>
      <w:r>
        <w:rPr>
          <w:spacing w:val="-3"/>
          <w:sz w:val="28"/>
        </w:rPr>
        <w:t xml:space="preserve"> </w:t>
      </w:r>
      <w:r>
        <w:rPr>
          <w:sz w:val="28"/>
        </w:rPr>
        <w:t>mildew</w:t>
      </w:r>
    </w:p>
    <w:p w14:paraId="0E1CC251" w14:textId="77777777" w:rsidR="00FD21A6" w:rsidRDefault="00572C67">
      <w:pPr>
        <w:pStyle w:val="ListParagraph"/>
        <w:numPr>
          <w:ilvl w:val="2"/>
          <w:numId w:val="4"/>
        </w:numPr>
        <w:tabs>
          <w:tab w:val="left" w:pos="821"/>
        </w:tabs>
        <w:spacing w:before="160"/>
        <w:rPr>
          <w:sz w:val="28"/>
        </w:rPr>
      </w:pPr>
      <w:r>
        <w:rPr>
          <w:sz w:val="28"/>
        </w:rPr>
        <w:t>Sooty</w:t>
      </w:r>
      <w:r>
        <w:rPr>
          <w:spacing w:val="-2"/>
          <w:sz w:val="28"/>
        </w:rPr>
        <w:t xml:space="preserve"> </w:t>
      </w:r>
      <w:r>
        <w:rPr>
          <w:sz w:val="28"/>
        </w:rPr>
        <w:t>blotch</w:t>
      </w:r>
      <w:r>
        <w:rPr>
          <w:spacing w:val="-1"/>
          <w:sz w:val="28"/>
        </w:rPr>
        <w:t xml:space="preserve"> </w:t>
      </w:r>
      <w:r>
        <w:rPr>
          <w:sz w:val="28"/>
        </w:rPr>
        <w:t>and</w:t>
      </w:r>
      <w:r>
        <w:rPr>
          <w:spacing w:val="-2"/>
          <w:sz w:val="28"/>
        </w:rPr>
        <w:t xml:space="preserve"> </w:t>
      </w:r>
      <w:r>
        <w:rPr>
          <w:sz w:val="28"/>
        </w:rPr>
        <w:t>fly</w:t>
      </w:r>
      <w:r>
        <w:rPr>
          <w:spacing w:val="-5"/>
          <w:sz w:val="28"/>
        </w:rPr>
        <w:t xml:space="preserve"> </w:t>
      </w:r>
      <w:r>
        <w:rPr>
          <w:sz w:val="28"/>
        </w:rPr>
        <w:t>speck</w:t>
      </w:r>
    </w:p>
    <w:p w14:paraId="0057431E" w14:textId="77777777" w:rsidR="00FD21A6" w:rsidRDefault="00572C67">
      <w:pPr>
        <w:pStyle w:val="ListParagraph"/>
        <w:numPr>
          <w:ilvl w:val="2"/>
          <w:numId w:val="4"/>
        </w:numPr>
        <w:tabs>
          <w:tab w:val="left" w:pos="821"/>
        </w:tabs>
        <w:spacing w:before="161"/>
        <w:rPr>
          <w:sz w:val="28"/>
        </w:rPr>
      </w:pPr>
      <w:r>
        <w:rPr>
          <w:sz w:val="28"/>
        </w:rPr>
        <w:t>Apple</w:t>
      </w:r>
      <w:r>
        <w:rPr>
          <w:spacing w:val="-3"/>
          <w:sz w:val="28"/>
        </w:rPr>
        <w:t xml:space="preserve"> </w:t>
      </w:r>
      <w:r>
        <w:rPr>
          <w:sz w:val="28"/>
        </w:rPr>
        <w:t>mosaic</w:t>
      </w:r>
      <w:r>
        <w:rPr>
          <w:spacing w:val="-3"/>
          <w:sz w:val="28"/>
        </w:rPr>
        <w:t xml:space="preserve"> </w:t>
      </w:r>
      <w:r>
        <w:rPr>
          <w:sz w:val="28"/>
        </w:rPr>
        <w:t>and</w:t>
      </w:r>
      <w:r>
        <w:rPr>
          <w:spacing w:val="-2"/>
          <w:sz w:val="28"/>
        </w:rPr>
        <w:t xml:space="preserve"> </w:t>
      </w:r>
      <w:r>
        <w:rPr>
          <w:sz w:val="28"/>
        </w:rPr>
        <w:t>other</w:t>
      </w:r>
      <w:r>
        <w:rPr>
          <w:spacing w:val="-2"/>
          <w:sz w:val="28"/>
        </w:rPr>
        <w:t xml:space="preserve"> </w:t>
      </w:r>
      <w:r>
        <w:rPr>
          <w:sz w:val="28"/>
        </w:rPr>
        <w:t>virus</w:t>
      </w:r>
      <w:r>
        <w:rPr>
          <w:spacing w:val="-2"/>
          <w:sz w:val="28"/>
        </w:rPr>
        <w:t xml:space="preserve"> </w:t>
      </w:r>
      <w:r>
        <w:rPr>
          <w:sz w:val="28"/>
        </w:rPr>
        <w:t>diseases</w:t>
      </w:r>
    </w:p>
    <w:p w14:paraId="2EB69763" w14:textId="77777777" w:rsidR="00FD21A6" w:rsidRDefault="00572C67">
      <w:pPr>
        <w:pStyle w:val="ListParagraph"/>
        <w:numPr>
          <w:ilvl w:val="2"/>
          <w:numId w:val="4"/>
        </w:numPr>
        <w:tabs>
          <w:tab w:val="left" w:pos="821"/>
        </w:tabs>
        <w:spacing w:before="163"/>
        <w:rPr>
          <w:sz w:val="28"/>
        </w:rPr>
      </w:pPr>
      <w:r>
        <w:rPr>
          <w:sz w:val="28"/>
        </w:rPr>
        <w:t>Alternaria</w:t>
      </w:r>
      <w:r>
        <w:rPr>
          <w:spacing w:val="-7"/>
          <w:sz w:val="28"/>
        </w:rPr>
        <w:t xml:space="preserve"> </w:t>
      </w:r>
      <w:r>
        <w:rPr>
          <w:sz w:val="28"/>
        </w:rPr>
        <w:t>leaf</w:t>
      </w:r>
      <w:r>
        <w:rPr>
          <w:spacing w:val="-5"/>
          <w:sz w:val="28"/>
        </w:rPr>
        <w:t xml:space="preserve"> </w:t>
      </w:r>
      <w:r>
        <w:rPr>
          <w:sz w:val="28"/>
        </w:rPr>
        <w:t>spot/blight</w:t>
      </w:r>
    </w:p>
    <w:p w14:paraId="2DDA815E" w14:textId="77777777" w:rsidR="00FD21A6" w:rsidRDefault="00572C67">
      <w:pPr>
        <w:pStyle w:val="ListParagraph"/>
        <w:numPr>
          <w:ilvl w:val="2"/>
          <w:numId w:val="4"/>
        </w:numPr>
        <w:tabs>
          <w:tab w:val="left" w:pos="821"/>
        </w:tabs>
        <w:spacing w:before="160" w:line="360" w:lineRule="auto"/>
        <w:ind w:left="460" w:right="8144" w:firstLine="0"/>
        <w:rPr>
          <w:sz w:val="28"/>
        </w:rPr>
      </w:pPr>
      <w:r>
        <w:rPr>
          <w:sz w:val="28"/>
        </w:rPr>
        <w:t>Core</w:t>
      </w:r>
      <w:r>
        <w:rPr>
          <w:spacing w:val="78"/>
          <w:sz w:val="28"/>
        </w:rPr>
        <w:t xml:space="preserve"> </w:t>
      </w:r>
      <w:r>
        <w:rPr>
          <w:sz w:val="28"/>
        </w:rPr>
        <w:t>rot</w:t>
      </w:r>
      <w:r>
        <w:rPr>
          <w:spacing w:val="1"/>
          <w:sz w:val="28"/>
        </w:rPr>
        <w:t xml:space="preserve"> </w:t>
      </w:r>
      <w:proofErr w:type="gramStart"/>
      <w:r>
        <w:rPr>
          <w:sz w:val="28"/>
        </w:rPr>
        <w:t>10.Brown</w:t>
      </w:r>
      <w:proofErr w:type="gramEnd"/>
      <w:r>
        <w:rPr>
          <w:spacing w:val="1"/>
          <w:sz w:val="28"/>
        </w:rPr>
        <w:t xml:space="preserve"> </w:t>
      </w:r>
      <w:r>
        <w:rPr>
          <w:sz w:val="28"/>
        </w:rPr>
        <w:t>rot</w:t>
      </w:r>
      <w:r>
        <w:rPr>
          <w:spacing w:val="1"/>
          <w:sz w:val="28"/>
        </w:rPr>
        <w:t xml:space="preserve"> </w:t>
      </w:r>
      <w:r>
        <w:rPr>
          <w:sz w:val="28"/>
        </w:rPr>
        <w:t>11.White rot</w:t>
      </w:r>
      <w:r>
        <w:rPr>
          <w:spacing w:val="-3"/>
          <w:sz w:val="28"/>
        </w:rPr>
        <w:t xml:space="preserve"> </w:t>
      </w:r>
      <w:r>
        <w:rPr>
          <w:sz w:val="28"/>
        </w:rPr>
        <w:t>/</w:t>
      </w:r>
      <w:r>
        <w:rPr>
          <w:spacing w:val="1"/>
          <w:sz w:val="28"/>
        </w:rPr>
        <w:t xml:space="preserve"> </w:t>
      </w:r>
      <w:r>
        <w:rPr>
          <w:sz w:val="28"/>
        </w:rPr>
        <w:t>root</w:t>
      </w:r>
      <w:r>
        <w:rPr>
          <w:spacing w:val="2"/>
          <w:sz w:val="28"/>
        </w:rPr>
        <w:t xml:space="preserve"> </w:t>
      </w:r>
      <w:r>
        <w:rPr>
          <w:sz w:val="28"/>
        </w:rPr>
        <w:t>rot</w:t>
      </w:r>
      <w:r>
        <w:rPr>
          <w:spacing w:val="-67"/>
          <w:sz w:val="28"/>
        </w:rPr>
        <w:t xml:space="preserve"> </w:t>
      </w:r>
      <w:r>
        <w:rPr>
          <w:sz w:val="28"/>
        </w:rPr>
        <w:t>12.Seedling</w:t>
      </w:r>
      <w:r>
        <w:rPr>
          <w:spacing w:val="1"/>
          <w:sz w:val="28"/>
        </w:rPr>
        <w:t xml:space="preserve"> </w:t>
      </w:r>
      <w:r>
        <w:rPr>
          <w:sz w:val="28"/>
        </w:rPr>
        <w:t>blight</w:t>
      </w:r>
      <w:r>
        <w:rPr>
          <w:spacing w:val="1"/>
          <w:sz w:val="28"/>
        </w:rPr>
        <w:t xml:space="preserve"> </w:t>
      </w:r>
      <w:r>
        <w:rPr>
          <w:sz w:val="28"/>
        </w:rPr>
        <w:t>13.IPM</w:t>
      </w:r>
      <w:r>
        <w:rPr>
          <w:spacing w:val="1"/>
          <w:sz w:val="28"/>
        </w:rPr>
        <w:t xml:space="preserve"> </w:t>
      </w:r>
      <w:r>
        <w:rPr>
          <w:sz w:val="28"/>
        </w:rPr>
        <w:t>for</w:t>
      </w:r>
      <w:r>
        <w:rPr>
          <w:spacing w:val="-2"/>
          <w:sz w:val="28"/>
        </w:rPr>
        <w:t xml:space="preserve"> </w:t>
      </w:r>
      <w:r>
        <w:rPr>
          <w:sz w:val="28"/>
        </w:rPr>
        <w:t>Apple</w:t>
      </w:r>
    </w:p>
    <w:p w14:paraId="32A1B131" w14:textId="77777777" w:rsidR="00FD21A6" w:rsidRDefault="00FD21A6">
      <w:pPr>
        <w:pStyle w:val="BodyText"/>
        <w:spacing w:before="9"/>
        <w:rPr>
          <w:sz w:val="27"/>
        </w:rPr>
      </w:pPr>
    </w:p>
    <w:p w14:paraId="00176791" w14:textId="77777777" w:rsidR="00FD21A6" w:rsidRDefault="00572C67">
      <w:pPr>
        <w:pStyle w:val="BodyText"/>
        <w:spacing w:line="360" w:lineRule="auto"/>
        <w:ind w:left="460" w:right="177"/>
        <w:jc w:val="both"/>
      </w:pPr>
      <w:r>
        <w:t>Many people and technological groups are involved in the field of agriculture to increase the</w:t>
      </w:r>
      <w:r>
        <w:rPr>
          <w:spacing w:val="1"/>
        </w:rPr>
        <w:t xml:space="preserve"> </w:t>
      </w:r>
      <w:r>
        <w:t xml:space="preserve">yield and throughput. There </w:t>
      </w:r>
      <w:proofErr w:type="gramStart"/>
      <w:r>
        <w:t>has</w:t>
      </w:r>
      <w:proofErr w:type="gramEnd"/>
      <w:r>
        <w:t xml:space="preserve"> been various techniques used in the past to solve problems</w:t>
      </w:r>
      <w:r>
        <w:rPr>
          <w:spacing w:val="1"/>
        </w:rPr>
        <w:t xml:space="preserve"> </w:t>
      </w:r>
      <w:r>
        <w:t>related to disease spread in a tomato plant. With the advancement in technology tomato plant</w:t>
      </w:r>
      <w:r>
        <w:rPr>
          <w:spacing w:val="-67"/>
        </w:rPr>
        <w:t xml:space="preserve"> </w:t>
      </w:r>
      <w:r>
        <w:t>disease</w:t>
      </w:r>
      <w:r>
        <w:rPr>
          <w:spacing w:val="-5"/>
        </w:rPr>
        <w:t xml:space="preserve"> </w:t>
      </w:r>
      <w:r>
        <w:t>detection</w:t>
      </w:r>
      <w:r>
        <w:rPr>
          <w:spacing w:val="-5"/>
        </w:rPr>
        <w:t xml:space="preserve"> </w:t>
      </w:r>
      <w:r>
        <w:t>have</w:t>
      </w:r>
      <w:r>
        <w:rPr>
          <w:spacing w:val="-5"/>
        </w:rPr>
        <w:t xml:space="preserve"> </w:t>
      </w:r>
      <w:r>
        <w:t>become</w:t>
      </w:r>
      <w:r>
        <w:rPr>
          <w:spacing w:val="-5"/>
        </w:rPr>
        <w:t xml:space="preserve"> </w:t>
      </w:r>
      <w:proofErr w:type="gramStart"/>
      <w:r>
        <w:t>more</w:t>
      </w:r>
      <w:r>
        <w:rPr>
          <w:spacing w:val="-5"/>
        </w:rPr>
        <w:t xml:space="preserve"> </w:t>
      </w:r>
      <w:r>
        <w:t>easy</w:t>
      </w:r>
      <w:r>
        <w:rPr>
          <w:spacing w:val="-7"/>
        </w:rPr>
        <w:t xml:space="preserve"> </w:t>
      </w:r>
      <w:r>
        <w:t>and</w:t>
      </w:r>
      <w:r>
        <w:rPr>
          <w:spacing w:val="-5"/>
        </w:rPr>
        <w:t xml:space="preserve"> </w:t>
      </w:r>
      <w:r>
        <w:t>precise</w:t>
      </w:r>
      <w:proofErr w:type="gramEnd"/>
      <w:r>
        <w:t>.</w:t>
      </w:r>
      <w:r>
        <w:rPr>
          <w:spacing w:val="-6"/>
        </w:rPr>
        <w:t xml:space="preserve"> </w:t>
      </w:r>
      <w:r>
        <w:t>In</w:t>
      </w:r>
      <w:r>
        <w:rPr>
          <w:spacing w:val="-4"/>
        </w:rPr>
        <w:t xml:space="preserve"> </w:t>
      </w:r>
      <w:r>
        <w:t>our</w:t>
      </w:r>
      <w:r>
        <w:rPr>
          <w:spacing w:val="-5"/>
        </w:rPr>
        <w:t xml:space="preserve"> </w:t>
      </w:r>
      <w:r>
        <w:t>system</w:t>
      </w:r>
      <w:r>
        <w:rPr>
          <w:spacing w:val="-5"/>
        </w:rPr>
        <w:t xml:space="preserve"> </w:t>
      </w:r>
      <w:r>
        <w:t>a</w:t>
      </w:r>
      <w:r>
        <w:rPr>
          <w:spacing w:val="-5"/>
        </w:rPr>
        <w:t xml:space="preserve"> </w:t>
      </w:r>
      <w:r>
        <w:t>different</w:t>
      </w:r>
      <w:r>
        <w:rPr>
          <w:spacing w:val="-5"/>
        </w:rPr>
        <w:t xml:space="preserve"> </w:t>
      </w:r>
      <w:r>
        <w:t>approach,</w:t>
      </w:r>
      <w:r>
        <w:rPr>
          <w:spacing w:val="-6"/>
        </w:rPr>
        <w:t xml:space="preserve"> </w:t>
      </w:r>
      <w:proofErr w:type="gramStart"/>
      <w:r>
        <w:t>i.e.</w:t>
      </w:r>
      <w:proofErr w:type="gramEnd"/>
      <w:r>
        <w:rPr>
          <w:spacing w:val="-68"/>
        </w:rPr>
        <w:t xml:space="preserve"> </w:t>
      </w:r>
      <w:r>
        <w:t>KNN</w:t>
      </w:r>
      <w:r>
        <w:rPr>
          <w:spacing w:val="25"/>
        </w:rPr>
        <w:t xml:space="preserve"> </w:t>
      </w:r>
      <w:r>
        <w:t>algorithm</w:t>
      </w:r>
      <w:r>
        <w:rPr>
          <w:spacing w:val="25"/>
        </w:rPr>
        <w:t xml:space="preserve"> </w:t>
      </w:r>
      <w:r>
        <w:t>is</w:t>
      </w:r>
      <w:r>
        <w:rPr>
          <w:spacing w:val="23"/>
        </w:rPr>
        <w:t xml:space="preserve"> </w:t>
      </w:r>
      <w:r>
        <w:t>used</w:t>
      </w:r>
      <w:r>
        <w:rPr>
          <w:spacing w:val="26"/>
        </w:rPr>
        <w:t xml:space="preserve"> </w:t>
      </w:r>
      <w:r>
        <w:t>for</w:t>
      </w:r>
      <w:r>
        <w:rPr>
          <w:spacing w:val="25"/>
        </w:rPr>
        <w:t xml:space="preserve"> </w:t>
      </w:r>
      <w:r>
        <w:t>the</w:t>
      </w:r>
      <w:r>
        <w:rPr>
          <w:spacing w:val="22"/>
        </w:rPr>
        <w:t xml:space="preserve"> </w:t>
      </w:r>
      <w:r>
        <w:t>same.</w:t>
      </w:r>
      <w:r>
        <w:rPr>
          <w:spacing w:val="24"/>
        </w:rPr>
        <w:t xml:space="preserve"> </w:t>
      </w:r>
      <w:r>
        <w:t>Various</w:t>
      </w:r>
      <w:r>
        <w:rPr>
          <w:spacing w:val="26"/>
        </w:rPr>
        <w:t xml:space="preserve"> </w:t>
      </w:r>
      <w:r>
        <w:t>kind</w:t>
      </w:r>
      <w:r>
        <w:rPr>
          <w:spacing w:val="23"/>
        </w:rPr>
        <w:t xml:space="preserve"> </w:t>
      </w:r>
      <w:r>
        <w:t>of</w:t>
      </w:r>
      <w:r>
        <w:rPr>
          <w:spacing w:val="25"/>
        </w:rPr>
        <w:t xml:space="preserve"> </w:t>
      </w:r>
      <w:r>
        <w:t>methods</w:t>
      </w:r>
      <w:r>
        <w:rPr>
          <w:spacing w:val="23"/>
        </w:rPr>
        <w:t xml:space="preserve"> </w:t>
      </w:r>
      <w:r>
        <w:t>have</w:t>
      </w:r>
      <w:r>
        <w:rPr>
          <w:spacing w:val="25"/>
        </w:rPr>
        <w:t xml:space="preserve"> </w:t>
      </w:r>
      <w:r>
        <w:t>been</w:t>
      </w:r>
      <w:r>
        <w:rPr>
          <w:spacing w:val="25"/>
        </w:rPr>
        <w:t xml:space="preserve"> </w:t>
      </w:r>
      <w:r>
        <w:t>used</w:t>
      </w:r>
      <w:r>
        <w:rPr>
          <w:spacing w:val="25"/>
        </w:rPr>
        <w:t xml:space="preserve"> </w:t>
      </w:r>
      <w:r>
        <w:t>recently</w:t>
      </w:r>
      <w:r>
        <w:rPr>
          <w:spacing w:val="24"/>
        </w:rPr>
        <w:t xml:space="preserve"> </w:t>
      </w:r>
      <w:r>
        <w:t>to</w:t>
      </w:r>
    </w:p>
    <w:p w14:paraId="1CECD316" w14:textId="77777777" w:rsidR="00FD21A6" w:rsidRDefault="00FD21A6">
      <w:pPr>
        <w:pStyle w:val="BodyText"/>
        <w:rPr>
          <w:sz w:val="20"/>
        </w:rPr>
      </w:pPr>
    </w:p>
    <w:p w14:paraId="446AA951" w14:textId="77777777" w:rsidR="00FD21A6" w:rsidRDefault="00FD21A6">
      <w:pPr>
        <w:pStyle w:val="BodyText"/>
        <w:rPr>
          <w:sz w:val="20"/>
        </w:rPr>
      </w:pPr>
    </w:p>
    <w:p w14:paraId="4AEE63FD" w14:textId="77777777" w:rsidR="00FD21A6" w:rsidRDefault="00FD21A6">
      <w:pPr>
        <w:pStyle w:val="BodyText"/>
        <w:rPr>
          <w:sz w:val="20"/>
        </w:rPr>
      </w:pPr>
    </w:p>
    <w:p w14:paraId="367EB967" w14:textId="77777777" w:rsidR="00FD21A6" w:rsidRDefault="00FD21A6">
      <w:pPr>
        <w:pStyle w:val="BodyText"/>
        <w:rPr>
          <w:sz w:val="20"/>
        </w:rPr>
      </w:pPr>
    </w:p>
    <w:p w14:paraId="369B6BC0" w14:textId="77777777" w:rsidR="00FD21A6" w:rsidRDefault="00FD21A6">
      <w:pPr>
        <w:pStyle w:val="BodyText"/>
        <w:spacing w:before="8"/>
        <w:rPr>
          <w:sz w:val="19"/>
        </w:rPr>
      </w:pPr>
    </w:p>
    <w:p w14:paraId="03817B99" w14:textId="77777777" w:rsidR="00FD21A6" w:rsidRDefault="00572C67">
      <w:pPr>
        <w:spacing w:before="100"/>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10</w:t>
      </w:r>
    </w:p>
    <w:p w14:paraId="196F3DB4" w14:textId="77777777" w:rsidR="00FD21A6" w:rsidRDefault="00FD21A6">
      <w:pPr>
        <w:rPr>
          <w:rFonts w:ascii="Verdana"/>
          <w:sz w:val="20"/>
        </w:rPr>
        <w:sectPr w:rsidR="00FD21A6">
          <w:pgSz w:w="12240" w:h="15840"/>
          <w:pgMar w:top="1020" w:right="540" w:bottom="280" w:left="620" w:header="720" w:footer="720" w:gutter="0"/>
          <w:cols w:space="720"/>
        </w:sectPr>
      </w:pPr>
    </w:p>
    <w:p w14:paraId="5B9EE0CE" w14:textId="77777777" w:rsidR="00FD21A6" w:rsidRDefault="0007664D">
      <w:pPr>
        <w:pStyle w:val="BodyText"/>
        <w:spacing w:before="60" w:line="360" w:lineRule="auto"/>
        <w:ind w:left="460" w:right="174"/>
        <w:jc w:val="both"/>
      </w:pPr>
      <w:r>
        <w:lastRenderedPageBreak/>
        <w:pict w14:anchorId="06E1DDB4">
          <v:group id="_x0000_s1057" style="position:absolute;left:0;text-align:left;margin-left:14.65pt;margin-top:19.15pt;width:580.55pt;height:751.55pt;z-index:-251666432;mso-position-horizontal-relative:page;mso-position-vertical-relative:page" coordorigin="294,383" coordsize="11611,15031">
            <v:rect id="_x0000_s1058" style="position:absolute;left:306;top:396;width:11586;height:15006" filled="f" strokecolor="#76716c" strokeweight="1.25pt"/>
            <v:shape id="_x0000_s1059"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determine the type of plant disease. Some of these involves analysis and study of chemical</w:t>
      </w:r>
      <w:r w:rsidR="00572C67">
        <w:rPr>
          <w:spacing w:val="1"/>
        </w:rPr>
        <w:t xml:space="preserve"> </w:t>
      </w:r>
      <w:r w:rsidR="00572C67">
        <w:t>analysis method to determine plant diseases, and ways which are indirect by implementing</w:t>
      </w:r>
      <w:r w:rsidR="00572C67">
        <w:rPr>
          <w:spacing w:val="1"/>
        </w:rPr>
        <w:t xml:space="preserve"> </w:t>
      </w:r>
      <w:r w:rsidR="00572C67">
        <w:t>physical techniques, like spectroscopy of the leaf and imaging, to get information related to</w:t>
      </w:r>
      <w:r w:rsidR="00572C67">
        <w:rPr>
          <w:spacing w:val="1"/>
        </w:rPr>
        <w:t xml:space="preserve"> </w:t>
      </w:r>
      <w:r w:rsidR="00572C67">
        <w:rPr>
          <w:spacing w:val="-1"/>
        </w:rPr>
        <w:t>properties</w:t>
      </w:r>
      <w:r w:rsidR="00572C67">
        <w:rPr>
          <w:spacing w:val="-17"/>
        </w:rPr>
        <w:t xml:space="preserve"> </w:t>
      </w:r>
      <w:r w:rsidR="00572C67">
        <w:rPr>
          <w:spacing w:val="-1"/>
        </w:rPr>
        <w:t>of</w:t>
      </w:r>
      <w:r w:rsidR="00572C67">
        <w:rPr>
          <w:spacing w:val="-15"/>
        </w:rPr>
        <w:t xml:space="preserve"> </w:t>
      </w:r>
      <w:r w:rsidR="00572C67">
        <w:rPr>
          <w:spacing w:val="-1"/>
        </w:rPr>
        <w:t>tomato</w:t>
      </w:r>
      <w:r w:rsidR="00572C67">
        <w:rPr>
          <w:spacing w:val="-14"/>
        </w:rPr>
        <w:t xml:space="preserve"> </w:t>
      </w:r>
      <w:r w:rsidR="00572C67">
        <w:rPr>
          <w:spacing w:val="-1"/>
        </w:rPr>
        <w:t>plant.</w:t>
      </w:r>
      <w:r w:rsidR="00572C67">
        <w:rPr>
          <w:spacing w:val="-16"/>
        </w:rPr>
        <w:t xml:space="preserve"> </w:t>
      </w:r>
      <w:r w:rsidR="00572C67">
        <w:rPr>
          <w:spacing w:val="-1"/>
        </w:rPr>
        <w:t>Following</w:t>
      </w:r>
      <w:r w:rsidR="00572C67">
        <w:rPr>
          <w:spacing w:val="-14"/>
        </w:rPr>
        <w:t xml:space="preserve"> </w:t>
      </w:r>
      <w:r w:rsidR="00572C67">
        <w:rPr>
          <w:spacing w:val="-1"/>
        </w:rPr>
        <w:t>this,</w:t>
      </w:r>
      <w:r w:rsidR="00572C67">
        <w:rPr>
          <w:spacing w:val="-16"/>
        </w:rPr>
        <w:t xml:space="preserve"> </w:t>
      </w:r>
      <w:r w:rsidR="00572C67">
        <w:rPr>
          <w:spacing w:val="-1"/>
        </w:rPr>
        <w:t>the</w:t>
      </w:r>
      <w:r w:rsidR="00572C67">
        <w:rPr>
          <w:spacing w:val="-14"/>
        </w:rPr>
        <w:t xml:space="preserve"> </w:t>
      </w:r>
      <w:r w:rsidR="00572C67">
        <w:t>merits</w:t>
      </w:r>
      <w:r w:rsidR="00572C67">
        <w:rPr>
          <w:spacing w:val="-14"/>
        </w:rPr>
        <w:t xml:space="preserve"> </w:t>
      </w:r>
      <w:r w:rsidR="00572C67">
        <w:t>of</w:t>
      </w:r>
      <w:r w:rsidR="00572C67">
        <w:rPr>
          <w:spacing w:val="-18"/>
        </w:rPr>
        <w:t xml:space="preserve"> </w:t>
      </w:r>
      <w:r w:rsidR="00572C67">
        <w:t>the</w:t>
      </w:r>
      <w:r w:rsidR="00572C67">
        <w:rPr>
          <w:spacing w:val="-15"/>
        </w:rPr>
        <w:t xml:space="preserve"> </w:t>
      </w:r>
      <w:r w:rsidR="00572C67">
        <w:t>project</w:t>
      </w:r>
      <w:r w:rsidR="00572C67">
        <w:rPr>
          <w:spacing w:val="-14"/>
        </w:rPr>
        <w:t xml:space="preserve"> </w:t>
      </w:r>
      <w:r w:rsidR="00572C67">
        <w:t>contrasted</w:t>
      </w:r>
      <w:r w:rsidR="00572C67">
        <w:rPr>
          <w:spacing w:val="-17"/>
        </w:rPr>
        <w:t xml:space="preserve"> </w:t>
      </w:r>
      <w:r w:rsidR="00572C67">
        <w:t>with</w:t>
      </w:r>
      <w:r w:rsidR="00572C67">
        <w:rPr>
          <w:spacing w:val="-17"/>
        </w:rPr>
        <w:t xml:space="preserve"> </w:t>
      </w:r>
      <w:r w:rsidR="00572C67">
        <w:t>the</w:t>
      </w:r>
      <w:r w:rsidR="00572C67">
        <w:rPr>
          <w:spacing w:val="-14"/>
        </w:rPr>
        <w:t xml:space="preserve"> </w:t>
      </w:r>
      <w:r w:rsidR="00572C67">
        <w:t>existing</w:t>
      </w:r>
      <w:r w:rsidR="00572C67">
        <w:rPr>
          <w:spacing w:val="-68"/>
        </w:rPr>
        <w:t xml:space="preserve"> </w:t>
      </w:r>
      <w:r w:rsidR="00572C67">
        <w:t>technologies</w:t>
      </w:r>
      <w:r w:rsidR="00572C67">
        <w:rPr>
          <w:spacing w:val="-10"/>
        </w:rPr>
        <w:t xml:space="preserve"> </w:t>
      </w:r>
      <w:r w:rsidR="00572C67">
        <w:t>are</w:t>
      </w:r>
      <w:r w:rsidR="00572C67">
        <w:rPr>
          <w:spacing w:val="-8"/>
        </w:rPr>
        <w:t xml:space="preserve"> </w:t>
      </w:r>
      <w:r w:rsidR="00572C67">
        <w:t>related</w:t>
      </w:r>
      <w:r w:rsidR="00572C67">
        <w:rPr>
          <w:spacing w:val="-9"/>
        </w:rPr>
        <w:t xml:space="preserve"> </w:t>
      </w:r>
      <w:r w:rsidR="00572C67">
        <w:t>to</w:t>
      </w:r>
      <w:r w:rsidR="00572C67">
        <w:rPr>
          <w:spacing w:val="-10"/>
        </w:rPr>
        <w:t xml:space="preserve"> </w:t>
      </w:r>
      <w:r w:rsidR="00572C67">
        <w:t>the</w:t>
      </w:r>
      <w:r w:rsidR="00572C67">
        <w:rPr>
          <w:spacing w:val="-10"/>
        </w:rPr>
        <w:t xml:space="preserve"> </w:t>
      </w:r>
      <w:r w:rsidR="00572C67">
        <w:t>underlying</w:t>
      </w:r>
      <w:r w:rsidR="00572C67">
        <w:rPr>
          <w:spacing w:val="-10"/>
        </w:rPr>
        <w:t xml:space="preserve"> </w:t>
      </w:r>
      <w:proofErr w:type="gramStart"/>
      <w:r w:rsidR="00572C67">
        <w:t>points</w:t>
      </w:r>
      <w:r w:rsidR="00572C67">
        <w:rPr>
          <w:spacing w:val="-9"/>
        </w:rPr>
        <w:t xml:space="preserve"> </w:t>
      </w:r>
      <w:r w:rsidR="00572C67">
        <w:t>:</w:t>
      </w:r>
      <w:proofErr w:type="gramEnd"/>
      <w:r w:rsidR="00572C67">
        <w:rPr>
          <w:spacing w:val="-8"/>
        </w:rPr>
        <w:t xml:space="preserve"> </w:t>
      </w:r>
      <w:r w:rsidR="00572C67">
        <w:t>•</w:t>
      </w:r>
      <w:r w:rsidR="00572C67">
        <w:rPr>
          <w:spacing w:val="-11"/>
        </w:rPr>
        <w:t xml:space="preserve"> </w:t>
      </w:r>
      <w:r w:rsidR="00572C67">
        <w:t>The</w:t>
      </w:r>
      <w:r w:rsidR="00572C67">
        <w:rPr>
          <w:spacing w:val="-10"/>
        </w:rPr>
        <w:t xml:space="preserve"> </w:t>
      </w:r>
      <w:r w:rsidR="00572C67">
        <w:t>system</w:t>
      </w:r>
      <w:r w:rsidR="00572C67">
        <w:rPr>
          <w:spacing w:val="-11"/>
        </w:rPr>
        <w:t xml:space="preserve"> </w:t>
      </w:r>
      <w:r w:rsidR="00572C67">
        <w:t>avoids</w:t>
      </w:r>
      <w:r w:rsidR="00572C67">
        <w:rPr>
          <w:spacing w:val="-9"/>
        </w:rPr>
        <w:t xml:space="preserve"> </w:t>
      </w:r>
      <w:r w:rsidR="00572C67">
        <w:t>the</w:t>
      </w:r>
      <w:r w:rsidR="00572C67">
        <w:rPr>
          <w:spacing w:val="-11"/>
        </w:rPr>
        <w:t xml:space="preserve"> </w:t>
      </w:r>
      <w:r w:rsidR="00572C67">
        <w:t>process</w:t>
      </w:r>
      <w:r w:rsidR="00572C67">
        <w:rPr>
          <w:spacing w:val="-9"/>
        </w:rPr>
        <w:t xml:space="preserve"> </w:t>
      </w:r>
      <w:r w:rsidR="00572C67">
        <w:t>involved</w:t>
      </w:r>
      <w:r w:rsidR="00572C67">
        <w:rPr>
          <w:spacing w:val="-10"/>
        </w:rPr>
        <w:t xml:space="preserve"> </w:t>
      </w:r>
      <w:r w:rsidR="00572C67">
        <w:t>in</w:t>
      </w:r>
      <w:r w:rsidR="00572C67">
        <w:rPr>
          <w:spacing w:val="-67"/>
        </w:rPr>
        <w:t xml:space="preserve"> </w:t>
      </w:r>
      <w:r w:rsidR="00572C67">
        <w:t>gathering inputs for studying them in the laboratory, because of pre-existing images taken in</w:t>
      </w:r>
      <w:r w:rsidR="00572C67">
        <w:rPr>
          <w:spacing w:val="1"/>
        </w:rPr>
        <w:t xml:space="preserve"> </w:t>
      </w:r>
      <w:r w:rsidR="00572C67">
        <w:t>place of the plant diseases. It examines the chances where a particular plant is concurrently</w:t>
      </w:r>
      <w:r w:rsidR="00572C67">
        <w:rPr>
          <w:spacing w:val="1"/>
        </w:rPr>
        <w:t xml:space="preserve"> </w:t>
      </w:r>
      <w:r w:rsidR="00572C67">
        <w:t>simulated with higher than one pest or disease in the unchanged recorded input. The outlook</w:t>
      </w:r>
      <w:r w:rsidR="00572C67">
        <w:rPr>
          <w:spacing w:val="1"/>
        </w:rPr>
        <w:t xml:space="preserve"> </w:t>
      </w:r>
      <w:proofErr w:type="gramStart"/>
      <w:r w:rsidR="00572C67">
        <w:t>deploy</w:t>
      </w:r>
      <w:proofErr w:type="gramEnd"/>
      <w:r w:rsidR="00572C67">
        <w:rPr>
          <w:spacing w:val="-4"/>
        </w:rPr>
        <w:t xml:space="preserve"> </w:t>
      </w:r>
      <w:r w:rsidR="00572C67">
        <w:t>inputting</w:t>
      </w:r>
      <w:r w:rsidR="00572C67">
        <w:rPr>
          <w:spacing w:val="-4"/>
        </w:rPr>
        <w:t xml:space="preserve"> </w:t>
      </w:r>
      <w:r w:rsidR="00572C67">
        <w:t>of</w:t>
      </w:r>
      <w:r w:rsidR="00572C67">
        <w:rPr>
          <w:spacing w:val="-5"/>
        </w:rPr>
        <w:t xml:space="preserve"> </w:t>
      </w:r>
      <w:r w:rsidR="00572C67">
        <w:t>various</w:t>
      </w:r>
      <w:r w:rsidR="00572C67">
        <w:rPr>
          <w:spacing w:val="-6"/>
        </w:rPr>
        <w:t xml:space="preserve"> </w:t>
      </w:r>
      <w:r w:rsidR="00572C67">
        <w:t>images</w:t>
      </w:r>
      <w:r w:rsidR="00572C67">
        <w:rPr>
          <w:spacing w:val="-2"/>
        </w:rPr>
        <w:t xml:space="preserve"> </w:t>
      </w:r>
      <w:r w:rsidR="00572C67">
        <w:t>apprehended</w:t>
      </w:r>
      <w:r w:rsidR="00572C67">
        <w:rPr>
          <w:spacing w:val="-4"/>
        </w:rPr>
        <w:t xml:space="preserve"> </w:t>
      </w:r>
      <w:r w:rsidR="00572C67">
        <w:t>by</w:t>
      </w:r>
      <w:r w:rsidR="00572C67">
        <w:rPr>
          <w:spacing w:val="-6"/>
        </w:rPr>
        <w:t xml:space="preserve"> </w:t>
      </w:r>
      <w:r w:rsidR="00572C67">
        <w:t>various</w:t>
      </w:r>
      <w:r w:rsidR="00572C67">
        <w:rPr>
          <w:spacing w:val="-2"/>
        </w:rPr>
        <w:t xml:space="preserve"> </w:t>
      </w:r>
      <w:r w:rsidR="00572C67">
        <w:t>cameras</w:t>
      </w:r>
      <w:r w:rsidR="00572C67">
        <w:rPr>
          <w:spacing w:val="-5"/>
        </w:rPr>
        <w:t xml:space="preserve"> </w:t>
      </w:r>
      <w:r w:rsidR="00572C67">
        <w:t>with</w:t>
      </w:r>
      <w:r w:rsidR="00572C67">
        <w:rPr>
          <w:spacing w:val="-6"/>
        </w:rPr>
        <w:t xml:space="preserve"> </w:t>
      </w:r>
      <w:r w:rsidR="00572C67">
        <w:t>diverse</w:t>
      </w:r>
      <w:r w:rsidR="00572C67">
        <w:rPr>
          <w:spacing w:val="-6"/>
        </w:rPr>
        <w:t xml:space="preserve"> </w:t>
      </w:r>
      <w:r w:rsidR="00572C67">
        <w:t>resolutions,</w:t>
      </w:r>
      <w:r w:rsidR="00572C67">
        <w:rPr>
          <w:spacing w:val="-68"/>
        </w:rPr>
        <w:t xml:space="preserve"> </w:t>
      </w:r>
      <w:r w:rsidR="00572C67">
        <w:t>like mobile phone and the other available cameras devices. The project is systematically pact</w:t>
      </w:r>
      <w:r w:rsidR="00572C67">
        <w:rPr>
          <w:spacing w:val="-67"/>
        </w:rPr>
        <w:t xml:space="preserve"> </w:t>
      </w:r>
      <w:r w:rsidR="00572C67">
        <w:t>with</w:t>
      </w:r>
      <w:r w:rsidR="00572C67">
        <w:rPr>
          <w:spacing w:val="1"/>
        </w:rPr>
        <w:t xml:space="preserve"> </w:t>
      </w:r>
      <w:r w:rsidR="00572C67">
        <w:t>different</w:t>
      </w:r>
      <w:r w:rsidR="00572C67">
        <w:rPr>
          <w:spacing w:val="1"/>
        </w:rPr>
        <w:t xml:space="preserve"> </w:t>
      </w:r>
      <w:r w:rsidR="00572C67">
        <w:t>conditions</w:t>
      </w:r>
      <w:r w:rsidR="00572C67">
        <w:rPr>
          <w:spacing w:val="1"/>
        </w:rPr>
        <w:t xml:space="preserve"> </w:t>
      </w:r>
      <w:r w:rsidR="00572C67">
        <w:t>related</w:t>
      </w:r>
      <w:r w:rsidR="00572C67">
        <w:rPr>
          <w:spacing w:val="1"/>
        </w:rPr>
        <w:t xml:space="preserve"> </w:t>
      </w:r>
      <w:r w:rsidR="00572C67">
        <w:t>to</w:t>
      </w:r>
      <w:r w:rsidR="00572C67">
        <w:rPr>
          <w:spacing w:val="1"/>
        </w:rPr>
        <w:t xml:space="preserve"> </w:t>
      </w:r>
      <w:r w:rsidR="00572C67">
        <w:t>illuminations,</w:t>
      </w:r>
      <w:r w:rsidR="00572C67">
        <w:rPr>
          <w:spacing w:val="1"/>
        </w:rPr>
        <w:t xml:space="preserve"> </w:t>
      </w:r>
      <w:r w:rsidR="00572C67">
        <w:t>the</w:t>
      </w:r>
      <w:r w:rsidR="00572C67">
        <w:rPr>
          <w:spacing w:val="1"/>
        </w:rPr>
        <w:t xml:space="preserve"> </w:t>
      </w:r>
      <w:r w:rsidR="00572C67">
        <w:t>size</w:t>
      </w:r>
      <w:r w:rsidR="00572C67">
        <w:rPr>
          <w:spacing w:val="1"/>
        </w:rPr>
        <w:t xml:space="preserve"> </w:t>
      </w:r>
      <w:r w:rsidR="00572C67">
        <w:t>of</w:t>
      </w:r>
      <w:r w:rsidR="00572C67">
        <w:rPr>
          <w:spacing w:val="1"/>
        </w:rPr>
        <w:t xml:space="preserve"> </w:t>
      </w:r>
      <w:r w:rsidR="00572C67">
        <w:t>actors</w:t>
      </w:r>
      <w:r w:rsidR="00572C67">
        <w:rPr>
          <w:spacing w:val="1"/>
        </w:rPr>
        <w:t xml:space="preserve"> </w:t>
      </w:r>
      <w:r w:rsidR="00572C67">
        <w:t>in</w:t>
      </w:r>
      <w:r w:rsidR="00572C67">
        <w:rPr>
          <w:spacing w:val="1"/>
        </w:rPr>
        <w:t xml:space="preserve"> </w:t>
      </w:r>
      <w:r w:rsidR="00572C67">
        <w:t>an</w:t>
      </w:r>
      <w:r w:rsidR="00572C67">
        <w:rPr>
          <w:spacing w:val="1"/>
        </w:rPr>
        <w:t xml:space="preserve"> </w:t>
      </w:r>
      <w:r w:rsidR="00572C67">
        <w:t>image,</w:t>
      </w:r>
      <w:r w:rsidR="00572C67">
        <w:rPr>
          <w:spacing w:val="1"/>
        </w:rPr>
        <w:t xml:space="preserve"> </w:t>
      </w:r>
      <w:r w:rsidR="00572C67">
        <w:t>and</w:t>
      </w:r>
      <w:r w:rsidR="00572C67">
        <w:rPr>
          <w:spacing w:val="1"/>
        </w:rPr>
        <w:t xml:space="preserve"> </w:t>
      </w:r>
      <w:r w:rsidR="00572C67">
        <w:t xml:space="preserve">surrounding distinction, etc., holding across the neighboring part of that </w:t>
      </w:r>
      <w:proofErr w:type="gramStart"/>
      <w:r w:rsidR="00572C67">
        <w:t>particular plant</w:t>
      </w:r>
      <w:proofErr w:type="gramEnd"/>
      <w:r w:rsidR="00572C67">
        <w:t>. It</w:t>
      </w:r>
      <w:r w:rsidR="00572C67">
        <w:rPr>
          <w:spacing w:val="1"/>
        </w:rPr>
        <w:t xml:space="preserve"> </w:t>
      </w:r>
      <w:r w:rsidR="00572C67">
        <w:t xml:space="preserve">imparts a feasible functioning approach that </w:t>
      </w:r>
      <w:proofErr w:type="gramStart"/>
      <w:r w:rsidR="00572C67">
        <w:t>is able to</w:t>
      </w:r>
      <w:proofErr w:type="gramEnd"/>
      <w:r w:rsidR="00572C67">
        <w:t xml:space="preserve"> maneuver in the domain by not using</w:t>
      </w:r>
      <w:r w:rsidR="00572C67">
        <w:rPr>
          <w:spacing w:val="1"/>
        </w:rPr>
        <w:t xml:space="preserve"> </w:t>
      </w:r>
      <w:r w:rsidR="00572C67">
        <w:t>costly and</w:t>
      </w:r>
      <w:r w:rsidR="00572C67">
        <w:rPr>
          <w:spacing w:val="1"/>
        </w:rPr>
        <w:t xml:space="preserve"> </w:t>
      </w:r>
      <w:r w:rsidR="00572C67">
        <w:t>complex and</w:t>
      </w:r>
      <w:r w:rsidR="00572C67">
        <w:rPr>
          <w:spacing w:val="1"/>
        </w:rPr>
        <w:t xml:space="preserve"> </w:t>
      </w:r>
      <w:r w:rsidR="00572C67">
        <w:t>compound</w:t>
      </w:r>
      <w:r w:rsidR="00572C67">
        <w:rPr>
          <w:spacing w:val="1"/>
        </w:rPr>
        <w:t xml:space="preserve"> </w:t>
      </w:r>
      <w:r w:rsidR="00572C67">
        <w:t>technologies.</w:t>
      </w:r>
    </w:p>
    <w:p w14:paraId="7923246F" w14:textId="77777777" w:rsidR="00FD21A6" w:rsidRDefault="00FD21A6">
      <w:pPr>
        <w:pStyle w:val="BodyText"/>
        <w:rPr>
          <w:sz w:val="20"/>
        </w:rPr>
      </w:pPr>
    </w:p>
    <w:p w14:paraId="5439C237" w14:textId="77777777" w:rsidR="00FD21A6" w:rsidRDefault="00FD21A6">
      <w:pPr>
        <w:pStyle w:val="BodyText"/>
        <w:rPr>
          <w:sz w:val="20"/>
        </w:rPr>
      </w:pPr>
    </w:p>
    <w:p w14:paraId="46DC969D" w14:textId="77777777" w:rsidR="00FD21A6" w:rsidRDefault="00FD21A6">
      <w:pPr>
        <w:pStyle w:val="BodyText"/>
        <w:rPr>
          <w:sz w:val="20"/>
        </w:rPr>
      </w:pPr>
    </w:p>
    <w:p w14:paraId="178AEEB0" w14:textId="77777777" w:rsidR="00FD21A6" w:rsidRDefault="00FD21A6">
      <w:pPr>
        <w:pStyle w:val="BodyText"/>
        <w:rPr>
          <w:sz w:val="20"/>
        </w:rPr>
      </w:pPr>
    </w:p>
    <w:p w14:paraId="47F38DC2" w14:textId="77777777" w:rsidR="00FD21A6" w:rsidRDefault="00FD21A6">
      <w:pPr>
        <w:pStyle w:val="BodyText"/>
        <w:rPr>
          <w:sz w:val="20"/>
        </w:rPr>
      </w:pPr>
    </w:p>
    <w:p w14:paraId="659231AD" w14:textId="77777777" w:rsidR="00FD21A6" w:rsidRDefault="00FD21A6">
      <w:pPr>
        <w:pStyle w:val="BodyText"/>
        <w:rPr>
          <w:sz w:val="20"/>
        </w:rPr>
      </w:pPr>
    </w:p>
    <w:p w14:paraId="3488B0C3" w14:textId="77777777" w:rsidR="00FD21A6" w:rsidRDefault="00FD21A6">
      <w:pPr>
        <w:pStyle w:val="BodyText"/>
        <w:rPr>
          <w:sz w:val="20"/>
        </w:rPr>
      </w:pPr>
    </w:p>
    <w:p w14:paraId="7AF1E66D" w14:textId="77777777" w:rsidR="00FD21A6" w:rsidRDefault="00FD21A6">
      <w:pPr>
        <w:pStyle w:val="BodyText"/>
        <w:rPr>
          <w:sz w:val="20"/>
        </w:rPr>
      </w:pPr>
    </w:p>
    <w:p w14:paraId="2D21EFA4" w14:textId="77777777" w:rsidR="00FD21A6" w:rsidRDefault="00FD21A6">
      <w:pPr>
        <w:pStyle w:val="BodyText"/>
        <w:rPr>
          <w:sz w:val="20"/>
        </w:rPr>
      </w:pPr>
    </w:p>
    <w:p w14:paraId="09F32CCA" w14:textId="77777777" w:rsidR="00FD21A6" w:rsidRDefault="00FD21A6">
      <w:pPr>
        <w:pStyle w:val="BodyText"/>
        <w:rPr>
          <w:sz w:val="20"/>
        </w:rPr>
      </w:pPr>
    </w:p>
    <w:p w14:paraId="5109FC6D" w14:textId="77777777" w:rsidR="00FD21A6" w:rsidRDefault="00FD21A6">
      <w:pPr>
        <w:pStyle w:val="BodyText"/>
        <w:rPr>
          <w:sz w:val="20"/>
        </w:rPr>
      </w:pPr>
    </w:p>
    <w:p w14:paraId="0725C089" w14:textId="77777777" w:rsidR="00FD21A6" w:rsidRDefault="00FD21A6">
      <w:pPr>
        <w:pStyle w:val="BodyText"/>
        <w:rPr>
          <w:sz w:val="20"/>
        </w:rPr>
      </w:pPr>
    </w:p>
    <w:p w14:paraId="4E580091" w14:textId="77777777" w:rsidR="00FD21A6" w:rsidRDefault="00FD21A6">
      <w:pPr>
        <w:pStyle w:val="BodyText"/>
        <w:rPr>
          <w:sz w:val="20"/>
        </w:rPr>
      </w:pPr>
    </w:p>
    <w:p w14:paraId="211A8861" w14:textId="77777777" w:rsidR="00FD21A6" w:rsidRDefault="00FD21A6">
      <w:pPr>
        <w:pStyle w:val="BodyText"/>
        <w:rPr>
          <w:sz w:val="20"/>
        </w:rPr>
      </w:pPr>
    </w:p>
    <w:p w14:paraId="11EEB294" w14:textId="77777777" w:rsidR="00FD21A6" w:rsidRDefault="00FD21A6">
      <w:pPr>
        <w:pStyle w:val="BodyText"/>
        <w:rPr>
          <w:sz w:val="20"/>
        </w:rPr>
      </w:pPr>
    </w:p>
    <w:p w14:paraId="0D459A3B" w14:textId="77777777" w:rsidR="00FD21A6" w:rsidRDefault="00FD21A6">
      <w:pPr>
        <w:pStyle w:val="BodyText"/>
        <w:rPr>
          <w:sz w:val="20"/>
        </w:rPr>
      </w:pPr>
    </w:p>
    <w:p w14:paraId="423A8155" w14:textId="77777777" w:rsidR="00FD21A6" w:rsidRDefault="00FD21A6">
      <w:pPr>
        <w:pStyle w:val="BodyText"/>
        <w:rPr>
          <w:sz w:val="20"/>
        </w:rPr>
      </w:pPr>
    </w:p>
    <w:p w14:paraId="598060AF" w14:textId="77777777" w:rsidR="00FD21A6" w:rsidRDefault="00FD21A6">
      <w:pPr>
        <w:pStyle w:val="BodyText"/>
        <w:rPr>
          <w:sz w:val="20"/>
        </w:rPr>
      </w:pPr>
    </w:p>
    <w:p w14:paraId="2D0A0C5E" w14:textId="77777777" w:rsidR="00FD21A6" w:rsidRDefault="00FD21A6">
      <w:pPr>
        <w:pStyle w:val="BodyText"/>
        <w:rPr>
          <w:sz w:val="20"/>
        </w:rPr>
      </w:pPr>
    </w:p>
    <w:p w14:paraId="7589301C" w14:textId="77777777" w:rsidR="00FD21A6" w:rsidRDefault="00FD21A6">
      <w:pPr>
        <w:pStyle w:val="BodyText"/>
        <w:rPr>
          <w:sz w:val="20"/>
        </w:rPr>
      </w:pPr>
    </w:p>
    <w:p w14:paraId="2B07AAB1" w14:textId="77777777" w:rsidR="00FD21A6" w:rsidRDefault="00FD21A6">
      <w:pPr>
        <w:pStyle w:val="BodyText"/>
        <w:rPr>
          <w:sz w:val="20"/>
        </w:rPr>
      </w:pPr>
    </w:p>
    <w:p w14:paraId="602C2057" w14:textId="77777777" w:rsidR="00FD21A6" w:rsidRDefault="00FD21A6">
      <w:pPr>
        <w:pStyle w:val="BodyText"/>
        <w:rPr>
          <w:sz w:val="20"/>
        </w:rPr>
      </w:pPr>
    </w:p>
    <w:p w14:paraId="17E193DB" w14:textId="77777777" w:rsidR="00FD21A6" w:rsidRDefault="00FD21A6">
      <w:pPr>
        <w:pStyle w:val="BodyText"/>
        <w:rPr>
          <w:sz w:val="20"/>
        </w:rPr>
      </w:pPr>
    </w:p>
    <w:p w14:paraId="43F201C3" w14:textId="77777777" w:rsidR="00FD21A6" w:rsidRDefault="00FD21A6">
      <w:pPr>
        <w:pStyle w:val="BodyText"/>
        <w:rPr>
          <w:sz w:val="20"/>
        </w:rPr>
      </w:pPr>
    </w:p>
    <w:p w14:paraId="363A8170" w14:textId="77777777" w:rsidR="00FD21A6" w:rsidRDefault="00FD21A6">
      <w:pPr>
        <w:pStyle w:val="BodyText"/>
        <w:rPr>
          <w:sz w:val="20"/>
        </w:rPr>
      </w:pPr>
    </w:p>
    <w:p w14:paraId="7D84793B" w14:textId="77777777" w:rsidR="00FD21A6" w:rsidRDefault="00FD21A6">
      <w:pPr>
        <w:pStyle w:val="BodyText"/>
        <w:rPr>
          <w:sz w:val="20"/>
        </w:rPr>
      </w:pPr>
    </w:p>
    <w:p w14:paraId="5E2BBA94" w14:textId="77777777" w:rsidR="00FD21A6" w:rsidRDefault="00FD21A6">
      <w:pPr>
        <w:pStyle w:val="BodyText"/>
        <w:rPr>
          <w:sz w:val="20"/>
        </w:rPr>
      </w:pPr>
    </w:p>
    <w:p w14:paraId="4EA19A34" w14:textId="77777777" w:rsidR="00FD21A6" w:rsidRDefault="00FD21A6">
      <w:pPr>
        <w:pStyle w:val="BodyText"/>
        <w:rPr>
          <w:sz w:val="20"/>
        </w:rPr>
      </w:pPr>
    </w:p>
    <w:p w14:paraId="28A59FF3" w14:textId="77777777" w:rsidR="00FD21A6" w:rsidRDefault="00FD21A6">
      <w:pPr>
        <w:pStyle w:val="BodyText"/>
        <w:rPr>
          <w:sz w:val="20"/>
        </w:rPr>
      </w:pPr>
    </w:p>
    <w:p w14:paraId="74F5E5B2" w14:textId="77777777" w:rsidR="00FD21A6" w:rsidRDefault="00FD21A6">
      <w:pPr>
        <w:pStyle w:val="BodyText"/>
        <w:spacing w:before="3"/>
        <w:rPr>
          <w:sz w:val="23"/>
        </w:rPr>
      </w:pPr>
    </w:p>
    <w:p w14:paraId="1879D541"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11</w:t>
      </w:r>
    </w:p>
    <w:p w14:paraId="14F6CE32" w14:textId="77777777" w:rsidR="00FD21A6" w:rsidRDefault="00FD21A6">
      <w:pPr>
        <w:rPr>
          <w:rFonts w:ascii="Verdana"/>
          <w:sz w:val="20"/>
        </w:rPr>
        <w:sectPr w:rsidR="00FD21A6">
          <w:pgSz w:w="12240" w:h="15840"/>
          <w:pgMar w:top="1020" w:right="540" w:bottom="280" w:left="620" w:header="720" w:footer="720" w:gutter="0"/>
          <w:cols w:space="720"/>
        </w:sectPr>
      </w:pPr>
    </w:p>
    <w:p w14:paraId="5B5114C0" w14:textId="77777777" w:rsidR="00FD21A6" w:rsidRDefault="0007664D">
      <w:pPr>
        <w:pStyle w:val="Heading3"/>
        <w:spacing w:before="62"/>
        <w:ind w:left="361" w:right="440"/>
        <w:jc w:val="center"/>
      </w:pPr>
      <w:r>
        <w:lastRenderedPageBreak/>
        <w:pict w14:anchorId="2202F711">
          <v:group id="_x0000_s1060" style="position:absolute;left:0;text-align:left;margin-left:14.65pt;margin-top:19.15pt;width:580.55pt;height:751.55pt;z-index:-251665408;mso-position-horizontal-relative:page;mso-position-vertical-relative:page" coordorigin="294,383" coordsize="11611,15031">
            <v:rect id="_x0000_s1061" style="position:absolute;left:306;top:396;width:11586;height:15006" filled="f" strokecolor="#76716c" strokeweight="1.25pt"/>
            <v:shape id="_x0000_s1062"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CHAPTER-</w:t>
      </w:r>
      <w:r w:rsidR="00572C67">
        <w:rPr>
          <w:spacing w:val="-4"/>
        </w:rPr>
        <w:t xml:space="preserve"> </w:t>
      </w:r>
      <w:r w:rsidR="00572C67">
        <w:t>2</w:t>
      </w:r>
      <w:r w:rsidR="00572C67">
        <w:rPr>
          <w:spacing w:val="-2"/>
        </w:rPr>
        <w:t xml:space="preserve"> </w:t>
      </w:r>
      <w:r w:rsidR="00572C67">
        <w:t>LITERATURE</w:t>
      </w:r>
      <w:r w:rsidR="00572C67">
        <w:rPr>
          <w:spacing w:val="-3"/>
        </w:rPr>
        <w:t xml:space="preserve"> </w:t>
      </w:r>
      <w:r w:rsidR="00572C67">
        <w:t>SURVEY</w:t>
      </w:r>
    </w:p>
    <w:p w14:paraId="5095F99E" w14:textId="77777777" w:rsidR="00FD21A6" w:rsidRDefault="00FD21A6">
      <w:pPr>
        <w:pStyle w:val="BodyText"/>
        <w:spacing w:before="9"/>
        <w:rPr>
          <w:b/>
          <w:sz w:val="41"/>
        </w:rPr>
      </w:pPr>
    </w:p>
    <w:p w14:paraId="24960382" w14:textId="77777777" w:rsidR="00FD21A6" w:rsidRDefault="00572C67">
      <w:pPr>
        <w:pStyle w:val="BodyText"/>
        <w:spacing w:line="360" w:lineRule="auto"/>
        <w:ind w:left="100" w:right="184"/>
        <w:jc w:val="both"/>
      </w:pPr>
      <w:r>
        <w:t>Studies says that most of the fungus, viruses and bacterial disease in plants leaf and roots can</w:t>
      </w:r>
      <w:r>
        <w:rPr>
          <w:spacing w:val="1"/>
        </w:rPr>
        <w:t xml:space="preserve"> </w:t>
      </w:r>
      <w:r>
        <w:t>easily be studied and identified using the image processing techniques like RGB to grey scale</w:t>
      </w:r>
      <w:r>
        <w:rPr>
          <w:spacing w:val="1"/>
        </w:rPr>
        <w:t xml:space="preserve"> </w:t>
      </w:r>
      <w:r>
        <w:t>conversion.</w:t>
      </w:r>
    </w:p>
    <w:p w14:paraId="2A11554A" w14:textId="77777777" w:rsidR="00FD21A6" w:rsidRDefault="00FD21A6">
      <w:pPr>
        <w:pStyle w:val="BodyText"/>
        <w:spacing w:before="9"/>
        <w:rPr>
          <w:sz w:val="27"/>
        </w:rPr>
      </w:pPr>
    </w:p>
    <w:p w14:paraId="7601C129" w14:textId="77777777" w:rsidR="00FD21A6" w:rsidRDefault="00572C67">
      <w:pPr>
        <w:pStyle w:val="BodyText"/>
        <w:spacing w:line="360" w:lineRule="auto"/>
        <w:ind w:left="100" w:right="174" w:firstLine="720"/>
        <w:jc w:val="both"/>
      </w:pPr>
      <w:r>
        <w:t>With a purpose of providing more accurate and faster solution for detecting disease in</w:t>
      </w:r>
      <w:r>
        <w:rPr>
          <w:spacing w:val="1"/>
        </w:rPr>
        <w:t xml:space="preserve"> </w:t>
      </w:r>
      <w:r>
        <w:t>plants leaf, this system uses k means clustering approach for detecting a more accurate data for</w:t>
      </w:r>
      <w:r>
        <w:rPr>
          <w:spacing w:val="1"/>
        </w:rPr>
        <w:t xml:space="preserve"> </w:t>
      </w:r>
      <w:r>
        <w:t>plant disease with</w:t>
      </w:r>
      <w:r>
        <w:rPr>
          <w:spacing w:val="1"/>
        </w:rPr>
        <w:t xml:space="preserve"> </w:t>
      </w:r>
      <w:r>
        <w:t>a</w:t>
      </w:r>
      <w:r>
        <w:rPr>
          <w:spacing w:val="-4"/>
        </w:rPr>
        <w:t xml:space="preserve"> </w:t>
      </w:r>
      <w:r>
        <w:t>precision between</w:t>
      </w:r>
      <w:r>
        <w:rPr>
          <w:spacing w:val="1"/>
        </w:rPr>
        <w:t xml:space="preserve"> </w:t>
      </w:r>
      <w:r>
        <w:t>83%</w:t>
      </w:r>
      <w:r>
        <w:rPr>
          <w:spacing w:val="1"/>
        </w:rPr>
        <w:t xml:space="preserve"> </w:t>
      </w:r>
      <w:r>
        <w:t>and</w:t>
      </w:r>
      <w:r>
        <w:rPr>
          <w:spacing w:val="-3"/>
        </w:rPr>
        <w:t xml:space="preserve"> </w:t>
      </w:r>
      <w:r>
        <w:t>94%.[1]</w:t>
      </w:r>
    </w:p>
    <w:p w14:paraId="3C5C3476" w14:textId="77777777" w:rsidR="00FD21A6" w:rsidRDefault="00FD21A6">
      <w:pPr>
        <w:pStyle w:val="BodyText"/>
        <w:spacing w:before="10"/>
        <w:rPr>
          <w:sz w:val="27"/>
        </w:rPr>
      </w:pPr>
    </w:p>
    <w:p w14:paraId="3855625E" w14:textId="77777777" w:rsidR="00FD21A6" w:rsidRDefault="00572C67">
      <w:pPr>
        <w:pStyle w:val="BodyText"/>
        <w:spacing w:line="360" w:lineRule="auto"/>
        <w:ind w:left="100" w:right="179" w:firstLine="720"/>
        <w:jc w:val="both"/>
      </w:pPr>
      <w:r>
        <w:t>Model uses logistic regression over the pre-trained models like VGG19 for extracting the</w:t>
      </w:r>
      <w:r>
        <w:rPr>
          <w:spacing w:val="1"/>
        </w:rPr>
        <w:t xml:space="preserve"> </w:t>
      </w:r>
      <w:r>
        <w:t>relevant features from the dataset for fine-</w:t>
      </w:r>
      <w:proofErr w:type="gramStart"/>
      <w:r>
        <w:t>tuning(</w:t>
      </w:r>
      <w:proofErr w:type="gramEnd"/>
      <w:r>
        <w:t>transfer learning) and outperformed the other</w:t>
      </w:r>
      <w:r>
        <w:rPr>
          <w:spacing w:val="1"/>
        </w:rPr>
        <w:t xml:space="preserve"> </w:t>
      </w:r>
      <w:r>
        <w:t>existing</w:t>
      </w:r>
      <w:r>
        <w:rPr>
          <w:spacing w:val="-1"/>
        </w:rPr>
        <w:t xml:space="preserve"> </w:t>
      </w:r>
      <w:r>
        <w:t>models</w:t>
      </w:r>
      <w:r>
        <w:rPr>
          <w:spacing w:val="-4"/>
        </w:rPr>
        <w:t xml:space="preserve"> </w:t>
      </w:r>
      <w:r>
        <w:t>with</w:t>
      </w:r>
      <w:r>
        <w:rPr>
          <w:spacing w:val="-5"/>
        </w:rPr>
        <w:t xml:space="preserve"> </w:t>
      </w:r>
      <w:r>
        <w:t>a</w:t>
      </w:r>
      <w:r>
        <w:rPr>
          <w:spacing w:val="-1"/>
        </w:rPr>
        <w:t xml:space="preserve"> </w:t>
      </w:r>
      <w:r>
        <w:t>big</w:t>
      </w:r>
      <w:r>
        <w:rPr>
          <w:spacing w:val="-2"/>
        </w:rPr>
        <w:t xml:space="preserve"> </w:t>
      </w:r>
      <w:r>
        <w:t>classification accuracy around</w:t>
      </w:r>
      <w:r>
        <w:rPr>
          <w:spacing w:val="-1"/>
        </w:rPr>
        <w:t xml:space="preserve"> </w:t>
      </w:r>
      <w:r>
        <w:t>97.8%</w:t>
      </w:r>
      <w:r>
        <w:rPr>
          <w:spacing w:val="-2"/>
        </w:rPr>
        <w:t xml:space="preserve"> </w:t>
      </w:r>
      <w:r>
        <w:t>over</w:t>
      </w:r>
      <w:r>
        <w:rPr>
          <w:spacing w:val="-2"/>
        </w:rPr>
        <w:t xml:space="preserve"> </w:t>
      </w:r>
      <w:r>
        <w:t>the</w:t>
      </w:r>
      <w:r>
        <w:rPr>
          <w:spacing w:val="-1"/>
        </w:rPr>
        <w:t xml:space="preserve"> </w:t>
      </w:r>
      <w:r>
        <w:t>test</w:t>
      </w:r>
      <w:r>
        <w:rPr>
          <w:spacing w:val="-1"/>
        </w:rPr>
        <w:t xml:space="preserve"> </w:t>
      </w:r>
      <w:r>
        <w:t>dataset.[2]</w:t>
      </w:r>
    </w:p>
    <w:p w14:paraId="3EAB7F46" w14:textId="77777777" w:rsidR="00FD21A6" w:rsidRDefault="00FD21A6">
      <w:pPr>
        <w:pStyle w:val="BodyText"/>
        <w:spacing w:before="10"/>
        <w:rPr>
          <w:sz w:val="27"/>
        </w:rPr>
      </w:pPr>
    </w:p>
    <w:p w14:paraId="543E7313" w14:textId="77777777" w:rsidR="00FD21A6" w:rsidRDefault="00572C67">
      <w:pPr>
        <w:pStyle w:val="BodyText"/>
        <w:spacing w:line="360" w:lineRule="auto"/>
        <w:ind w:left="100" w:right="173" w:firstLine="720"/>
        <w:jc w:val="both"/>
      </w:pPr>
      <w:r>
        <w:t xml:space="preserve">By monitoring and diagnosing police diseases, </w:t>
      </w:r>
      <w:proofErr w:type="gramStart"/>
      <w:r>
        <w:t>a number of</w:t>
      </w:r>
      <w:proofErr w:type="gramEnd"/>
      <w:r>
        <w:t xml:space="preserve"> advances have been made</w:t>
      </w:r>
      <w:r>
        <w:rPr>
          <w:spacing w:val="1"/>
        </w:rPr>
        <w:t xml:space="preserve"> </w:t>
      </w:r>
      <w:r>
        <w:t>including RGB imaging, X-ray, ultrasound, and many hyperspectral technologies. The method</w:t>
      </w:r>
      <w:r>
        <w:rPr>
          <w:spacing w:val="1"/>
        </w:rPr>
        <w:t xml:space="preserve"> </w:t>
      </w:r>
      <w:r>
        <w:t>proposed by Macedo-Cruz et al aims to measure the damage caused by ice on oat plants. The</w:t>
      </w:r>
      <w:r>
        <w:rPr>
          <w:spacing w:val="1"/>
        </w:rPr>
        <w:t xml:space="preserve"> </w:t>
      </w:r>
      <w:r>
        <w:t>authors</w:t>
      </w:r>
      <w:r>
        <w:rPr>
          <w:spacing w:val="1"/>
        </w:rPr>
        <w:t xml:space="preserve"> </w:t>
      </w:r>
      <w:r>
        <w:t>used</w:t>
      </w:r>
      <w:r>
        <w:rPr>
          <w:spacing w:val="1"/>
        </w:rPr>
        <w:t xml:space="preserve"> </w:t>
      </w:r>
      <w:r>
        <w:t>three</w:t>
      </w:r>
      <w:r>
        <w:rPr>
          <w:spacing w:val="1"/>
        </w:rPr>
        <w:t xml:space="preserve"> </w:t>
      </w:r>
      <w:r>
        <w:t>blocking</w:t>
      </w:r>
      <w:r>
        <w:rPr>
          <w:spacing w:val="1"/>
        </w:rPr>
        <w:t xml:space="preserve"> </w:t>
      </w:r>
      <w:r>
        <w:t>techniques:</w:t>
      </w:r>
      <w:r>
        <w:rPr>
          <w:spacing w:val="1"/>
        </w:rPr>
        <w:t xml:space="preserve"> </w:t>
      </w:r>
      <w:r>
        <w:t>the</w:t>
      </w:r>
      <w:r>
        <w:rPr>
          <w:spacing w:val="1"/>
        </w:rPr>
        <w:t xml:space="preserve"> </w:t>
      </w:r>
      <w:r>
        <w:t>Otsu</w:t>
      </w:r>
      <w:r>
        <w:rPr>
          <w:spacing w:val="1"/>
        </w:rPr>
        <w:t xml:space="preserve"> </w:t>
      </w:r>
      <w:r>
        <w:t>method,</w:t>
      </w:r>
      <w:r>
        <w:rPr>
          <w:spacing w:val="1"/>
        </w:rPr>
        <w:t xml:space="preserve"> </w:t>
      </w:r>
      <w:r>
        <w:t>the</w:t>
      </w:r>
      <w:r>
        <w:rPr>
          <w:spacing w:val="1"/>
        </w:rPr>
        <w:t xml:space="preserve"> </w:t>
      </w:r>
      <w:proofErr w:type="spellStart"/>
      <w:r>
        <w:t>Isodata</w:t>
      </w:r>
      <w:proofErr w:type="spellEnd"/>
      <w:r>
        <w:rPr>
          <w:spacing w:val="1"/>
        </w:rPr>
        <w:t xml:space="preserve"> </w:t>
      </w:r>
      <w:r>
        <w:t>algorithm,</w:t>
      </w:r>
      <w:r>
        <w:rPr>
          <w:spacing w:val="1"/>
        </w:rPr>
        <w:t xml:space="preserve"> </w:t>
      </w:r>
      <w:r>
        <w:t>and</w:t>
      </w:r>
      <w:r>
        <w:rPr>
          <w:spacing w:val="1"/>
        </w:rPr>
        <w:t xml:space="preserve"> </w:t>
      </w:r>
      <w:r>
        <w:t>the</w:t>
      </w:r>
      <w:r>
        <w:rPr>
          <w:spacing w:val="1"/>
        </w:rPr>
        <w:t xml:space="preserve"> </w:t>
      </w:r>
      <w:r>
        <w:rPr>
          <w:spacing w:val="-1"/>
        </w:rPr>
        <w:t>ambiguous</w:t>
      </w:r>
      <w:r>
        <w:rPr>
          <w:spacing w:val="-15"/>
        </w:rPr>
        <w:t xml:space="preserve"> </w:t>
      </w:r>
      <w:r>
        <w:rPr>
          <w:spacing w:val="-1"/>
        </w:rPr>
        <w:t>blockchain.</w:t>
      </w:r>
      <w:r>
        <w:rPr>
          <w:spacing w:val="-16"/>
        </w:rPr>
        <w:t xml:space="preserve"> </w:t>
      </w:r>
      <w:r>
        <w:rPr>
          <w:spacing w:val="-1"/>
        </w:rPr>
        <w:t>A</w:t>
      </w:r>
      <w:r>
        <w:rPr>
          <w:spacing w:val="-14"/>
        </w:rPr>
        <w:t xml:space="preserve"> </w:t>
      </w:r>
      <w:r>
        <w:rPr>
          <w:spacing w:val="-1"/>
        </w:rPr>
        <w:t>program</w:t>
      </w:r>
      <w:r>
        <w:rPr>
          <w:spacing w:val="-15"/>
        </w:rPr>
        <w:t xml:space="preserve"> </w:t>
      </w:r>
      <w:r>
        <w:rPr>
          <w:spacing w:val="-1"/>
        </w:rPr>
        <w:t>proposed</w:t>
      </w:r>
      <w:r>
        <w:rPr>
          <w:spacing w:val="-14"/>
        </w:rPr>
        <w:t xml:space="preserve"> </w:t>
      </w:r>
      <w:r>
        <w:t>by</w:t>
      </w:r>
      <w:r>
        <w:rPr>
          <w:spacing w:val="-18"/>
        </w:rPr>
        <w:t xml:space="preserve"> </w:t>
      </w:r>
      <w:r>
        <w:t>Yao</w:t>
      </w:r>
      <w:r>
        <w:rPr>
          <w:spacing w:val="-14"/>
        </w:rPr>
        <w:t xml:space="preserve"> </w:t>
      </w:r>
      <w:r>
        <w:t>et</w:t>
      </w:r>
      <w:r>
        <w:rPr>
          <w:spacing w:val="-14"/>
        </w:rPr>
        <w:t xml:space="preserve"> </w:t>
      </w:r>
      <w:r>
        <w:t>al.</w:t>
      </w:r>
      <w:r>
        <w:rPr>
          <w:spacing w:val="-16"/>
        </w:rPr>
        <w:t xml:space="preserve"> </w:t>
      </w:r>
      <w:r>
        <w:t>aims</w:t>
      </w:r>
      <w:r>
        <w:rPr>
          <w:spacing w:val="-14"/>
        </w:rPr>
        <w:t xml:space="preserve"> </w:t>
      </w:r>
      <w:r>
        <w:t>to</w:t>
      </w:r>
      <w:r>
        <w:rPr>
          <w:spacing w:val="-16"/>
        </w:rPr>
        <w:t xml:space="preserve"> </w:t>
      </w:r>
      <w:r>
        <w:t>identify</w:t>
      </w:r>
      <w:r>
        <w:rPr>
          <w:spacing w:val="-15"/>
        </w:rPr>
        <w:t xml:space="preserve"> </w:t>
      </w:r>
      <w:r>
        <w:t>and</w:t>
      </w:r>
      <w:r>
        <w:rPr>
          <w:spacing w:val="-14"/>
        </w:rPr>
        <w:t xml:space="preserve"> </w:t>
      </w:r>
      <w:r>
        <w:t>classify</w:t>
      </w:r>
      <w:r>
        <w:rPr>
          <w:spacing w:val="-14"/>
        </w:rPr>
        <w:t xml:space="preserve"> </w:t>
      </w:r>
      <w:r>
        <w:t>three</w:t>
      </w:r>
      <w:r>
        <w:rPr>
          <w:spacing w:val="-15"/>
        </w:rPr>
        <w:t xml:space="preserve"> </w:t>
      </w:r>
      <w:r>
        <w:t>types</w:t>
      </w:r>
      <w:r>
        <w:rPr>
          <w:spacing w:val="-68"/>
        </w:rPr>
        <w:t xml:space="preserve"> </w:t>
      </w:r>
      <w:r>
        <w:t>of diseases affecting rice crops. This image is divided in the manner of Otsu, after which the</w:t>
      </w:r>
      <w:r>
        <w:rPr>
          <w:spacing w:val="1"/>
        </w:rPr>
        <w:t xml:space="preserve"> </w:t>
      </w:r>
      <w:r>
        <w:t xml:space="preserve">diseased areas are separated. Color, </w:t>
      </w:r>
      <w:proofErr w:type="gramStart"/>
      <w:r>
        <w:t>shape</w:t>
      </w:r>
      <w:proofErr w:type="gramEnd"/>
      <w:r>
        <w:t xml:space="preserve"> and texture features are extracted, the latter appearing</w:t>
      </w:r>
      <w:r>
        <w:rPr>
          <w:spacing w:val="-67"/>
        </w:rPr>
        <w:t xml:space="preserve"> </w:t>
      </w:r>
      <w:r>
        <w:t>in</w:t>
      </w:r>
      <w:r>
        <w:rPr>
          <w:spacing w:val="-15"/>
        </w:rPr>
        <w:t xml:space="preserve"> </w:t>
      </w:r>
      <w:r>
        <w:t>the</w:t>
      </w:r>
      <w:r>
        <w:rPr>
          <w:spacing w:val="-17"/>
        </w:rPr>
        <w:t xml:space="preserve"> </w:t>
      </w:r>
      <w:r>
        <w:t>HSV</w:t>
      </w:r>
      <w:r>
        <w:rPr>
          <w:spacing w:val="-14"/>
        </w:rPr>
        <w:t xml:space="preserve"> </w:t>
      </w:r>
      <w:r>
        <w:t>color</w:t>
      </w:r>
      <w:r>
        <w:rPr>
          <w:spacing w:val="-17"/>
        </w:rPr>
        <w:t xml:space="preserve"> </w:t>
      </w:r>
      <w:r>
        <w:t>space.</w:t>
      </w:r>
      <w:r>
        <w:rPr>
          <w:spacing w:val="-16"/>
        </w:rPr>
        <w:t xml:space="preserve"> </w:t>
      </w:r>
      <w:r>
        <w:t>The</w:t>
      </w:r>
      <w:r>
        <w:rPr>
          <w:spacing w:val="-15"/>
        </w:rPr>
        <w:t xml:space="preserve"> </w:t>
      </w:r>
      <w:r>
        <w:t>components</w:t>
      </w:r>
      <w:r>
        <w:rPr>
          <w:spacing w:val="-14"/>
        </w:rPr>
        <w:t xml:space="preserve"> </w:t>
      </w:r>
      <w:r>
        <w:t>are</w:t>
      </w:r>
      <w:r>
        <w:rPr>
          <w:spacing w:val="-15"/>
        </w:rPr>
        <w:t xml:space="preserve"> </w:t>
      </w:r>
      <w:r>
        <w:t>sent</w:t>
      </w:r>
      <w:r>
        <w:rPr>
          <w:spacing w:val="-15"/>
        </w:rPr>
        <w:t xml:space="preserve"> </w:t>
      </w:r>
      <w:r>
        <w:t>to</w:t>
      </w:r>
      <w:r>
        <w:rPr>
          <w:spacing w:val="-14"/>
        </w:rPr>
        <w:t xml:space="preserve"> </w:t>
      </w:r>
      <w:r>
        <w:t>the</w:t>
      </w:r>
      <w:r>
        <w:rPr>
          <w:spacing w:val="-15"/>
        </w:rPr>
        <w:t xml:space="preserve"> </w:t>
      </w:r>
      <w:r>
        <w:t>Vector</w:t>
      </w:r>
      <w:r>
        <w:rPr>
          <w:spacing w:val="-15"/>
        </w:rPr>
        <w:t xml:space="preserve"> </w:t>
      </w:r>
      <w:r>
        <w:t>Support</w:t>
      </w:r>
      <w:r>
        <w:rPr>
          <w:spacing w:val="-15"/>
        </w:rPr>
        <w:t xml:space="preserve"> </w:t>
      </w:r>
      <w:r>
        <w:t>Machine,</w:t>
      </w:r>
      <w:r>
        <w:rPr>
          <w:spacing w:val="-15"/>
        </w:rPr>
        <w:t xml:space="preserve"> </w:t>
      </w:r>
      <w:r>
        <w:t>which</w:t>
      </w:r>
      <w:r>
        <w:rPr>
          <w:spacing w:val="-14"/>
        </w:rPr>
        <w:t xml:space="preserve"> </w:t>
      </w:r>
      <w:r>
        <w:t>performs</w:t>
      </w:r>
      <w:r>
        <w:rPr>
          <w:spacing w:val="-68"/>
        </w:rPr>
        <w:t xml:space="preserve"> </w:t>
      </w:r>
      <w:r>
        <w:t>the</w:t>
      </w:r>
      <w:r>
        <w:rPr>
          <w:spacing w:val="-1"/>
        </w:rPr>
        <w:t xml:space="preserve"> </w:t>
      </w:r>
      <w:r>
        <w:t>final</w:t>
      </w:r>
      <w:r>
        <w:rPr>
          <w:spacing w:val="-3"/>
        </w:rPr>
        <w:t xml:space="preserve"> </w:t>
      </w:r>
      <w:r>
        <w:t>separation.</w:t>
      </w:r>
    </w:p>
    <w:p w14:paraId="7AD18726" w14:textId="77777777" w:rsidR="00FD21A6" w:rsidRDefault="00FD21A6">
      <w:pPr>
        <w:pStyle w:val="BodyText"/>
        <w:spacing w:before="9"/>
        <w:rPr>
          <w:sz w:val="27"/>
        </w:rPr>
      </w:pPr>
    </w:p>
    <w:p w14:paraId="533AC88C" w14:textId="77777777" w:rsidR="00FD21A6" w:rsidRDefault="00572C67">
      <w:pPr>
        <w:pStyle w:val="BodyText"/>
        <w:spacing w:line="360" w:lineRule="auto"/>
        <w:ind w:left="100" w:right="175" w:firstLine="720"/>
        <w:jc w:val="both"/>
      </w:pPr>
      <w:r>
        <w:t xml:space="preserve">The method proposed by </w:t>
      </w:r>
      <w:proofErr w:type="spellStart"/>
      <w:r>
        <w:t>Padikar</w:t>
      </w:r>
      <w:proofErr w:type="spellEnd"/>
      <w:r>
        <w:t xml:space="preserve"> and Sil detects and separates the two diseases affecting</w:t>
      </w:r>
      <w:r>
        <w:rPr>
          <w:spacing w:val="1"/>
        </w:rPr>
        <w:t xml:space="preserve"> </w:t>
      </w:r>
      <w:r>
        <w:t>the rice plants, transforming the image into a HSI color spectrum, an entropy-based boundary</w:t>
      </w:r>
      <w:r>
        <w:rPr>
          <w:spacing w:val="1"/>
        </w:rPr>
        <w:t xml:space="preserve"> </w:t>
      </w:r>
      <w:r>
        <w:t>used for differentiation. A detector is used on the edge in a split image, and spots are detected</w:t>
      </w:r>
      <w:r>
        <w:rPr>
          <w:spacing w:val="1"/>
        </w:rPr>
        <w:t xml:space="preserve"> </w:t>
      </w:r>
      <w:r>
        <w:t>using</w:t>
      </w:r>
      <w:r>
        <w:rPr>
          <w:spacing w:val="-4"/>
        </w:rPr>
        <w:t xml:space="preserve"> </w:t>
      </w:r>
      <w:r>
        <w:t>the</w:t>
      </w:r>
      <w:r>
        <w:rPr>
          <w:spacing w:val="-3"/>
        </w:rPr>
        <w:t xml:space="preserve"> </w:t>
      </w:r>
      <w:r>
        <w:t>size of the green</w:t>
      </w:r>
      <w:r>
        <w:rPr>
          <w:spacing w:val="1"/>
        </w:rPr>
        <w:t xml:space="preserve"> </w:t>
      </w:r>
      <w:r>
        <w:t>material.</w:t>
      </w:r>
    </w:p>
    <w:p w14:paraId="112C738F" w14:textId="77777777" w:rsidR="00FD21A6" w:rsidRDefault="00FD21A6">
      <w:pPr>
        <w:pStyle w:val="BodyText"/>
        <w:rPr>
          <w:sz w:val="20"/>
        </w:rPr>
      </w:pPr>
    </w:p>
    <w:p w14:paraId="715A0079" w14:textId="77777777" w:rsidR="00FD21A6" w:rsidRDefault="00FD21A6">
      <w:pPr>
        <w:pStyle w:val="BodyText"/>
        <w:rPr>
          <w:sz w:val="20"/>
        </w:rPr>
      </w:pPr>
    </w:p>
    <w:p w14:paraId="24D125C2" w14:textId="77777777" w:rsidR="00FD21A6" w:rsidRDefault="00FD21A6">
      <w:pPr>
        <w:pStyle w:val="BodyText"/>
        <w:rPr>
          <w:sz w:val="20"/>
        </w:rPr>
      </w:pPr>
    </w:p>
    <w:p w14:paraId="06A24A70" w14:textId="77777777" w:rsidR="00FD21A6" w:rsidRDefault="00FD21A6">
      <w:pPr>
        <w:pStyle w:val="BodyText"/>
        <w:rPr>
          <w:sz w:val="26"/>
        </w:rPr>
      </w:pPr>
    </w:p>
    <w:p w14:paraId="1B0E5EB1"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12</w:t>
      </w:r>
    </w:p>
    <w:p w14:paraId="11536207" w14:textId="77777777" w:rsidR="00FD21A6" w:rsidRDefault="00FD21A6">
      <w:pPr>
        <w:rPr>
          <w:rFonts w:ascii="Verdana"/>
          <w:sz w:val="20"/>
        </w:rPr>
        <w:sectPr w:rsidR="00FD21A6">
          <w:pgSz w:w="12240" w:h="15840"/>
          <w:pgMar w:top="1020" w:right="540" w:bottom="280" w:left="620" w:header="720" w:footer="720" w:gutter="0"/>
          <w:cols w:space="720"/>
        </w:sectPr>
      </w:pPr>
    </w:p>
    <w:p w14:paraId="46E46316" w14:textId="77777777" w:rsidR="00FD21A6" w:rsidRDefault="0007664D">
      <w:pPr>
        <w:pStyle w:val="BodyText"/>
        <w:spacing w:before="60" w:line="360" w:lineRule="auto"/>
        <w:ind w:left="100" w:right="174"/>
        <w:jc w:val="both"/>
      </w:pPr>
      <w:r>
        <w:lastRenderedPageBreak/>
        <w:pict w14:anchorId="66CD1540">
          <v:group id="_x0000_s1063" style="position:absolute;left:0;text-align:left;margin-left:14.65pt;margin-top:19.15pt;width:580.55pt;height:751.55pt;z-index:-251664384;mso-position-horizontal-relative:page;mso-position-vertical-relative:page" coordorigin="294,383" coordsize="11611,15031">
            <v:rect id="_x0000_s1064" style="position:absolute;left:306;top:396;width:11586;height:15006" filled="f" strokecolor="#76716c" strokeweight="1.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4447;top:13854;width:3226;height:277">
              <v:imagedata r:id="rId9" o:title=""/>
            </v:shape>
            <v:shape id="_x0000_s1066"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The images are separated by a K-means algorithm, and then 50 colors, textures and texture</w:t>
      </w:r>
      <w:r w:rsidR="00572C67">
        <w:rPr>
          <w:spacing w:val="1"/>
        </w:rPr>
        <w:t xml:space="preserve"> </w:t>
      </w:r>
      <w:r w:rsidR="00572C67">
        <w:t xml:space="preserve">elements are extracted. The method proposed by </w:t>
      </w:r>
      <w:proofErr w:type="spellStart"/>
      <w:r w:rsidR="00572C67">
        <w:t>Wiwart</w:t>
      </w:r>
      <w:proofErr w:type="spellEnd"/>
      <w:r w:rsidR="00572C67">
        <w:t xml:space="preserve"> et al aims to identify and discriminate</w:t>
      </w:r>
      <w:r w:rsidR="00572C67">
        <w:rPr>
          <w:spacing w:val="1"/>
        </w:rPr>
        <w:t xml:space="preserve"> </w:t>
      </w:r>
      <w:r w:rsidR="00572C67">
        <w:rPr>
          <w:spacing w:val="-1"/>
        </w:rPr>
        <w:t>between</w:t>
      </w:r>
      <w:r w:rsidR="00572C67">
        <w:rPr>
          <w:spacing w:val="-16"/>
        </w:rPr>
        <w:t xml:space="preserve"> </w:t>
      </w:r>
      <w:r w:rsidR="00572C67">
        <w:rPr>
          <w:spacing w:val="-1"/>
        </w:rPr>
        <w:t>the</w:t>
      </w:r>
      <w:r w:rsidR="00572C67">
        <w:rPr>
          <w:spacing w:val="-14"/>
        </w:rPr>
        <w:t xml:space="preserve"> </w:t>
      </w:r>
      <w:r w:rsidR="00572C67">
        <w:rPr>
          <w:spacing w:val="-1"/>
        </w:rPr>
        <w:t>four</w:t>
      </w:r>
      <w:r w:rsidR="00572C67">
        <w:rPr>
          <w:spacing w:val="-16"/>
        </w:rPr>
        <w:t xml:space="preserve"> </w:t>
      </w:r>
      <w:r w:rsidR="00572C67">
        <w:rPr>
          <w:spacing w:val="-1"/>
        </w:rPr>
        <w:t>types</w:t>
      </w:r>
      <w:r w:rsidR="00572C67">
        <w:rPr>
          <w:spacing w:val="-15"/>
        </w:rPr>
        <w:t xml:space="preserve"> </w:t>
      </w:r>
      <w:r w:rsidR="00572C67">
        <w:rPr>
          <w:spacing w:val="-1"/>
        </w:rPr>
        <w:t>of</w:t>
      </w:r>
      <w:r w:rsidR="00572C67">
        <w:rPr>
          <w:spacing w:val="-14"/>
        </w:rPr>
        <w:t xml:space="preserve"> </w:t>
      </w:r>
      <w:r w:rsidR="00572C67">
        <w:rPr>
          <w:spacing w:val="-1"/>
        </w:rPr>
        <w:t>mineral</w:t>
      </w:r>
      <w:r w:rsidR="00572C67">
        <w:rPr>
          <w:spacing w:val="-14"/>
        </w:rPr>
        <w:t xml:space="preserve"> </w:t>
      </w:r>
      <w:r w:rsidR="00572C67">
        <w:t>deficiencies</w:t>
      </w:r>
      <w:r w:rsidR="00572C67">
        <w:rPr>
          <w:spacing w:val="-10"/>
        </w:rPr>
        <w:t xml:space="preserve"> </w:t>
      </w:r>
      <w:r w:rsidR="00572C67">
        <w:t>-</w:t>
      </w:r>
      <w:r w:rsidR="00572C67">
        <w:rPr>
          <w:spacing w:val="-16"/>
        </w:rPr>
        <w:t xml:space="preserve"> </w:t>
      </w:r>
      <w:r w:rsidR="00572C67">
        <w:t>nitrogen,</w:t>
      </w:r>
      <w:r w:rsidR="00572C67">
        <w:rPr>
          <w:spacing w:val="-17"/>
        </w:rPr>
        <w:t xml:space="preserve"> </w:t>
      </w:r>
      <w:r w:rsidR="00572C67">
        <w:t>phosphorus,</w:t>
      </w:r>
      <w:r w:rsidR="00572C67">
        <w:rPr>
          <w:spacing w:val="-17"/>
        </w:rPr>
        <w:t xml:space="preserve"> </w:t>
      </w:r>
      <w:proofErr w:type="gramStart"/>
      <w:r w:rsidR="00572C67">
        <w:t>potassium</w:t>
      </w:r>
      <w:proofErr w:type="gramEnd"/>
      <w:r w:rsidR="00572C67">
        <w:rPr>
          <w:spacing w:val="-15"/>
        </w:rPr>
        <w:t xml:space="preserve"> </w:t>
      </w:r>
      <w:r w:rsidR="00572C67">
        <w:t>and</w:t>
      </w:r>
      <w:r w:rsidR="00572C67">
        <w:rPr>
          <w:spacing w:val="-15"/>
        </w:rPr>
        <w:t xml:space="preserve"> </w:t>
      </w:r>
      <w:r w:rsidR="00572C67">
        <w:t>magnesium.</w:t>
      </w:r>
      <w:r w:rsidR="00572C67">
        <w:rPr>
          <w:spacing w:val="-67"/>
        </w:rPr>
        <w:t xml:space="preserve"> </w:t>
      </w:r>
      <w:r w:rsidR="00572C67">
        <w:rPr>
          <w:spacing w:val="-1"/>
        </w:rPr>
        <w:t>Prior</w:t>
      </w:r>
      <w:r w:rsidR="00572C67">
        <w:rPr>
          <w:spacing w:val="-18"/>
        </w:rPr>
        <w:t xml:space="preserve"> </w:t>
      </w:r>
      <w:r w:rsidR="00572C67">
        <w:rPr>
          <w:spacing w:val="-1"/>
        </w:rPr>
        <w:t>to</w:t>
      </w:r>
      <w:r w:rsidR="00572C67">
        <w:rPr>
          <w:spacing w:val="-17"/>
        </w:rPr>
        <w:t xml:space="preserve"> </w:t>
      </w:r>
      <w:r w:rsidR="00572C67">
        <w:rPr>
          <w:spacing w:val="-1"/>
        </w:rPr>
        <w:t>color</w:t>
      </w:r>
      <w:r w:rsidR="00572C67">
        <w:rPr>
          <w:spacing w:val="-18"/>
        </w:rPr>
        <w:t xml:space="preserve"> </w:t>
      </w:r>
      <w:r w:rsidR="00572C67">
        <w:rPr>
          <w:spacing w:val="-1"/>
        </w:rPr>
        <w:t>analysis,</w:t>
      </w:r>
      <w:r w:rsidR="00572C67">
        <w:rPr>
          <w:spacing w:val="-17"/>
        </w:rPr>
        <w:t xml:space="preserve"> </w:t>
      </w:r>
      <w:r w:rsidR="00572C67">
        <w:rPr>
          <w:spacing w:val="-1"/>
        </w:rPr>
        <w:t>images</w:t>
      </w:r>
      <w:r w:rsidR="00572C67">
        <w:rPr>
          <w:spacing w:val="-19"/>
        </w:rPr>
        <w:t xml:space="preserve"> </w:t>
      </w:r>
      <w:r w:rsidR="00572C67">
        <w:rPr>
          <w:spacing w:val="-1"/>
        </w:rPr>
        <w:t>are</w:t>
      </w:r>
      <w:r w:rsidR="00572C67">
        <w:rPr>
          <w:spacing w:val="-17"/>
        </w:rPr>
        <w:t xml:space="preserve"> </w:t>
      </w:r>
      <w:r w:rsidR="00572C67">
        <w:rPr>
          <w:spacing w:val="-1"/>
        </w:rPr>
        <w:t>converted</w:t>
      </w:r>
      <w:r w:rsidR="00572C67">
        <w:rPr>
          <w:spacing w:val="-17"/>
        </w:rPr>
        <w:t xml:space="preserve"> </w:t>
      </w:r>
      <w:r w:rsidR="00572C67">
        <w:t>to</w:t>
      </w:r>
      <w:r w:rsidR="00572C67">
        <w:rPr>
          <w:spacing w:val="-18"/>
        </w:rPr>
        <w:t xml:space="preserve"> </w:t>
      </w:r>
      <w:r w:rsidR="00572C67">
        <w:t>HSI</w:t>
      </w:r>
      <w:r w:rsidR="00572C67">
        <w:rPr>
          <w:spacing w:val="-18"/>
        </w:rPr>
        <w:t xml:space="preserve"> </w:t>
      </w:r>
      <w:r w:rsidR="00572C67">
        <w:t>and</w:t>
      </w:r>
      <w:r w:rsidR="00572C67">
        <w:rPr>
          <w:spacing w:val="-19"/>
        </w:rPr>
        <w:t xml:space="preserve"> </w:t>
      </w:r>
      <w:r w:rsidR="00572C67">
        <w:t>L</w:t>
      </w:r>
      <w:r w:rsidR="00572C67">
        <w:rPr>
          <w:spacing w:val="-18"/>
        </w:rPr>
        <w:t xml:space="preserve"> </w:t>
      </w:r>
      <w:r w:rsidR="00572C67">
        <w:t>*</w:t>
      </w:r>
      <w:r w:rsidR="00572C67">
        <w:rPr>
          <w:spacing w:val="-17"/>
        </w:rPr>
        <w:t xml:space="preserve"> </w:t>
      </w:r>
      <w:r w:rsidR="00572C67">
        <w:t>a</w:t>
      </w:r>
      <w:r w:rsidR="00572C67">
        <w:rPr>
          <w:spacing w:val="-20"/>
        </w:rPr>
        <w:t xml:space="preserve"> </w:t>
      </w:r>
      <w:r w:rsidR="00572C67">
        <w:t>*</w:t>
      </w:r>
      <w:r w:rsidR="00572C67">
        <w:rPr>
          <w:spacing w:val="-17"/>
        </w:rPr>
        <w:t xml:space="preserve"> </w:t>
      </w:r>
      <w:r w:rsidR="00572C67">
        <w:t>b</w:t>
      </w:r>
      <w:r w:rsidR="00572C67">
        <w:rPr>
          <w:spacing w:val="-18"/>
        </w:rPr>
        <w:t xml:space="preserve"> </w:t>
      </w:r>
      <w:r w:rsidR="00572C67">
        <w:t>*</w:t>
      </w:r>
      <w:r w:rsidR="00572C67">
        <w:rPr>
          <w:spacing w:val="-17"/>
        </w:rPr>
        <w:t xml:space="preserve"> </w:t>
      </w:r>
      <w:r w:rsidR="00572C67">
        <w:t>color</w:t>
      </w:r>
      <w:r w:rsidR="00572C67">
        <w:rPr>
          <w:spacing w:val="-20"/>
        </w:rPr>
        <w:t xml:space="preserve"> </w:t>
      </w:r>
      <w:r w:rsidR="00572C67">
        <w:t>spaces.</w:t>
      </w:r>
      <w:r w:rsidR="00572C67">
        <w:rPr>
          <w:spacing w:val="-21"/>
        </w:rPr>
        <w:t xml:space="preserve"> </w:t>
      </w:r>
      <w:r w:rsidR="00572C67">
        <w:t>Those</w:t>
      </w:r>
      <w:r w:rsidR="00572C67">
        <w:rPr>
          <w:spacing w:val="-19"/>
        </w:rPr>
        <w:t xml:space="preserve"> </w:t>
      </w:r>
      <w:r w:rsidR="00572C67">
        <w:t>differences</w:t>
      </w:r>
      <w:r w:rsidR="00572C67">
        <w:rPr>
          <w:spacing w:val="-68"/>
        </w:rPr>
        <w:t xml:space="preserve"> </w:t>
      </w:r>
      <w:r w:rsidR="00572C67">
        <w:t>are</w:t>
      </w:r>
      <w:r w:rsidR="00572C67">
        <w:rPr>
          <w:spacing w:val="-13"/>
        </w:rPr>
        <w:t xml:space="preserve"> </w:t>
      </w:r>
      <w:r w:rsidR="00572C67">
        <w:t>calculated</w:t>
      </w:r>
      <w:r w:rsidR="00572C67">
        <w:rPr>
          <w:spacing w:val="-13"/>
        </w:rPr>
        <w:t xml:space="preserve"> </w:t>
      </w:r>
      <w:r w:rsidR="00572C67">
        <w:t>by</w:t>
      </w:r>
      <w:r w:rsidR="00572C67">
        <w:rPr>
          <w:spacing w:val="-13"/>
        </w:rPr>
        <w:t xml:space="preserve"> </w:t>
      </w:r>
      <w:r w:rsidR="00572C67">
        <w:t>Euclidean</w:t>
      </w:r>
      <w:r w:rsidR="00572C67">
        <w:rPr>
          <w:spacing w:val="-12"/>
        </w:rPr>
        <w:t xml:space="preserve"> </w:t>
      </w:r>
      <w:r w:rsidR="00572C67">
        <w:t>ranges,</w:t>
      </w:r>
      <w:r w:rsidR="00572C67">
        <w:rPr>
          <w:spacing w:val="-14"/>
        </w:rPr>
        <w:t xml:space="preserve"> </w:t>
      </w:r>
      <w:r w:rsidR="00572C67">
        <w:t>which</w:t>
      </w:r>
      <w:r w:rsidR="00572C67">
        <w:rPr>
          <w:spacing w:val="-12"/>
        </w:rPr>
        <w:t xml:space="preserve"> </w:t>
      </w:r>
      <w:r w:rsidR="00572C67">
        <w:t>are</w:t>
      </w:r>
      <w:r w:rsidR="00572C67">
        <w:rPr>
          <w:spacing w:val="-12"/>
        </w:rPr>
        <w:t xml:space="preserve"> </w:t>
      </w:r>
      <w:r w:rsidR="00572C67">
        <w:t>calculated</w:t>
      </w:r>
      <w:r w:rsidR="00572C67">
        <w:rPr>
          <w:spacing w:val="-15"/>
        </w:rPr>
        <w:t xml:space="preserve"> </w:t>
      </w:r>
      <w:r w:rsidR="00572C67">
        <w:t>in</w:t>
      </w:r>
      <w:r w:rsidR="00572C67">
        <w:rPr>
          <w:spacing w:val="-13"/>
        </w:rPr>
        <w:t xml:space="preserve"> </w:t>
      </w:r>
      <w:r w:rsidR="00572C67">
        <w:t>both</w:t>
      </w:r>
      <w:r w:rsidR="00572C67">
        <w:rPr>
          <w:spacing w:val="-13"/>
        </w:rPr>
        <w:t xml:space="preserve"> </w:t>
      </w:r>
      <w:r w:rsidR="00572C67">
        <w:t>color</w:t>
      </w:r>
      <w:r w:rsidR="00572C67">
        <w:rPr>
          <w:spacing w:val="-15"/>
        </w:rPr>
        <w:t xml:space="preserve"> </w:t>
      </w:r>
      <w:r w:rsidR="00572C67">
        <w:t>spaces.</w:t>
      </w:r>
      <w:r w:rsidR="00572C67">
        <w:rPr>
          <w:spacing w:val="-14"/>
        </w:rPr>
        <w:t xml:space="preserve"> </w:t>
      </w:r>
      <w:r w:rsidR="00572C67">
        <w:t>In</w:t>
      </w:r>
      <w:r w:rsidR="00572C67">
        <w:rPr>
          <w:spacing w:val="-13"/>
        </w:rPr>
        <w:t xml:space="preserve"> </w:t>
      </w:r>
      <w:r w:rsidR="00572C67">
        <w:t>their</w:t>
      </w:r>
      <w:r w:rsidR="00572C67">
        <w:rPr>
          <w:spacing w:val="-16"/>
        </w:rPr>
        <w:t xml:space="preserve"> </w:t>
      </w:r>
      <w:r w:rsidR="00572C67">
        <w:t>two</w:t>
      </w:r>
      <w:r w:rsidR="00572C67">
        <w:rPr>
          <w:spacing w:val="-14"/>
        </w:rPr>
        <w:t xml:space="preserve"> </w:t>
      </w:r>
      <w:r w:rsidR="00572C67">
        <w:t>papers,</w:t>
      </w:r>
      <w:r w:rsidR="00572C67">
        <w:rPr>
          <w:spacing w:val="-68"/>
        </w:rPr>
        <w:t xml:space="preserve"> </w:t>
      </w:r>
      <w:proofErr w:type="spellStart"/>
      <w:r w:rsidR="00572C67">
        <w:t>Kurniawati</w:t>
      </w:r>
      <w:proofErr w:type="spellEnd"/>
      <w:r w:rsidR="00572C67">
        <w:rPr>
          <w:spacing w:val="-6"/>
        </w:rPr>
        <w:t xml:space="preserve"> </w:t>
      </w:r>
      <w:r w:rsidR="00572C67">
        <w:t>et</w:t>
      </w:r>
      <w:r w:rsidR="00572C67">
        <w:rPr>
          <w:spacing w:val="-6"/>
        </w:rPr>
        <w:t xml:space="preserve"> </w:t>
      </w:r>
      <w:r w:rsidR="00572C67">
        <w:t>al.</w:t>
      </w:r>
      <w:r w:rsidR="00572C67">
        <w:rPr>
          <w:spacing w:val="-6"/>
        </w:rPr>
        <w:t xml:space="preserve"> </w:t>
      </w:r>
      <w:r w:rsidR="00572C67">
        <w:t>proposed</w:t>
      </w:r>
      <w:r w:rsidR="00572C67">
        <w:rPr>
          <w:spacing w:val="-5"/>
        </w:rPr>
        <w:t xml:space="preserve"> </w:t>
      </w:r>
      <w:r w:rsidR="00572C67">
        <w:t>a</w:t>
      </w:r>
      <w:r w:rsidR="00572C67">
        <w:rPr>
          <w:spacing w:val="-6"/>
        </w:rPr>
        <w:t xml:space="preserve"> </w:t>
      </w:r>
      <w:r w:rsidR="00572C67">
        <w:t>way</w:t>
      </w:r>
      <w:r w:rsidR="00572C67">
        <w:rPr>
          <w:spacing w:val="-5"/>
        </w:rPr>
        <w:t xml:space="preserve"> </w:t>
      </w:r>
      <w:r w:rsidR="00572C67">
        <w:t>to</w:t>
      </w:r>
      <w:r w:rsidR="00572C67">
        <w:rPr>
          <w:spacing w:val="-5"/>
        </w:rPr>
        <w:t xml:space="preserve"> </w:t>
      </w:r>
      <w:r w:rsidR="00572C67">
        <w:t>identify</w:t>
      </w:r>
      <w:r w:rsidR="00572C67">
        <w:rPr>
          <w:spacing w:val="-6"/>
        </w:rPr>
        <w:t xml:space="preserve"> </w:t>
      </w:r>
      <w:r w:rsidR="00572C67">
        <w:t>and</w:t>
      </w:r>
      <w:r w:rsidR="00572C67">
        <w:rPr>
          <w:spacing w:val="-5"/>
        </w:rPr>
        <w:t xml:space="preserve"> </w:t>
      </w:r>
      <w:r w:rsidR="00572C67">
        <w:t>label</w:t>
      </w:r>
      <w:r w:rsidR="00572C67">
        <w:rPr>
          <w:spacing w:val="-6"/>
        </w:rPr>
        <w:t xml:space="preserve"> </w:t>
      </w:r>
      <w:r w:rsidR="00572C67">
        <w:t>three</w:t>
      </w:r>
      <w:r w:rsidR="00572C67">
        <w:rPr>
          <w:spacing w:val="-5"/>
        </w:rPr>
        <w:t xml:space="preserve"> </w:t>
      </w:r>
      <w:r w:rsidR="00572C67">
        <w:t>different</w:t>
      </w:r>
      <w:r w:rsidR="00572C67">
        <w:rPr>
          <w:spacing w:val="-6"/>
        </w:rPr>
        <w:t xml:space="preserve"> </w:t>
      </w:r>
      <w:r w:rsidR="00572C67">
        <w:t>types</w:t>
      </w:r>
      <w:r w:rsidR="00572C67">
        <w:rPr>
          <w:spacing w:val="-5"/>
        </w:rPr>
        <w:t xml:space="preserve"> </w:t>
      </w:r>
      <w:r w:rsidR="00572C67">
        <w:t>of</w:t>
      </w:r>
      <w:r w:rsidR="00572C67">
        <w:rPr>
          <w:spacing w:val="-8"/>
        </w:rPr>
        <w:t xml:space="preserve"> </w:t>
      </w:r>
      <w:r w:rsidR="00572C67">
        <w:t>diseases</w:t>
      </w:r>
      <w:r w:rsidR="00572C67">
        <w:rPr>
          <w:spacing w:val="-6"/>
        </w:rPr>
        <w:t xml:space="preserve"> </w:t>
      </w:r>
      <w:r w:rsidR="00572C67">
        <w:t>that</w:t>
      </w:r>
      <w:r w:rsidR="00572C67">
        <w:rPr>
          <w:spacing w:val="-6"/>
        </w:rPr>
        <w:t xml:space="preserve"> </w:t>
      </w:r>
      <w:r w:rsidR="00572C67">
        <w:t>affect</w:t>
      </w:r>
      <w:r w:rsidR="00572C67">
        <w:rPr>
          <w:spacing w:val="-67"/>
        </w:rPr>
        <w:t xml:space="preserve"> </w:t>
      </w:r>
      <w:r w:rsidR="00572C67">
        <w:t>powdered crops. Recently, Sharada Prasanna Mohanty et al. use a deep convolutional neural</w:t>
      </w:r>
      <w:r w:rsidR="00572C67">
        <w:rPr>
          <w:spacing w:val="1"/>
        </w:rPr>
        <w:t xml:space="preserve"> </w:t>
      </w:r>
      <w:r w:rsidR="00572C67">
        <w:t>network to identify 14 plant species and 26 diseases. Our work will use key features of RGB</w:t>
      </w:r>
      <w:r w:rsidR="00572C67">
        <w:rPr>
          <w:spacing w:val="1"/>
        </w:rPr>
        <w:t xml:space="preserve"> </w:t>
      </w:r>
      <w:r w:rsidR="00572C67">
        <w:t>images and</w:t>
      </w:r>
      <w:r w:rsidR="00572C67">
        <w:rPr>
          <w:spacing w:val="1"/>
        </w:rPr>
        <w:t xml:space="preserve"> </w:t>
      </w:r>
      <w:r w:rsidR="00572C67">
        <w:t>machine learning</w:t>
      </w:r>
      <w:r w:rsidR="00572C67">
        <w:rPr>
          <w:spacing w:val="-3"/>
        </w:rPr>
        <w:t xml:space="preserve"> </w:t>
      </w:r>
      <w:r w:rsidR="00572C67">
        <w:t>to</w:t>
      </w:r>
      <w:r w:rsidR="00572C67">
        <w:rPr>
          <w:spacing w:val="-3"/>
        </w:rPr>
        <w:t xml:space="preserve"> </w:t>
      </w:r>
      <w:r w:rsidR="00572C67">
        <w:t>detect</w:t>
      </w:r>
      <w:r w:rsidR="00572C67">
        <w:rPr>
          <w:spacing w:val="1"/>
        </w:rPr>
        <w:t xml:space="preserve"> </w:t>
      </w:r>
      <w:r w:rsidR="00572C67">
        <w:t>disease</w:t>
      </w:r>
      <w:r w:rsidR="00572C67">
        <w:rPr>
          <w:spacing w:val="-1"/>
        </w:rPr>
        <w:t xml:space="preserve"> </w:t>
      </w:r>
      <w:r w:rsidR="00572C67">
        <w:t>in</w:t>
      </w:r>
      <w:r w:rsidR="00572C67">
        <w:rPr>
          <w:spacing w:val="-3"/>
        </w:rPr>
        <w:t xml:space="preserve"> </w:t>
      </w:r>
      <w:r w:rsidR="00572C67">
        <w:t>plants.</w:t>
      </w:r>
    </w:p>
    <w:p w14:paraId="42BA13D7" w14:textId="77777777" w:rsidR="00FD21A6" w:rsidRDefault="00FD21A6">
      <w:pPr>
        <w:pStyle w:val="BodyText"/>
        <w:spacing w:before="9"/>
        <w:rPr>
          <w:sz w:val="27"/>
        </w:rPr>
      </w:pPr>
    </w:p>
    <w:tbl>
      <w:tblPr>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3"/>
        <w:gridCol w:w="1256"/>
        <w:gridCol w:w="1775"/>
        <w:gridCol w:w="1874"/>
        <w:gridCol w:w="2329"/>
      </w:tblGrid>
      <w:tr w:rsidR="00FD21A6" w14:paraId="6FA826B6" w14:textId="77777777">
        <w:trPr>
          <w:trHeight w:val="642"/>
        </w:trPr>
        <w:tc>
          <w:tcPr>
            <w:tcW w:w="3263" w:type="dxa"/>
          </w:tcPr>
          <w:p w14:paraId="7797F891" w14:textId="77777777" w:rsidR="00FD21A6" w:rsidRDefault="00572C67">
            <w:pPr>
              <w:pStyle w:val="TableParagraph"/>
              <w:spacing w:before="2"/>
              <w:rPr>
                <w:sz w:val="28"/>
              </w:rPr>
            </w:pPr>
            <w:r>
              <w:rPr>
                <w:sz w:val="28"/>
              </w:rPr>
              <w:t>NAME</w:t>
            </w:r>
          </w:p>
        </w:tc>
        <w:tc>
          <w:tcPr>
            <w:tcW w:w="1256" w:type="dxa"/>
          </w:tcPr>
          <w:p w14:paraId="1C27CE3C" w14:textId="77777777" w:rsidR="00FD21A6" w:rsidRDefault="00572C67">
            <w:pPr>
              <w:pStyle w:val="TableParagraph"/>
              <w:spacing w:before="2"/>
              <w:rPr>
                <w:sz w:val="28"/>
              </w:rPr>
            </w:pPr>
            <w:r>
              <w:rPr>
                <w:sz w:val="28"/>
              </w:rPr>
              <w:t>YEAR</w:t>
            </w:r>
          </w:p>
        </w:tc>
        <w:tc>
          <w:tcPr>
            <w:tcW w:w="1775" w:type="dxa"/>
          </w:tcPr>
          <w:p w14:paraId="3E1F9B81" w14:textId="77777777" w:rsidR="00FD21A6" w:rsidRDefault="00572C67">
            <w:pPr>
              <w:pStyle w:val="TableParagraph"/>
              <w:spacing w:before="2"/>
              <w:ind w:left="106"/>
              <w:rPr>
                <w:sz w:val="28"/>
              </w:rPr>
            </w:pPr>
            <w:r>
              <w:rPr>
                <w:sz w:val="28"/>
              </w:rPr>
              <w:t>ACCURACY</w:t>
            </w:r>
          </w:p>
        </w:tc>
        <w:tc>
          <w:tcPr>
            <w:tcW w:w="1874" w:type="dxa"/>
          </w:tcPr>
          <w:p w14:paraId="5D9D772F" w14:textId="77777777" w:rsidR="00FD21A6" w:rsidRDefault="00572C67">
            <w:pPr>
              <w:pStyle w:val="TableParagraph"/>
              <w:spacing w:before="2"/>
              <w:ind w:left="105"/>
              <w:rPr>
                <w:sz w:val="28"/>
              </w:rPr>
            </w:pPr>
            <w:r>
              <w:rPr>
                <w:sz w:val="28"/>
              </w:rPr>
              <w:t>DATASET</w:t>
            </w:r>
          </w:p>
        </w:tc>
        <w:tc>
          <w:tcPr>
            <w:tcW w:w="2329" w:type="dxa"/>
          </w:tcPr>
          <w:p w14:paraId="7CF21F4F" w14:textId="77777777" w:rsidR="00FD21A6" w:rsidRDefault="00572C67">
            <w:pPr>
              <w:pStyle w:val="TableParagraph"/>
              <w:spacing w:before="2"/>
              <w:ind w:left="104"/>
              <w:rPr>
                <w:sz w:val="28"/>
              </w:rPr>
            </w:pPr>
            <w:r>
              <w:rPr>
                <w:sz w:val="28"/>
              </w:rPr>
              <w:t>ALGORITHM</w:t>
            </w:r>
          </w:p>
        </w:tc>
      </w:tr>
      <w:tr w:rsidR="00FD21A6" w14:paraId="7F95F765" w14:textId="77777777">
        <w:trPr>
          <w:trHeight w:val="1285"/>
        </w:trPr>
        <w:tc>
          <w:tcPr>
            <w:tcW w:w="3263" w:type="dxa"/>
          </w:tcPr>
          <w:p w14:paraId="20E20EA1" w14:textId="77777777" w:rsidR="00FD21A6" w:rsidRDefault="00572C67">
            <w:pPr>
              <w:pStyle w:val="TableParagraph"/>
              <w:spacing w:line="322" w:lineRule="exact"/>
              <w:ind w:right="637"/>
              <w:rPr>
                <w:sz w:val="28"/>
              </w:rPr>
            </w:pPr>
            <w:r>
              <w:rPr>
                <w:sz w:val="28"/>
              </w:rPr>
              <w:t>Fast and Accurate</w:t>
            </w:r>
            <w:r>
              <w:rPr>
                <w:spacing w:val="1"/>
                <w:sz w:val="28"/>
              </w:rPr>
              <w:t xml:space="preserve"> </w:t>
            </w:r>
            <w:r>
              <w:rPr>
                <w:sz w:val="28"/>
              </w:rPr>
              <w:t>Detection and</w:t>
            </w:r>
            <w:r>
              <w:rPr>
                <w:spacing w:val="1"/>
                <w:sz w:val="28"/>
              </w:rPr>
              <w:t xml:space="preserve"> </w:t>
            </w:r>
            <w:r>
              <w:rPr>
                <w:sz w:val="28"/>
              </w:rPr>
              <w:t>Classification of Plant</w:t>
            </w:r>
            <w:r>
              <w:rPr>
                <w:spacing w:val="-68"/>
                <w:sz w:val="28"/>
              </w:rPr>
              <w:t xml:space="preserve"> </w:t>
            </w:r>
            <w:proofErr w:type="gramStart"/>
            <w:r>
              <w:rPr>
                <w:sz w:val="28"/>
              </w:rPr>
              <w:t>Diseases[</w:t>
            </w:r>
            <w:proofErr w:type="gramEnd"/>
            <w:r>
              <w:rPr>
                <w:sz w:val="28"/>
              </w:rPr>
              <w:t>1]</w:t>
            </w:r>
          </w:p>
        </w:tc>
        <w:tc>
          <w:tcPr>
            <w:tcW w:w="1256" w:type="dxa"/>
          </w:tcPr>
          <w:p w14:paraId="1B57E95E" w14:textId="77777777" w:rsidR="00FD21A6" w:rsidRDefault="00572C67">
            <w:pPr>
              <w:pStyle w:val="TableParagraph"/>
              <w:rPr>
                <w:sz w:val="28"/>
              </w:rPr>
            </w:pPr>
            <w:r>
              <w:rPr>
                <w:sz w:val="28"/>
              </w:rPr>
              <w:t>2011</w:t>
            </w:r>
          </w:p>
        </w:tc>
        <w:tc>
          <w:tcPr>
            <w:tcW w:w="1775" w:type="dxa"/>
          </w:tcPr>
          <w:p w14:paraId="16A07B71" w14:textId="77777777" w:rsidR="00FD21A6" w:rsidRDefault="00572C67">
            <w:pPr>
              <w:pStyle w:val="TableParagraph"/>
              <w:ind w:left="106"/>
              <w:rPr>
                <w:sz w:val="28"/>
              </w:rPr>
            </w:pPr>
            <w:r>
              <w:rPr>
                <w:sz w:val="28"/>
              </w:rPr>
              <w:t>83-94</w:t>
            </w:r>
          </w:p>
        </w:tc>
        <w:tc>
          <w:tcPr>
            <w:tcW w:w="1874" w:type="dxa"/>
          </w:tcPr>
          <w:p w14:paraId="25AC4BAF" w14:textId="77777777" w:rsidR="00FD21A6" w:rsidRDefault="00572C67">
            <w:pPr>
              <w:pStyle w:val="TableParagraph"/>
              <w:ind w:left="105" w:right="650"/>
              <w:rPr>
                <w:sz w:val="28"/>
              </w:rPr>
            </w:pPr>
            <w:r>
              <w:rPr>
                <w:sz w:val="28"/>
              </w:rPr>
              <w:t>Own</w:t>
            </w:r>
            <w:r>
              <w:rPr>
                <w:spacing w:val="1"/>
                <w:sz w:val="28"/>
              </w:rPr>
              <w:t xml:space="preserve"> </w:t>
            </w:r>
            <w:r>
              <w:rPr>
                <w:sz w:val="28"/>
              </w:rPr>
              <w:t>generated</w:t>
            </w:r>
          </w:p>
        </w:tc>
        <w:tc>
          <w:tcPr>
            <w:tcW w:w="2329" w:type="dxa"/>
          </w:tcPr>
          <w:p w14:paraId="5DE043CD" w14:textId="77777777" w:rsidR="00FD21A6" w:rsidRDefault="00572C67">
            <w:pPr>
              <w:pStyle w:val="TableParagraph"/>
              <w:ind w:left="104" w:right="1100"/>
              <w:rPr>
                <w:sz w:val="28"/>
              </w:rPr>
            </w:pPr>
            <w:r>
              <w:rPr>
                <w:sz w:val="28"/>
              </w:rPr>
              <w:t>K means</w:t>
            </w:r>
            <w:r>
              <w:rPr>
                <w:spacing w:val="1"/>
                <w:sz w:val="28"/>
              </w:rPr>
              <w:t xml:space="preserve"> </w:t>
            </w:r>
            <w:r>
              <w:rPr>
                <w:spacing w:val="-1"/>
                <w:sz w:val="28"/>
              </w:rPr>
              <w:t>clustering</w:t>
            </w:r>
          </w:p>
        </w:tc>
      </w:tr>
      <w:tr w:rsidR="00FD21A6" w14:paraId="2AD1EE38" w14:textId="77777777">
        <w:trPr>
          <w:trHeight w:val="1608"/>
        </w:trPr>
        <w:tc>
          <w:tcPr>
            <w:tcW w:w="3263" w:type="dxa"/>
          </w:tcPr>
          <w:p w14:paraId="3740DB6C" w14:textId="77777777" w:rsidR="00FD21A6" w:rsidRDefault="00572C67">
            <w:pPr>
              <w:pStyle w:val="TableParagraph"/>
              <w:ind w:right="637"/>
              <w:rPr>
                <w:sz w:val="28"/>
              </w:rPr>
            </w:pPr>
            <w:r>
              <w:rPr>
                <w:sz w:val="28"/>
              </w:rPr>
              <w:t>Detection of potato</w:t>
            </w:r>
            <w:r>
              <w:rPr>
                <w:spacing w:val="1"/>
                <w:sz w:val="28"/>
              </w:rPr>
              <w:t xml:space="preserve"> </w:t>
            </w:r>
            <w:r>
              <w:rPr>
                <w:sz w:val="28"/>
              </w:rPr>
              <w:t>diseases using image</w:t>
            </w:r>
            <w:r>
              <w:rPr>
                <w:spacing w:val="1"/>
                <w:sz w:val="28"/>
              </w:rPr>
              <w:t xml:space="preserve"> </w:t>
            </w:r>
            <w:r>
              <w:rPr>
                <w:sz w:val="28"/>
              </w:rPr>
              <w:t>segmentation and</w:t>
            </w:r>
          </w:p>
          <w:p w14:paraId="4E2E9048" w14:textId="77777777" w:rsidR="00FD21A6" w:rsidRDefault="00572C67">
            <w:pPr>
              <w:pStyle w:val="TableParagraph"/>
              <w:spacing w:line="322" w:lineRule="exact"/>
              <w:ind w:right="310"/>
              <w:rPr>
                <w:sz w:val="28"/>
              </w:rPr>
            </w:pPr>
            <w:r>
              <w:rPr>
                <w:sz w:val="28"/>
              </w:rPr>
              <w:t>multiclass support vector</w:t>
            </w:r>
            <w:r>
              <w:rPr>
                <w:spacing w:val="-67"/>
                <w:sz w:val="28"/>
              </w:rPr>
              <w:t xml:space="preserve"> </w:t>
            </w:r>
            <w:r>
              <w:rPr>
                <w:sz w:val="28"/>
              </w:rPr>
              <w:t>machine</w:t>
            </w:r>
            <w:r>
              <w:rPr>
                <w:spacing w:val="-1"/>
                <w:sz w:val="28"/>
              </w:rPr>
              <w:t xml:space="preserve"> </w:t>
            </w:r>
            <w:r>
              <w:rPr>
                <w:sz w:val="28"/>
              </w:rPr>
              <w:t>[3]</w:t>
            </w:r>
          </w:p>
        </w:tc>
        <w:tc>
          <w:tcPr>
            <w:tcW w:w="1256" w:type="dxa"/>
          </w:tcPr>
          <w:p w14:paraId="6B61F006" w14:textId="77777777" w:rsidR="00FD21A6" w:rsidRDefault="00572C67">
            <w:pPr>
              <w:pStyle w:val="TableParagraph"/>
              <w:rPr>
                <w:sz w:val="28"/>
              </w:rPr>
            </w:pPr>
            <w:r>
              <w:rPr>
                <w:sz w:val="28"/>
              </w:rPr>
              <w:t>2017</w:t>
            </w:r>
          </w:p>
        </w:tc>
        <w:tc>
          <w:tcPr>
            <w:tcW w:w="1775" w:type="dxa"/>
          </w:tcPr>
          <w:p w14:paraId="2741F62A" w14:textId="77777777" w:rsidR="00FD21A6" w:rsidRDefault="00572C67">
            <w:pPr>
              <w:pStyle w:val="TableParagraph"/>
              <w:ind w:left="106"/>
              <w:rPr>
                <w:sz w:val="28"/>
              </w:rPr>
            </w:pPr>
            <w:r>
              <w:rPr>
                <w:sz w:val="28"/>
              </w:rPr>
              <w:t>95</w:t>
            </w:r>
          </w:p>
        </w:tc>
        <w:tc>
          <w:tcPr>
            <w:tcW w:w="1874" w:type="dxa"/>
          </w:tcPr>
          <w:p w14:paraId="288D76F6" w14:textId="77777777" w:rsidR="00FD21A6" w:rsidRDefault="00572C67">
            <w:pPr>
              <w:pStyle w:val="TableParagraph"/>
              <w:ind w:left="105" w:right="261"/>
              <w:rPr>
                <w:sz w:val="28"/>
              </w:rPr>
            </w:pPr>
            <w:r>
              <w:rPr>
                <w:sz w:val="28"/>
              </w:rPr>
              <w:t>Plant village,</w:t>
            </w:r>
            <w:r>
              <w:rPr>
                <w:spacing w:val="-67"/>
                <w:sz w:val="28"/>
              </w:rPr>
              <w:t xml:space="preserve"> </w:t>
            </w:r>
            <w:proofErr w:type="spellStart"/>
            <w:r>
              <w:rPr>
                <w:sz w:val="28"/>
              </w:rPr>
              <w:t>kaggle</w:t>
            </w:r>
            <w:proofErr w:type="spellEnd"/>
          </w:p>
        </w:tc>
        <w:tc>
          <w:tcPr>
            <w:tcW w:w="2329" w:type="dxa"/>
          </w:tcPr>
          <w:p w14:paraId="56197CB4" w14:textId="77777777" w:rsidR="00FD21A6" w:rsidRDefault="00572C67">
            <w:pPr>
              <w:pStyle w:val="TableParagraph"/>
              <w:ind w:left="104" w:right="188"/>
              <w:rPr>
                <w:sz w:val="28"/>
              </w:rPr>
            </w:pPr>
            <w:r>
              <w:rPr>
                <w:sz w:val="28"/>
              </w:rPr>
              <w:t>Multi class vector</w:t>
            </w:r>
            <w:r>
              <w:rPr>
                <w:spacing w:val="-67"/>
                <w:sz w:val="28"/>
              </w:rPr>
              <w:t xml:space="preserve"> </w:t>
            </w:r>
            <w:r>
              <w:rPr>
                <w:sz w:val="28"/>
              </w:rPr>
              <w:t>support</w:t>
            </w:r>
            <w:r>
              <w:rPr>
                <w:spacing w:val="-2"/>
                <w:sz w:val="28"/>
              </w:rPr>
              <w:t xml:space="preserve"> </w:t>
            </w:r>
            <w:r>
              <w:rPr>
                <w:sz w:val="28"/>
              </w:rPr>
              <w:t>machine</w:t>
            </w:r>
          </w:p>
        </w:tc>
      </w:tr>
      <w:tr w:rsidR="00FD21A6" w14:paraId="0591C3C6" w14:textId="77777777">
        <w:trPr>
          <w:trHeight w:val="1286"/>
        </w:trPr>
        <w:tc>
          <w:tcPr>
            <w:tcW w:w="3263" w:type="dxa"/>
          </w:tcPr>
          <w:p w14:paraId="52AC923D" w14:textId="77777777" w:rsidR="00FD21A6" w:rsidRDefault="00572C67">
            <w:pPr>
              <w:pStyle w:val="TableParagraph"/>
              <w:spacing w:before="1"/>
              <w:ind w:right="684"/>
              <w:rPr>
                <w:sz w:val="28"/>
              </w:rPr>
            </w:pPr>
            <w:r>
              <w:rPr>
                <w:sz w:val="28"/>
              </w:rPr>
              <w:t>Plant Diseases</w:t>
            </w:r>
            <w:r>
              <w:rPr>
                <w:spacing w:val="1"/>
                <w:sz w:val="28"/>
              </w:rPr>
              <w:t xml:space="preserve"> </w:t>
            </w:r>
            <w:r>
              <w:rPr>
                <w:sz w:val="28"/>
              </w:rPr>
              <w:t>Classification using</w:t>
            </w:r>
            <w:r>
              <w:rPr>
                <w:spacing w:val="1"/>
                <w:sz w:val="28"/>
              </w:rPr>
              <w:t xml:space="preserve"> </w:t>
            </w:r>
            <w:r>
              <w:rPr>
                <w:sz w:val="28"/>
              </w:rPr>
              <w:t>Machine</w:t>
            </w:r>
            <w:r>
              <w:rPr>
                <w:spacing w:val="-8"/>
                <w:sz w:val="28"/>
              </w:rPr>
              <w:t xml:space="preserve"> </w:t>
            </w:r>
            <w:r>
              <w:rPr>
                <w:sz w:val="28"/>
              </w:rPr>
              <w:t>Learning</w:t>
            </w:r>
            <w:r>
              <w:rPr>
                <w:spacing w:val="-7"/>
                <w:sz w:val="28"/>
              </w:rPr>
              <w:t xml:space="preserve"> </w:t>
            </w:r>
            <w:r>
              <w:rPr>
                <w:sz w:val="28"/>
              </w:rPr>
              <w:t>[5]</w:t>
            </w:r>
          </w:p>
        </w:tc>
        <w:tc>
          <w:tcPr>
            <w:tcW w:w="1256" w:type="dxa"/>
          </w:tcPr>
          <w:p w14:paraId="41731B55" w14:textId="77777777" w:rsidR="00FD21A6" w:rsidRDefault="00572C67">
            <w:pPr>
              <w:pStyle w:val="TableParagraph"/>
              <w:spacing w:before="1"/>
              <w:rPr>
                <w:sz w:val="28"/>
              </w:rPr>
            </w:pPr>
            <w:r>
              <w:rPr>
                <w:sz w:val="28"/>
              </w:rPr>
              <w:t>2021</w:t>
            </w:r>
          </w:p>
        </w:tc>
        <w:tc>
          <w:tcPr>
            <w:tcW w:w="1775" w:type="dxa"/>
          </w:tcPr>
          <w:p w14:paraId="77EC584D" w14:textId="77777777" w:rsidR="00FD21A6" w:rsidRDefault="00572C67">
            <w:pPr>
              <w:pStyle w:val="TableParagraph"/>
              <w:spacing w:before="1"/>
              <w:ind w:left="106"/>
              <w:rPr>
                <w:sz w:val="28"/>
              </w:rPr>
            </w:pPr>
            <w:r>
              <w:rPr>
                <w:sz w:val="28"/>
              </w:rPr>
              <w:t>84.94</w:t>
            </w:r>
          </w:p>
        </w:tc>
        <w:tc>
          <w:tcPr>
            <w:tcW w:w="1874" w:type="dxa"/>
          </w:tcPr>
          <w:p w14:paraId="41048CAA" w14:textId="77777777" w:rsidR="00FD21A6" w:rsidRDefault="00572C67">
            <w:pPr>
              <w:pStyle w:val="TableParagraph"/>
              <w:spacing w:before="1"/>
              <w:ind w:left="105" w:right="347"/>
              <w:rPr>
                <w:sz w:val="28"/>
              </w:rPr>
            </w:pPr>
            <w:r>
              <w:rPr>
                <w:sz w:val="28"/>
              </w:rPr>
              <w:t>plant village</w:t>
            </w:r>
            <w:r>
              <w:rPr>
                <w:spacing w:val="-67"/>
                <w:sz w:val="28"/>
              </w:rPr>
              <w:t xml:space="preserve"> </w:t>
            </w:r>
            <w:r>
              <w:rPr>
                <w:sz w:val="28"/>
              </w:rPr>
              <w:t>dataset,</w:t>
            </w:r>
            <w:r>
              <w:rPr>
                <w:spacing w:val="1"/>
                <w:sz w:val="28"/>
              </w:rPr>
              <w:t xml:space="preserve"> </w:t>
            </w:r>
            <w:proofErr w:type="spellStart"/>
            <w:r>
              <w:rPr>
                <w:sz w:val="28"/>
              </w:rPr>
              <w:t>kaggle</w:t>
            </w:r>
            <w:proofErr w:type="spellEnd"/>
          </w:p>
        </w:tc>
        <w:tc>
          <w:tcPr>
            <w:tcW w:w="2329" w:type="dxa"/>
          </w:tcPr>
          <w:p w14:paraId="669537FD" w14:textId="77777777" w:rsidR="00FD21A6" w:rsidRDefault="00572C67">
            <w:pPr>
              <w:pStyle w:val="TableParagraph"/>
              <w:spacing w:before="1"/>
              <w:ind w:left="104" w:right="305"/>
              <w:rPr>
                <w:sz w:val="28"/>
              </w:rPr>
            </w:pPr>
            <w:r>
              <w:rPr>
                <w:sz w:val="28"/>
              </w:rPr>
              <w:t>extreme learning</w:t>
            </w:r>
            <w:r>
              <w:rPr>
                <w:spacing w:val="-68"/>
                <w:sz w:val="28"/>
              </w:rPr>
              <w:t xml:space="preserve"> </w:t>
            </w:r>
            <w:r>
              <w:rPr>
                <w:sz w:val="28"/>
              </w:rPr>
              <w:t>machine(elm)</w:t>
            </w:r>
          </w:p>
        </w:tc>
      </w:tr>
      <w:tr w:rsidR="00FD21A6" w14:paraId="0DDC5502" w14:textId="77777777">
        <w:trPr>
          <w:trHeight w:val="1610"/>
        </w:trPr>
        <w:tc>
          <w:tcPr>
            <w:tcW w:w="3263" w:type="dxa"/>
          </w:tcPr>
          <w:p w14:paraId="441034C2" w14:textId="77777777" w:rsidR="00FD21A6" w:rsidRDefault="00572C67">
            <w:pPr>
              <w:pStyle w:val="TableParagraph"/>
              <w:ind w:right="404"/>
              <w:rPr>
                <w:sz w:val="28"/>
              </w:rPr>
            </w:pPr>
            <w:r>
              <w:rPr>
                <w:sz w:val="28"/>
              </w:rPr>
              <w:t>Plant Leaf Disease</w:t>
            </w:r>
            <w:r>
              <w:rPr>
                <w:spacing w:val="1"/>
                <w:sz w:val="28"/>
              </w:rPr>
              <w:t xml:space="preserve"> </w:t>
            </w:r>
            <w:r>
              <w:rPr>
                <w:sz w:val="28"/>
              </w:rPr>
              <w:t>Classification and</w:t>
            </w:r>
            <w:r>
              <w:rPr>
                <w:spacing w:val="1"/>
                <w:sz w:val="28"/>
              </w:rPr>
              <w:t xml:space="preserve"> </w:t>
            </w:r>
            <w:r>
              <w:rPr>
                <w:sz w:val="28"/>
              </w:rPr>
              <w:t>Detection System Using</w:t>
            </w:r>
            <w:r>
              <w:rPr>
                <w:spacing w:val="-67"/>
                <w:sz w:val="28"/>
              </w:rPr>
              <w:t xml:space="preserve"> </w:t>
            </w:r>
            <w:r>
              <w:rPr>
                <w:sz w:val="28"/>
              </w:rPr>
              <w:t>Machine</w:t>
            </w:r>
          </w:p>
          <w:p w14:paraId="3CC4C84C" w14:textId="77777777" w:rsidR="00FD21A6" w:rsidRDefault="00572C67">
            <w:pPr>
              <w:pStyle w:val="TableParagraph"/>
              <w:spacing w:before="1" w:line="301" w:lineRule="exact"/>
              <w:rPr>
                <w:sz w:val="28"/>
              </w:rPr>
            </w:pPr>
            <w:r>
              <w:rPr>
                <w:sz w:val="28"/>
              </w:rPr>
              <w:t>Learning</w:t>
            </w:r>
            <w:r>
              <w:rPr>
                <w:spacing w:val="-2"/>
                <w:sz w:val="28"/>
              </w:rPr>
              <w:t xml:space="preserve"> </w:t>
            </w:r>
            <w:r>
              <w:rPr>
                <w:sz w:val="28"/>
              </w:rPr>
              <w:t>[6]</w:t>
            </w:r>
          </w:p>
        </w:tc>
        <w:tc>
          <w:tcPr>
            <w:tcW w:w="1256" w:type="dxa"/>
          </w:tcPr>
          <w:p w14:paraId="6444F2EF" w14:textId="77777777" w:rsidR="00FD21A6" w:rsidRDefault="00572C67">
            <w:pPr>
              <w:pStyle w:val="TableParagraph"/>
              <w:rPr>
                <w:sz w:val="28"/>
              </w:rPr>
            </w:pPr>
            <w:r>
              <w:rPr>
                <w:sz w:val="28"/>
              </w:rPr>
              <w:t>2020</w:t>
            </w:r>
          </w:p>
        </w:tc>
        <w:tc>
          <w:tcPr>
            <w:tcW w:w="1775" w:type="dxa"/>
          </w:tcPr>
          <w:p w14:paraId="4428A72C" w14:textId="77777777" w:rsidR="00FD21A6" w:rsidRDefault="00572C67">
            <w:pPr>
              <w:pStyle w:val="TableParagraph"/>
              <w:ind w:left="106"/>
              <w:rPr>
                <w:sz w:val="28"/>
              </w:rPr>
            </w:pPr>
            <w:r>
              <w:rPr>
                <w:sz w:val="28"/>
              </w:rPr>
              <w:t>70%</w:t>
            </w:r>
          </w:p>
        </w:tc>
        <w:tc>
          <w:tcPr>
            <w:tcW w:w="1874" w:type="dxa"/>
          </w:tcPr>
          <w:p w14:paraId="66A20F7C" w14:textId="77777777" w:rsidR="00FD21A6" w:rsidRDefault="00572C67">
            <w:pPr>
              <w:pStyle w:val="TableParagraph"/>
              <w:ind w:left="105"/>
              <w:rPr>
                <w:sz w:val="28"/>
              </w:rPr>
            </w:pPr>
            <w:proofErr w:type="spellStart"/>
            <w:r>
              <w:rPr>
                <w:sz w:val="28"/>
              </w:rPr>
              <w:t>Self</w:t>
            </w:r>
            <w:r>
              <w:rPr>
                <w:spacing w:val="-3"/>
                <w:sz w:val="28"/>
              </w:rPr>
              <w:t xml:space="preserve"> </w:t>
            </w:r>
            <w:r>
              <w:rPr>
                <w:sz w:val="28"/>
              </w:rPr>
              <w:t>collected</w:t>
            </w:r>
            <w:proofErr w:type="spellEnd"/>
          </w:p>
        </w:tc>
        <w:tc>
          <w:tcPr>
            <w:tcW w:w="2329" w:type="dxa"/>
          </w:tcPr>
          <w:p w14:paraId="7238F357" w14:textId="77777777" w:rsidR="00FD21A6" w:rsidRDefault="00572C67">
            <w:pPr>
              <w:pStyle w:val="TableParagraph"/>
              <w:ind w:left="104"/>
              <w:rPr>
                <w:sz w:val="28"/>
              </w:rPr>
            </w:pPr>
            <w:r>
              <w:rPr>
                <w:sz w:val="28"/>
              </w:rPr>
              <w:t>KNN</w:t>
            </w:r>
          </w:p>
        </w:tc>
      </w:tr>
      <w:tr w:rsidR="00FD21A6" w14:paraId="2C7A6818" w14:textId="77777777">
        <w:trPr>
          <w:trHeight w:val="1103"/>
        </w:trPr>
        <w:tc>
          <w:tcPr>
            <w:tcW w:w="3263" w:type="dxa"/>
          </w:tcPr>
          <w:p w14:paraId="58B5DFB4" w14:textId="77777777" w:rsidR="00FD21A6" w:rsidRDefault="00572C67">
            <w:pPr>
              <w:pStyle w:val="TableParagraph"/>
              <w:spacing w:line="276" w:lineRule="exact"/>
              <w:ind w:right="279"/>
              <w:rPr>
                <w:sz w:val="24"/>
              </w:rPr>
            </w:pPr>
            <w:r>
              <w:rPr>
                <w:sz w:val="24"/>
              </w:rPr>
              <w:t>Identification of Potato Late</w:t>
            </w:r>
            <w:r>
              <w:rPr>
                <w:spacing w:val="1"/>
                <w:sz w:val="24"/>
              </w:rPr>
              <w:t xml:space="preserve"> </w:t>
            </w:r>
            <w:r>
              <w:rPr>
                <w:sz w:val="24"/>
              </w:rPr>
              <w:t>Blight Disease from Crop</w:t>
            </w:r>
            <w:r>
              <w:rPr>
                <w:spacing w:val="1"/>
                <w:sz w:val="24"/>
              </w:rPr>
              <w:t xml:space="preserve"> </w:t>
            </w:r>
            <w:r>
              <w:rPr>
                <w:sz w:val="24"/>
              </w:rPr>
              <w:t>Images Captured under</w:t>
            </w:r>
            <w:r>
              <w:rPr>
                <w:spacing w:val="1"/>
                <w:sz w:val="24"/>
              </w:rPr>
              <w:t xml:space="preserve"> </w:t>
            </w:r>
            <w:r>
              <w:rPr>
                <w:sz w:val="24"/>
              </w:rPr>
              <w:t>Uncontrolled</w:t>
            </w:r>
            <w:r>
              <w:rPr>
                <w:spacing w:val="-13"/>
                <w:sz w:val="24"/>
              </w:rPr>
              <w:t xml:space="preserve"> </w:t>
            </w:r>
            <w:proofErr w:type="gramStart"/>
            <w:r>
              <w:rPr>
                <w:sz w:val="24"/>
              </w:rPr>
              <w:t>Environment[</w:t>
            </w:r>
            <w:proofErr w:type="gramEnd"/>
            <w:r>
              <w:rPr>
                <w:sz w:val="24"/>
              </w:rPr>
              <w:t>7]</w:t>
            </w:r>
          </w:p>
        </w:tc>
        <w:tc>
          <w:tcPr>
            <w:tcW w:w="1256" w:type="dxa"/>
          </w:tcPr>
          <w:p w14:paraId="5453DC26" w14:textId="77777777" w:rsidR="00FD21A6" w:rsidRDefault="00572C67">
            <w:pPr>
              <w:pStyle w:val="TableParagraph"/>
              <w:rPr>
                <w:sz w:val="28"/>
              </w:rPr>
            </w:pPr>
            <w:r>
              <w:rPr>
                <w:sz w:val="28"/>
              </w:rPr>
              <w:t>2014</w:t>
            </w:r>
          </w:p>
        </w:tc>
        <w:tc>
          <w:tcPr>
            <w:tcW w:w="1775" w:type="dxa"/>
          </w:tcPr>
          <w:p w14:paraId="30317CE4" w14:textId="77777777" w:rsidR="00FD21A6" w:rsidRDefault="00572C67">
            <w:pPr>
              <w:pStyle w:val="TableParagraph"/>
              <w:ind w:left="106"/>
              <w:rPr>
                <w:sz w:val="28"/>
              </w:rPr>
            </w:pPr>
            <w:r>
              <w:rPr>
                <w:sz w:val="28"/>
              </w:rPr>
              <w:t>93%</w:t>
            </w:r>
          </w:p>
        </w:tc>
        <w:tc>
          <w:tcPr>
            <w:tcW w:w="1874" w:type="dxa"/>
          </w:tcPr>
          <w:p w14:paraId="7590FD8F" w14:textId="77777777" w:rsidR="00FD21A6" w:rsidRDefault="00572C67">
            <w:pPr>
              <w:pStyle w:val="TableParagraph"/>
              <w:ind w:left="105" w:right="261"/>
              <w:rPr>
                <w:sz w:val="28"/>
              </w:rPr>
            </w:pPr>
            <w:r>
              <w:rPr>
                <w:sz w:val="28"/>
              </w:rPr>
              <w:t>Plant village,</w:t>
            </w:r>
            <w:r>
              <w:rPr>
                <w:spacing w:val="-67"/>
                <w:sz w:val="28"/>
              </w:rPr>
              <w:t xml:space="preserve"> </w:t>
            </w:r>
            <w:proofErr w:type="spellStart"/>
            <w:r>
              <w:rPr>
                <w:sz w:val="28"/>
              </w:rPr>
              <w:t>kaggle</w:t>
            </w:r>
            <w:proofErr w:type="spellEnd"/>
          </w:p>
        </w:tc>
        <w:tc>
          <w:tcPr>
            <w:tcW w:w="2329" w:type="dxa"/>
          </w:tcPr>
          <w:p w14:paraId="565C42C5" w14:textId="77777777" w:rsidR="00FD21A6" w:rsidRDefault="00572C67">
            <w:pPr>
              <w:pStyle w:val="TableParagraph"/>
              <w:ind w:left="104"/>
              <w:rPr>
                <w:sz w:val="28"/>
              </w:rPr>
            </w:pPr>
            <w:r>
              <w:rPr>
                <w:sz w:val="28"/>
              </w:rPr>
              <w:t>BPNN</w:t>
            </w:r>
          </w:p>
        </w:tc>
      </w:tr>
    </w:tbl>
    <w:p w14:paraId="6EF8231A" w14:textId="77777777" w:rsidR="00FD21A6" w:rsidRDefault="00FD21A6">
      <w:pPr>
        <w:pStyle w:val="BodyText"/>
        <w:spacing w:before="5"/>
        <w:rPr>
          <w:sz w:val="29"/>
        </w:rPr>
      </w:pPr>
    </w:p>
    <w:p w14:paraId="40679A1A" w14:textId="77777777" w:rsidR="00FD21A6" w:rsidRDefault="00572C67">
      <w:pPr>
        <w:pStyle w:val="BodyText"/>
        <w:spacing w:before="89"/>
        <w:ind w:left="217" w:right="440"/>
        <w:jc w:val="center"/>
      </w:pPr>
      <w:r>
        <w:t>Table</w:t>
      </w:r>
      <w:r>
        <w:rPr>
          <w:spacing w:val="-4"/>
        </w:rPr>
        <w:t xml:space="preserve"> </w:t>
      </w:r>
      <w:r>
        <w:t>1</w:t>
      </w:r>
      <w:r>
        <w:rPr>
          <w:spacing w:val="-2"/>
        </w:rPr>
        <w:t xml:space="preserve"> </w:t>
      </w:r>
      <w:r>
        <w:t>-</w:t>
      </w:r>
      <w:r>
        <w:rPr>
          <w:spacing w:val="-2"/>
        </w:rPr>
        <w:t xml:space="preserve"> </w:t>
      </w:r>
      <w:proofErr w:type="spellStart"/>
      <w:r>
        <w:t>Comparision</w:t>
      </w:r>
      <w:proofErr w:type="spellEnd"/>
      <w:r>
        <w:rPr>
          <w:spacing w:val="-1"/>
        </w:rPr>
        <w:t xml:space="preserve"> </w:t>
      </w:r>
      <w:r>
        <w:t>Table</w:t>
      </w:r>
    </w:p>
    <w:p w14:paraId="618FA272" w14:textId="77777777" w:rsidR="00FD21A6" w:rsidRDefault="00FD21A6">
      <w:pPr>
        <w:pStyle w:val="BodyText"/>
        <w:rPr>
          <w:sz w:val="20"/>
        </w:rPr>
      </w:pPr>
    </w:p>
    <w:p w14:paraId="5E57E8CC" w14:textId="77777777" w:rsidR="00FD21A6" w:rsidRDefault="00FD21A6">
      <w:pPr>
        <w:pStyle w:val="BodyText"/>
        <w:rPr>
          <w:sz w:val="20"/>
        </w:rPr>
      </w:pPr>
    </w:p>
    <w:p w14:paraId="6D8ABDD6" w14:textId="77777777" w:rsidR="00FD21A6" w:rsidRDefault="00FD21A6">
      <w:pPr>
        <w:pStyle w:val="BodyText"/>
        <w:spacing w:before="4"/>
        <w:rPr>
          <w:sz w:val="18"/>
        </w:rPr>
      </w:pPr>
    </w:p>
    <w:p w14:paraId="7EA1B1E0"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13</w:t>
      </w:r>
    </w:p>
    <w:p w14:paraId="1C31D763" w14:textId="77777777" w:rsidR="00FD21A6" w:rsidRDefault="00FD21A6">
      <w:pPr>
        <w:rPr>
          <w:rFonts w:ascii="Verdana"/>
          <w:sz w:val="20"/>
        </w:rPr>
        <w:sectPr w:rsidR="00FD21A6">
          <w:pgSz w:w="12240" w:h="15840"/>
          <w:pgMar w:top="1020" w:right="540" w:bottom="280" w:left="620" w:header="720" w:footer="720" w:gutter="0"/>
          <w:cols w:space="720"/>
        </w:sectPr>
      </w:pPr>
    </w:p>
    <w:p w14:paraId="3F20B1EE" w14:textId="77777777" w:rsidR="00FD21A6" w:rsidRDefault="0007664D">
      <w:pPr>
        <w:pStyle w:val="BodyText"/>
        <w:spacing w:before="60" w:line="360" w:lineRule="auto"/>
        <w:ind w:left="100" w:right="183"/>
        <w:jc w:val="both"/>
      </w:pPr>
      <w:r>
        <w:lastRenderedPageBreak/>
        <w:pict w14:anchorId="64B51C6D">
          <v:group id="_x0000_s1067" style="position:absolute;left:0;text-align:left;margin-left:14.65pt;margin-top:19.15pt;width:580.55pt;height:751.55pt;z-index:-251663360;mso-position-horizontal-relative:page;mso-position-vertical-relative:page" coordorigin="294,383" coordsize="11611,15031">
            <v:rect id="_x0000_s1068" style="position:absolute;left:306;top:396;width:11586;height:15006" filled="f" strokecolor="#76716c" strokeweight="1.25pt"/>
            <v:shape id="_x0000_s1069"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 xml:space="preserve">"Apple fruit quality test: A study" by Komal Sindhi, </w:t>
      </w:r>
      <w:proofErr w:type="spellStart"/>
      <w:r w:rsidR="00572C67">
        <w:t>Jaymit</w:t>
      </w:r>
      <w:proofErr w:type="spellEnd"/>
      <w:r w:rsidR="00572C67">
        <w:t xml:space="preserve"> </w:t>
      </w:r>
      <w:proofErr w:type="spellStart"/>
      <w:r w:rsidR="00572C67">
        <w:t>pandya</w:t>
      </w:r>
      <w:proofErr w:type="spellEnd"/>
      <w:r w:rsidR="00572C67">
        <w:t xml:space="preserve"> when they focused on fruit</w:t>
      </w:r>
      <w:r w:rsidR="00572C67">
        <w:rPr>
          <w:spacing w:val="1"/>
        </w:rPr>
        <w:t xml:space="preserve"> </w:t>
      </w:r>
      <w:r w:rsidR="00572C67">
        <w:t>quality testing. First the author outlines various factors such as color, texture, and basis in which</w:t>
      </w:r>
      <w:r w:rsidR="00572C67">
        <w:rPr>
          <w:spacing w:val="-67"/>
        </w:rPr>
        <w:t xml:space="preserve"> </w:t>
      </w:r>
      <w:r w:rsidR="00572C67">
        <w:t>the classification of diseases is performed. Diagnosis is made using this database, which is</w:t>
      </w:r>
      <w:r w:rsidR="00572C67">
        <w:rPr>
          <w:spacing w:val="1"/>
        </w:rPr>
        <w:t xml:space="preserve"> </w:t>
      </w:r>
      <w:r w:rsidR="00572C67">
        <w:t>categorized according</w:t>
      </w:r>
      <w:r w:rsidR="00572C67">
        <w:rPr>
          <w:spacing w:val="1"/>
        </w:rPr>
        <w:t xml:space="preserve"> </w:t>
      </w:r>
      <w:r w:rsidR="00572C67">
        <w:t>to</w:t>
      </w:r>
      <w:r w:rsidR="00572C67">
        <w:rPr>
          <w:spacing w:val="1"/>
        </w:rPr>
        <w:t xml:space="preserve"> </w:t>
      </w:r>
      <w:r w:rsidR="00572C67">
        <w:t>the factors.</w:t>
      </w:r>
    </w:p>
    <w:p w14:paraId="6456BD71" w14:textId="77777777" w:rsidR="00FD21A6" w:rsidRDefault="00FD21A6">
      <w:pPr>
        <w:pStyle w:val="BodyText"/>
      </w:pPr>
    </w:p>
    <w:p w14:paraId="6EAE8AEA" w14:textId="77777777" w:rsidR="00FD21A6" w:rsidRDefault="00572C67">
      <w:pPr>
        <w:pStyle w:val="BodyText"/>
        <w:ind w:left="100"/>
        <w:jc w:val="both"/>
      </w:pPr>
      <w:r>
        <w:t>Detection</w:t>
      </w:r>
      <w:r>
        <w:rPr>
          <w:spacing w:val="-8"/>
        </w:rPr>
        <w:t xml:space="preserve"> </w:t>
      </w:r>
      <w:r>
        <w:t>And</w:t>
      </w:r>
      <w:r>
        <w:rPr>
          <w:spacing w:val="-5"/>
        </w:rPr>
        <w:t xml:space="preserve"> </w:t>
      </w:r>
      <w:r>
        <w:t>Classification</w:t>
      </w:r>
      <w:r>
        <w:rPr>
          <w:spacing w:val="-4"/>
        </w:rPr>
        <w:t xml:space="preserve"> </w:t>
      </w:r>
      <w:r>
        <w:t>Using</w:t>
      </w:r>
      <w:r>
        <w:rPr>
          <w:spacing w:val="-4"/>
        </w:rPr>
        <w:t xml:space="preserve"> </w:t>
      </w:r>
      <w:r>
        <w:t>Random</w:t>
      </w:r>
      <w:r>
        <w:rPr>
          <w:spacing w:val="-5"/>
        </w:rPr>
        <w:t xml:space="preserve"> </w:t>
      </w:r>
      <w:r>
        <w:t>Forest</w:t>
      </w:r>
      <w:r>
        <w:rPr>
          <w:spacing w:val="-4"/>
        </w:rPr>
        <w:t xml:space="preserve"> </w:t>
      </w:r>
      <w:r>
        <w:t>Classifier</w:t>
      </w:r>
    </w:p>
    <w:p w14:paraId="39141E4E" w14:textId="77777777" w:rsidR="00FD21A6" w:rsidRDefault="00FD21A6">
      <w:pPr>
        <w:pStyle w:val="BodyText"/>
        <w:spacing w:before="8"/>
        <w:rPr>
          <w:sz w:val="41"/>
        </w:rPr>
      </w:pPr>
    </w:p>
    <w:p w14:paraId="53DB745F" w14:textId="77777777" w:rsidR="00FD21A6" w:rsidRDefault="00572C67">
      <w:pPr>
        <w:pStyle w:val="BodyText"/>
        <w:spacing w:line="360" w:lineRule="auto"/>
        <w:ind w:left="100" w:right="187"/>
        <w:jc w:val="both"/>
      </w:pPr>
      <w:r>
        <w:t>In this paper we have considered three common diseases of apple fruit namely apple peel, apple</w:t>
      </w:r>
      <w:r>
        <w:rPr>
          <w:spacing w:val="-67"/>
        </w:rPr>
        <w:t xml:space="preserve"> </w:t>
      </w:r>
      <w:r>
        <w:t xml:space="preserve">rot and apple color. The color and texture features are combined </w:t>
      </w:r>
      <w:proofErr w:type="gramStart"/>
      <w:r>
        <w:t>together</w:t>
      </w:r>
      <w:proofErr w:type="gramEnd"/>
      <w:r>
        <w:t xml:space="preserve"> and the random forest</w:t>
      </w:r>
      <w:r>
        <w:rPr>
          <w:spacing w:val="1"/>
        </w:rPr>
        <w:t xml:space="preserve"> </w:t>
      </w:r>
      <w:r>
        <w:t xml:space="preserve">section is used for disease classification. Therefore, if the fruit is infected with any one </w:t>
      </w:r>
      <w:proofErr w:type="gramStart"/>
      <w:r>
        <w:t>disease</w:t>
      </w:r>
      <w:proofErr w:type="gramEnd"/>
      <w:r>
        <w:rPr>
          <w:spacing w:val="1"/>
        </w:rPr>
        <w:t xml:space="preserve"> </w:t>
      </w:r>
      <w:r>
        <w:t>then</w:t>
      </w:r>
      <w:r>
        <w:rPr>
          <w:spacing w:val="-4"/>
        </w:rPr>
        <w:t xml:space="preserve"> </w:t>
      </w:r>
      <w:r>
        <w:t>the</w:t>
      </w:r>
      <w:r>
        <w:rPr>
          <w:spacing w:val="-3"/>
        </w:rPr>
        <w:t xml:space="preserve"> </w:t>
      </w:r>
      <w:r>
        <w:t>infected part</w:t>
      </w:r>
      <w:r>
        <w:rPr>
          <w:spacing w:val="-3"/>
        </w:rPr>
        <w:t xml:space="preserve"> </w:t>
      </w:r>
      <w:r>
        <w:t>is</w:t>
      </w:r>
      <w:r>
        <w:rPr>
          <w:spacing w:val="-3"/>
        </w:rPr>
        <w:t xml:space="preserve"> </w:t>
      </w:r>
      <w:r>
        <w:t>separated using</w:t>
      </w:r>
      <w:r>
        <w:rPr>
          <w:spacing w:val="1"/>
        </w:rPr>
        <w:t xml:space="preserve"> </w:t>
      </w:r>
      <w:r>
        <w:t>the</w:t>
      </w:r>
      <w:r>
        <w:rPr>
          <w:spacing w:val="-4"/>
        </w:rPr>
        <w:t xml:space="preserve"> </w:t>
      </w:r>
      <w:r>
        <w:t>k-means</w:t>
      </w:r>
      <w:r>
        <w:rPr>
          <w:spacing w:val="1"/>
        </w:rPr>
        <w:t xml:space="preserve"> </w:t>
      </w:r>
      <w:r>
        <w:t>combination</w:t>
      </w:r>
      <w:r>
        <w:rPr>
          <w:spacing w:val="1"/>
        </w:rPr>
        <w:t xml:space="preserve"> </w:t>
      </w:r>
      <w:r>
        <w:t>method.</w:t>
      </w:r>
    </w:p>
    <w:p w14:paraId="250C38C7" w14:textId="77777777" w:rsidR="00FD21A6" w:rsidRDefault="00FD21A6">
      <w:pPr>
        <w:pStyle w:val="BodyText"/>
      </w:pPr>
    </w:p>
    <w:p w14:paraId="60EB0315" w14:textId="77777777" w:rsidR="00FD21A6" w:rsidRDefault="00572C67">
      <w:pPr>
        <w:pStyle w:val="BodyText"/>
        <w:spacing w:before="1"/>
        <w:ind w:left="100"/>
        <w:jc w:val="both"/>
      </w:pPr>
      <w:r>
        <w:t>Automatic</w:t>
      </w:r>
      <w:r>
        <w:rPr>
          <w:spacing w:val="-4"/>
        </w:rPr>
        <w:t xml:space="preserve"> </w:t>
      </w:r>
      <w:r>
        <w:t>Fruit</w:t>
      </w:r>
      <w:r>
        <w:rPr>
          <w:spacing w:val="-7"/>
        </w:rPr>
        <w:t xml:space="preserve"> </w:t>
      </w:r>
      <w:r>
        <w:t>Quality</w:t>
      </w:r>
      <w:r>
        <w:rPr>
          <w:spacing w:val="-3"/>
        </w:rPr>
        <w:t xml:space="preserve"> </w:t>
      </w:r>
      <w:r>
        <w:t>Inspection</w:t>
      </w:r>
      <w:r>
        <w:rPr>
          <w:spacing w:val="-3"/>
        </w:rPr>
        <w:t xml:space="preserve"> </w:t>
      </w:r>
      <w:r>
        <w:t>System</w:t>
      </w:r>
    </w:p>
    <w:p w14:paraId="32E21FD6" w14:textId="77777777" w:rsidR="00FD21A6" w:rsidRDefault="00FD21A6">
      <w:pPr>
        <w:pStyle w:val="BodyText"/>
        <w:spacing w:before="8"/>
        <w:rPr>
          <w:sz w:val="41"/>
        </w:rPr>
      </w:pPr>
    </w:p>
    <w:p w14:paraId="27EC1B1A" w14:textId="77777777" w:rsidR="00FD21A6" w:rsidRDefault="00572C67">
      <w:pPr>
        <w:pStyle w:val="BodyText"/>
        <w:spacing w:line="360" w:lineRule="auto"/>
        <w:ind w:left="100" w:right="179"/>
        <w:jc w:val="both"/>
      </w:pPr>
      <w:r>
        <w:t>The main purpose of this program is to replace the manual testing program. This helps speed up</w:t>
      </w:r>
      <w:r>
        <w:rPr>
          <w:spacing w:val="-67"/>
        </w:rPr>
        <w:t xml:space="preserve"> </w:t>
      </w:r>
      <w:r>
        <w:t>the</w:t>
      </w:r>
      <w:r>
        <w:rPr>
          <w:spacing w:val="-6"/>
        </w:rPr>
        <w:t xml:space="preserve"> </w:t>
      </w:r>
      <w:r>
        <w:t>process</w:t>
      </w:r>
      <w:r>
        <w:rPr>
          <w:spacing w:val="-2"/>
        </w:rPr>
        <w:t xml:space="preserve"> </w:t>
      </w:r>
      <w:r>
        <w:t>to</w:t>
      </w:r>
      <w:r>
        <w:rPr>
          <w:spacing w:val="-1"/>
        </w:rPr>
        <w:t xml:space="preserve"> </w:t>
      </w:r>
      <w:r>
        <w:t>improve</w:t>
      </w:r>
      <w:r>
        <w:rPr>
          <w:spacing w:val="-3"/>
        </w:rPr>
        <w:t xml:space="preserve"> </w:t>
      </w:r>
      <w:r>
        <w:t>accuracy</w:t>
      </w:r>
      <w:r>
        <w:rPr>
          <w:spacing w:val="-2"/>
        </w:rPr>
        <w:t xml:space="preserve"> </w:t>
      </w:r>
      <w:r>
        <w:t>and</w:t>
      </w:r>
      <w:r>
        <w:rPr>
          <w:spacing w:val="-5"/>
        </w:rPr>
        <w:t xml:space="preserve"> </w:t>
      </w:r>
      <w:r>
        <w:t>efficiency</w:t>
      </w:r>
      <w:r>
        <w:rPr>
          <w:spacing w:val="-2"/>
        </w:rPr>
        <w:t xml:space="preserve"> </w:t>
      </w:r>
      <w:r>
        <w:t>and</w:t>
      </w:r>
      <w:r>
        <w:rPr>
          <w:spacing w:val="-1"/>
        </w:rPr>
        <w:t xml:space="preserve"> </w:t>
      </w:r>
      <w:r>
        <w:t>reduce</w:t>
      </w:r>
      <w:r>
        <w:rPr>
          <w:spacing w:val="-6"/>
        </w:rPr>
        <w:t xml:space="preserve"> </w:t>
      </w:r>
      <w:r>
        <w:t>time.</w:t>
      </w:r>
      <w:r>
        <w:rPr>
          <w:spacing w:val="-6"/>
        </w:rPr>
        <w:t xml:space="preserve"> </w:t>
      </w:r>
      <w:r>
        <w:t>This</w:t>
      </w:r>
      <w:r>
        <w:rPr>
          <w:spacing w:val="-2"/>
        </w:rPr>
        <w:t xml:space="preserve"> </w:t>
      </w:r>
      <w:r>
        <w:t>program</w:t>
      </w:r>
      <w:r>
        <w:rPr>
          <w:spacing w:val="-5"/>
        </w:rPr>
        <w:t xml:space="preserve"> </w:t>
      </w:r>
      <w:r>
        <w:t>collects</w:t>
      </w:r>
      <w:r>
        <w:rPr>
          <w:spacing w:val="-4"/>
        </w:rPr>
        <w:t xml:space="preserve"> </w:t>
      </w:r>
      <w:r>
        <w:t>animated</w:t>
      </w:r>
      <w:r>
        <w:rPr>
          <w:spacing w:val="-68"/>
        </w:rPr>
        <w:t xml:space="preserve"> </w:t>
      </w:r>
      <w:proofErr w:type="gramStart"/>
      <w:r>
        <w:t>images</w:t>
      </w:r>
      <w:proofErr w:type="gramEnd"/>
      <w:r>
        <w:t xml:space="preserve"> and the image is processed to determine the characteristics of the fruit such as texture,</w:t>
      </w:r>
      <w:r>
        <w:rPr>
          <w:spacing w:val="1"/>
        </w:rPr>
        <w:t xml:space="preserve"> </w:t>
      </w:r>
      <w:r>
        <w:t>color</w:t>
      </w:r>
      <w:r>
        <w:rPr>
          <w:spacing w:val="-12"/>
        </w:rPr>
        <w:t xml:space="preserve"> </w:t>
      </w:r>
      <w:r>
        <w:t>and</w:t>
      </w:r>
      <w:r>
        <w:rPr>
          <w:spacing w:val="-14"/>
        </w:rPr>
        <w:t xml:space="preserve"> </w:t>
      </w:r>
      <w:r>
        <w:t>size.</w:t>
      </w:r>
      <w:r>
        <w:rPr>
          <w:spacing w:val="-13"/>
        </w:rPr>
        <w:t xml:space="preserve"> </w:t>
      </w:r>
      <w:r>
        <w:t>Then</w:t>
      </w:r>
      <w:r>
        <w:rPr>
          <w:spacing w:val="-12"/>
        </w:rPr>
        <w:t xml:space="preserve"> </w:t>
      </w:r>
      <w:r>
        <w:t>the</w:t>
      </w:r>
      <w:r>
        <w:rPr>
          <w:spacing w:val="-12"/>
        </w:rPr>
        <w:t xml:space="preserve"> </w:t>
      </w:r>
      <w:proofErr w:type="gramStart"/>
      <w:r>
        <w:t>Disable</w:t>
      </w:r>
      <w:proofErr w:type="gramEnd"/>
      <w:r>
        <w:rPr>
          <w:spacing w:val="-12"/>
        </w:rPr>
        <w:t xml:space="preserve"> </w:t>
      </w:r>
      <w:r>
        <w:t>Fruit</w:t>
      </w:r>
      <w:r>
        <w:rPr>
          <w:spacing w:val="-12"/>
        </w:rPr>
        <w:t xml:space="preserve"> </w:t>
      </w:r>
      <w:r>
        <w:t>is</w:t>
      </w:r>
      <w:r>
        <w:rPr>
          <w:spacing w:val="-12"/>
        </w:rPr>
        <w:t xml:space="preserve"> </w:t>
      </w:r>
      <w:r>
        <w:t>based</w:t>
      </w:r>
      <w:r>
        <w:rPr>
          <w:spacing w:val="-14"/>
        </w:rPr>
        <w:t xml:space="preserve"> </w:t>
      </w:r>
      <w:r>
        <w:t>on</w:t>
      </w:r>
      <w:r>
        <w:rPr>
          <w:spacing w:val="-14"/>
        </w:rPr>
        <w:t xml:space="preserve"> </w:t>
      </w:r>
      <w:r>
        <w:t>the</w:t>
      </w:r>
      <w:r>
        <w:rPr>
          <w:spacing w:val="-12"/>
        </w:rPr>
        <w:t xml:space="preserve"> </w:t>
      </w:r>
      <w:r>
        <w:t>acquisition</w:t>
      </w:r>
      <w:r>
        <w:rPr>
          <w:spacing w:val="-14"/>
        </w:rPr>
        <w:t xml:space="preserve"> </w:t>
      </w:r>
      <w:r>
        <w:t>of</w:t>
      </w:r>
      <w:r>
        <w:rPr>
          <w:spacing w:val="-12"/>
        </w:rPr>
        <w:t xml:space="preserve"> </w:t>
      </w:r>
      <w:r>
        <w:t>the</w:t>
      </w:r>
      <w:r>
        <w:rPr>
          <w:spacing w:val="-12"/>
        </w:rPr>
        <w:t xml:space="preserve"> </w:t>
      </w:r>
      <w:r>
        <w:t>blob,</w:t>
      </w:r>
      <w:r>
        <w:rPr>
          <w:spacing w:val="-13"/>
        </w:rPr>
        <w:t xml:space="preserve"> </w:t>
      </w:r>
      <w:r>
        <w:t>the</w:t>
      </w:r>
      <w:r>
        <w:rPr>
          <w:spacing w:val="-12"/>
        </w:rPr>
        <w:t xml:space="preserve"> </w:t>
      </w:r>
      <w:r>
        <w:t>color</w:t>
      </w:r>
      <w:r>
        <w:rPr>
          <w:spacing w:val="-12"/>
        </w:rPr>
        <w:t xml:space="preserve"> </w:t>
      </w:r>
      <w:r>
        <w:t>acquisition</w:t>
      </w:r>
      <w:r>
        <w:rPr>
          <w:spacing w:val="-68"/>
        </w:rPr>
        <w:t xml:space="preserve"> </w:t>
      </w:r>
      <w:r>
        <w:t>is</w:t>
      </w:r>
      <w:r>
        <w:rPr>
          <w:spacing w:val="-7"/>
        </w:rPr>
        <w:t xml:space="preserve"> </w:t>
      </w:r>
      <w:r>
        <w:t>based</w:t>
      </w:r>
      <w:r>
        <w:rPr>
          <w:spacing w:val="-6"/>
        </w:rPr>
        <w:t xml:space="preserve"> </w:t>
      </w:r>
      <w:r>
        <w:t>on</w:t>
      </w:r>
      <w:r>
        <w:rPr>
          <w:spacing w:val="-6"/>
        </w:rPr>
        <w:t xml:space="preserve"> </w:t>
      </w:r>
      <w:r>
        <w:t>achievement</w:t>
      </w:r>
      <w:r>
        <w:rPr>
          <w:spacing w:val="-7"/>
        </w:rPr>
        <w:t xml:space="preserve"> </w:t>
      </w:r>
      <w:r>
        <w:t>and</w:t>
      </w:r>
      <w:r>
        <w:rPr>
          <w:spacing w:val="-6"/>
        </w:rPr>
        <w:t xml:space="preserve"> </w:t>
      </w:r>
      <w:r>
        <w:t>the</w:t>
      </w:r>
      <w:r>
        <w:rPr>
          <w:spacing w:val="-7"/>
        </w:rPr>
        <w:t xml:space="preserve"> </w:t>
      </w:r>
      <w:r>
        <w:t>size</w:t>
      </w:r>
      <w:r>
        <w:rPr>
          <w:spacing w:val="-6"/>
        </w:rPr>
        <w:t xml:space="preserve"> </w:t>
      </w:r>
      <w:r>
        <w:t>acquisition</w:t>
      </w:r>
      <w:r>
        <w:rPr>
          <w:spacing w:val="-7"/>
        </w:rPr>
        <w:t xml:space="preserve"> </w:t>
      </w:r>
      <w:r>
        <w:t>is</w:t>
      </w:r>
      <w:r>
        <w:rPr>
          <w:spacing w:val="-8"/>
        </w:rPr>
        <w:t xml:space="preserve"> </w:t>
      </w:r>
      <w:r>
        <w:t>based</w:t>
      </w:r>
      <w:r>
        <w:rPr>
          <w:spacing w:val="-8"/>
        </w:rPr>
        <w:t xml:space="preserve"> </w:t>
      </w:r>
      <w:r>
        <w:t>on</w:t>
      </w:r>
      <w:r>
        <w:rPr>
          <w:spacing w:val="-7"/>
        </w:rPr>
        <w:t xml:space="preserve"> </w:t>
      </w:r>
      <w:r>
        <w:t>the</w:t>
      </w:r>
      <w:r>
        <w:rPr>
          <w:spacing w:val="-9"/>
        </w:rPr>
        <w:t xml:space="preserve"> </w:t>
      </w:r>
      <w:r>
        <w:t>binary</w:t>
      </w:r>
      <w:r>
        <w:rPr>
          <w:spacing w:val="-6"/>
        </w:rPr>
        <w:t xml:space="preserve"> </w:t>
      </w:r>
      <w:r>
        <w:t>image</w:t>
      </w:r>
      <w:r>
        <w:rPr>
          <w:spacing w:val="-9"/>
        </w:rPr>
        <w:t xml:space="preserve"> </w:t>
      </w:r>
      <w:r>
        <w:t>of</w:t>
      </w:r>
      <w:r>
        <w:rPr>
          <w:spacing w:val="-8"/>
        </w:rPr>
        <w:t xml:space="preserve"> </w:t>
      </w:r>
      <w:r>
        <w:t>the</w:t>
      </w:r>
      <w:r>
        <w:rPr>
          <w:spacing w:val="-7"/>
        </w:rPr>
        <w:t xml:space="preserve"> </w:t>
      </w:r>
      <w:r>
        <w:t>tomato.</w:t>
      </w:r>
      <w:r>
        <w:rPr>
          <w:spacing w:val="-7"/>
        </w:rPr>
        <w:t xml:space="preserve"> </w:t>
      </w:r>
      <w:r>
        <w:t>And</w:t>
      </w:r>
      <w:r>
        <w:rPr>
          <w:spacing w:val="-68"/>
        </w:rPr>
        <w:t xml:space="preserve"> </w:t>
      </w:r>
      <w:r>
        <w:t>sorting and</w:t>
      </w:r>
      <w:r>
        <w:rPr>
          <w:spacing w:val="-3"/>
        </w:rPr>
        <w:t xml:space="preserve"> </w:t>
      </w:r>
      <w:r>
        <w:t>grading</w:t>
      </w:r>
      <w:r>
        <w:rPr>
          <w:spacing w:val="1"/>
        </w:rPr>
        <w:t xml:space="preserve"> </w:t>
      </w:r>
      <w:r>
        <w:t>are</w:t>
      </w:r>
      <w:r>
        <w:rPr>
          <w:spacing w:val="-1"/>
        </w:rPr>
        <w:t xml:space="preserve"> </w:t>
      </w:r>
      <w:r>
        <w:t>done</w:t>
      </w:r>
      <w:r>
        <w:rPr>
          <w:spacing w:val="-3"/>
        </w:rPr>
        <w:t xml:space="preserve"> </w:t>
      </w:r>
      <w:r>
        <w:t>based</w:t>
      </w:r>
      <w:r>
        <w:rPr>
          <w:spacing w:val="1"/>
        </w:rPr>
        <w:t xml:space="preserve"> </w:t>
      </w:r>
      <w:r>
        <w:t>on color and</w:t>
      </w:r>
      <w:r>
        <w:rPr>
          <w:spacing w:val="1"/>
        </w:rPr>
        <w:t xml:space="preserve"> </w:t>
      </w:r>
      <w:r>
        <w:t>size.</w:t>
      </w:r>
    </w:p>
    <w:p w14:paraId="27D87D6D" w14:textId="77777777" w:rsidR="00FD21A6" w:rsidRDefault="00FD21A6">
      <w:pPr>
        <w:pStyle w:val="BodyText"/>
        <w:spacing w:before="8"/>
        <w:rPr>
          <w:sz w:val="27"/>
        </w:rPr>
      </w:pPr>
    </w:p>
    <w:p w14:paraId="3750954A" w14:textId="77777777" w:rsidR="00FD21A6" w:rsidRDefault="00572C67">
      <w:pPr>
        <w:pStyle w:val="BodyText"/>
        <w:spacing w:line="360" w:lineRule="auto"/>
        <w:ind w:left="100" w:right="177"/>
        <w:jc w:val="both"/>
      </w:pPr>
      <w:r>
        <w:t xml:space="preserve">Mr. Abhijeet, professor. A.P. </w:t>
      </w:r>
      <w:proofErr w:type="spellStart"/>
      <w:r>
        <w:t>patil</w:t>
      </w:r>
      <w:proofErr w:type="spellEnd"/>
      <w:r>
        <w:t xml:space="preserve"> (2017). In this study paper, the diagnosis of apple disease is</w:t>
      </w:r>
      <w:r>
        <w:rPr>
          <w:spacing w:val="1"/>
        </w:rPr>
        <w:t xml:space="preserve"> </w:t>
      </w:r>
      <w:r>
        <w:rPr>
          <w:spacing w:val="-1"/>
        </w:rPr>
        <w:t>done</w:t>
      </w:r>
      <w:r>
        <w:rPr>
          <w:spacing w:val="-18"/>
        </w:rPr>
        <w:t xml:space="preserve"> </w:t>
      </w:r>
      <w:r>
        <w:rPr>
          <w:spacing w:val="-1"/>
        </w:rPr>
        <w:t>by</w:t>
      </w:r>
      <w:r>
        <w:rPr>
          <w:spacing w:val="-17"/>
        </w:rPr>
        <w:t xml:space="preserve"> </w:t>
      </w:r>
      <w:proofErr w:type="spellStart"/>
      <w:r>
        <w:rPr>
          <w:spacing w:val="-1"/>
        </w:rPr>
        <w:t>kmeans</w:t>
      </w:r>
      <w:proofErr w:type="spellEnd"/>
      <w:r>
        <w:rPr>
          <w:spacing w:val="-17"/>
        </w:rPr>
        <w:t xml:space="preserve"> </w:t>
      </w:r>
      <w:r>
        <w:rPr>
          <w:spacing w:val="-1"/>
        </w:rPr>
        <w:t>clustering</w:t>
      </w:r>
      <w:r>
        <w:rPr>
          <w:spacing w:val="-17"/>
        </w:rPr>
        <w:t xml:space="preserve"> </w:t>
      </w:r>
      <w:r>
        <w:rPr>
          <w:spacing w:val="-1"/>
        </w:rPr>
        <w:t>techniques</w:t>
      </w:r>
      <w:r>
        <w:rPr>
          <w:spacing w:val="-17"/>
        </w:rPr>
        <w:t xml:space="preserve"> </w:t>
      </w:r>
      <w:r>
        <w:rPr>
          <w:spacing w:val="-1"/>
        </w:rPr>
        <w:t>and</w:t>
      </w:r>
      <w:r>
        <w:rPr>
          <w:spacing w:val="-17"/>
        </w:rPr>
        <w:t xml:space="preserve"> </w:t>
      </w:r>
      <w:r>
        <w:rPr>
          <w:spacing w:val="-1"/>
        </w:rPr>
        <w:t>the</w:t>
      </w:r>
      <w:r>
        <w:rPr>
          <w:spacing w:val="-18"/>
        </w:rPr>
        <w:t xml:space="preserve"> </w:t>
      </w:r>
      <w:r>
        <w:t>Learning</w:t>
      </w:r>
      <w:r>
        <w:rPr>
          <w:spacing w:val="-18"/>
        </w:rPr>
        <w:t xml:space="preserve"> </w:t>
      </w:r>
      <w:r>
        <w:t>vector</w:t>
      </w:r>
      <w:r>
        <w:rPr>
          <w:spacing w:val="-20"/>
        </w:rPr>
        <w:t xml:space="preserve"> </w:t>
      </w:r>
      <w:r>
        <w:t>Quantization</w:t>
      </w:r>
      <w:r>
        <w:rPr>
          <w:spacing w:val="-17"/>
        </w:rPr>
        <w:t xml:space="preserve"> </w:t>
      </w:r>
      <w:r>
        <w:t>neural</w:t>
      </w:r>
      <w:r>
        <w:rPr>
          <w:spacing w:val="-17"/>
        </w:rPr>
        <w:t xml:space="preserve"> </w:t>
      </w:r>
      <w:r>
        <w:t>network.</w:t>
      </w:r>
      <w:r>
        <w:rPr>
          <w:spacing w:val="-18"/>
        </w:rPr>
        <w:t xml:space="preserve"> </w:t>
      </w:r>
      <w:r>
        <w:t>First,</w:t>
      </w:r>
      <w:r>
        <w:rPr>
          <w:spacing w:val="-68"/>
        </w:rPr>
        <w:t xml:space="preserve"> </w:t>
      </w:r>
      <w:r>
        <w:t>we</w:t>
      </w:r>
      <w:r>
        <w:rPr>
          <w:spacing w:val="-8"/>
        </w:rPr>
        <w:t xml:space="preserve"> </w:t>
      </w:r>
      <w:r>
        <w:t>fix</w:t>
      </w:r>
      <w:r>
        <w:rPr>
          <w:spacing w:val="-7"/>
        </w:rPr>
        <w:t xml:space="preserve"> </w:t>
      </w:r>
      <w:r>
        <w:t>the</w:t>
      </w:r>
      <w:r>
        <w:rPr>
          <w:spacing w:val="-7"/>
        </w:rPr>
        <w:t xml:space="preserve"> </w:t>
      </w:r>
      <w:r>
        <w:t>database</w:t>
      </w:r>
      <w:r>
        <w:rPr>
          <w:spacing w:val="-8"/>
        </w:rPr>
        <w:t xml:space="preserve"> </w:t>
      </w:r>
      <w:r>
        <w:t>and</w:t>
      </w:r>
      <w:r>
        <w:rPr>
          <w:spacing w:val="-9"/>
        </w:rPr>
        <w:t xml:space="preserve"> </w:t>
      </w:r>
      <w:r>
        <w:t>split</w:t>
      </w:r>
      <w:r>
        <w:rPr>
          <w:spacing w:val="-6"/>
        </w:rPr>
        <w:t xml:space="preserve"> </w:t>
      </w:r>
      <w:r>
        <w:t>the</w:t>
      </w:r>
      <w:r>
        <w:rPr>
          <w:spacing w:val="-8"/>
        </w:rPr>
        <w:t xml:space="preserve"> </w:t>
      </w:r>
      <w:r>
        <w:t>image</w:t>
      </w:r>
      <w:r>
        <w:rPr>
          <w:spacing w:val="-7"/>
        </w:rPr>
        <w:t xml:space="preserve"> </w:t>
      </w:r>
      <w:r>
        <w:t>and</w:t>
      </w:r>
      <w:r>
        <w:rPr>
          <w:spacing w:val="-9"/>
        </w:rPr>
        <w:t xml:space="preserve"> </w:t>
      </w:r>
      <w:r>
        <w:t>remove</w:t>
      </w:r>
      <w:r>
        <w:rPr>
          <w:spacing w:val="-8"/>
        </w:rPr>
        <w:t xml:space="preserve"> </w:t>
      </w:r>
      <w:r>
        <w:t>the</w:t>
      </w:r>
      <w:r>
        <w:rPr>
          <w:spacing w:val="-7"/>
        </w:rPr>
        <w:t xml:space="preserve"> </w:t>
      </w:r>
      <w:r>
        <w:t>feature.</w:t>
      </w:r>
      <w:r>
        <w:rPr>
          <w:spacing w:val="-8"/>
        </w:rPr>
        <w:t xml:space="preserve"> </w:t>
      </w:r>
      <w:r>
        <w:t>The</w:t>
      </w:r>
      <w:r>
        <w:rPr>
          <w:spacing w:val="-8"/>
        </w:rPr>
        <w:t xml:space="preserve"> </w:t>
      </w:r>
      <w:r>
        <w:t>final</w:t>
      </w:r>
      <w:r>
        <w:rPr>
          <w:spacing w:val="-8"/>
        </w:rPr>
        <w:t xml:space="preserve"> </w:t>
      </w:r>
      <w:r>
        <w:t>step</w:t>
      </w:r>
      <w:r>
        <w:rPr>
          <w:spacing w:val="-7"/>
        </w:rPr>
        <w:t xml:space="preserve"> </w:t>
      </w:r>
      <w:r>
        <w:t>is</w:t>
      </w:r>
      <w:r>
        <w:rPr>
          <w:spacing w:val="-6"/>
        </w:rPr>
        <w:t xml:space="preserve"> </w:t>
      </w:r>
      <w:r>
        <w:t>a</w:t>
      </w:r>
      <w:r>
        <w:rPr>
          <w:spacing w:val="-8"/>
        </w:rPr>
        <w:t xml:space="preserve"> </w:t>
      </w:r>
      <w:r>
        <w:t>neural</w:t>
      </w:r>
      <w:r>
        <w:rPr>
          <w:spacing w:val="-7"/>
        </w:rPr>
        <w:t xml:space="preserve"> </w:t>
      </w:r>
      <w:r>
        <w:t>network</w:t>
      </w:r>
      <w:r>
        <w:rPr>
          <w:spacing w:val="-67"/>
        </w:rPr>
        <w:t xml:space="preserve"> </w:t>
      </w:r>
      <w:r>
        <w:rPr>
          <w:spacing w:val="-1"/>
        </w:rPr>
        <w:t>test</w:t>
      </w:r>
      <w:r>
        <w:rPr>
          <w:spacing w:val="-17"/>
        </w:rPr>
        <w:t xml:space="preserve"> </w:t>
      </w:r>
      <w:r>
        <w:rPr>
          <w:spacing w:val="-1"/>
        </w:rPr>
        <w:t>that</w:t>
      </w:r>
      <w:r>
        <w:rPr>
          <w:spacing w:val="-17"/>
        </w:rPr>
        <w:t xml:space="preserve"> </w:t>
      </w:r>
      <w:r>
        <w:rPr>
          <w:spacing w:val="-1"/>
        </w:rPr>
        <w:t>results</w:t>
      </w:r>
      <w:r>
        <w:rPr>
          <w:spacing w:val="-17"/>
        </w:rPr>
        <w:t xml:space="preserve"> </w:t>
      </w:r>
      <w:r>
        <w:rPr>
          <w:spacing w:val="-1"/>
        </w:rPr>
        <w:t>in</w:t>
      </w:r>
      <w:r>
        <w:rPr>
          <w:spacing w:val="-17"/>
        </w:rPr>
        <w:t xml:space="preserve"> </w:t>
      </w:r>
      <w:r>
        <w:rPr>
          <w:spacing w:val="-1"/>
        </w:rPr>
        <w:t>the</w:t>
      </w:r>
      <w:r>
        <w:rPr>
          <w:spacing w:val="-20"/>
        </w:rPr>
        <w:t xml:space="preserve"> </w:t>
      </w:r>
      <w:r>
        <w:rPr>
          <w:spacing w:val="-1"/>
        </w:rPr>
        <w:t>apple</w:t>
      </w:r>
      <w:r>
        <w:rPr>
          <w:spacing w:val="-20"/>
        </w:rPr>
        <w:t xml:space="preserve"> </w:t>
      </w:r>
      <w:r>
        <w:rPr>
          <w:spacing w:val="-1"/>
        </w:rPr>
        <w:t>disease</w:t>
      </w:r>
      <w:r>
        <w:rPr>
          <w:spacing w:val="-18"/>
        </w:rPr>
        <w:t xml:space="preserve"> </w:t>
      </w:r>
      <w:r>
        <w:rPr>
          <w:spacing w:val="-1"/>
        </w:rPr>
        <w:t>detection</w:t>
      </w:r>
      <w:r>
        <w:rPr>
          <w:spacing w:val="-16"/>
        </w:rPr>
        <w:t xml:space="preserve"> </w:t>
      </w:r>
      <w:r>
        <w:rPr>
          <w:spacing w:val="-1"/>
        </w:rPr>
        <w:t>rate</w:t>
      </w:r>
      <w:r>
        <w:rPr>
          <w:spacing w:val="-18"/>
        </w:rPr>
        <w:t xml:space="preserve"> </w:t>
      </w:r>
      <w:r>
        <w:t>of</w:t>
      </w:r>
      <w:r>
        <w:rPr>
          <w:spacing w:val="-18"/>
        </w:rPr>
        <w:t xml:space="preserve"> </w:t>
      </w:r>
      <w:r>
        <w:t>this</w:t>
      </w:r>
      <w:r>
        <w:rPr>
          <w:spacing w:val="-17"/>
        </w:rPr>
        <w:t xml:space="preserve"> </w:t>
      </w:r>
      <w:r>
        <w:t>algorithm</w:t>
      </w:r>
      <w:r>
        <w:rPr>
          <w:spacing w:val="-18"/>
        </w:rPr>
        <w:t xml:space="preserve"> </w:t>
      </w:r>
      <w:r>
        <w:t>being</w:t>
      </w:r>
      <w:r>
        <w:rPr>
          <w:spacing w:val="-17"/>
        </w:rPr>
        <w:t xml:space="preserve"> </w:t>
      </w:r>
      <w:r>
        <w:t>more</w:t>
      </w:r>
      <w:r>
        <w:rPr>
          <w:spacing w:val="-17"/>
        </w:rPr>
        <w:t xml:space="preserve"> </w:t>
      </w:r>
      <w:r>
        <w:t>than</w:t>
      </w:r>
      <w:r>
        <w:rPr>
          <w:spacing w:val="-16"/>
        </w:rPr>
        <w:t xml:space="preserve"> </w:t>
      </w:r>
      <w:r>
        <w:t>95%</w:t>
      </w:r>
      <w:r>
        <w:rPr>
          <w:spacing w:val="-17"/>
        </w:rPr>
        <w:t xml:space="preserve"> </w:t>
      </w:r>
      <w:r>
        <w:t>accuracy.</w:t>
      </w:r>
    </w:p>
    <w:p w14:paraId="297C17CB" w14:textId="77777777" w:rsidR="00FD21A6" w:rsidRDefault="00FD21A6">
      <w:pPr>
        <w:pStyle w:val="BodyText"/>
      </w:pPr>
    </w:p>
    <w:p w14:paraId="18A98D68" w14:textId="77777777" w:rsidR="00FD21A6" w:rsidRDefault="00572C67">
      <w:pPr>
        <w:pStyle w:val="BodyText"/>
        <w:spacing w:line="360" w:lineRule="auto"/>
        <w:ind w:left="100" w:right="173"/>
        <w:jc w:val="both"/>
      </w:pPr>
      <w:proofErr w:type="spellStart"/>
      <w:r>
        <w:t>Miss.Kambale</w:t>
      </w:r>
      <w:proofErr w:type="spellEnd"/>
      <w:r>
        <w:t xml:space="preserve">, Anuradha </w:t>
      </w:r>
      <w:proofErr w:type="spellStart"/>
      <w:r>
        <w:t>Manik</w:t>
      </w:r>
      <w:proofErr w:type="spellEnd"/>
      <w:r>
        <w:t xml:space="preserve">, </w:t>
      </w:r>
      <w:proofErr w:type="spellStart"/>
      <w:proofErr w:type="gramStart"/>
      <w:r>
        <w:t>Dr.Mrs.Chougule</w:t>
      </w:r>
      <w:proofErr w:type="spellEnd"/>
      <w:proofErr w:type="gramEnd"/>
      <w:r>
        <w:t xml:space="preserve"> (2015). In this paper the author conducts</w:t>
      </w:r>
      <w:r>
        <w:rPr>
          <w:spacing w:val="1"/>
        </w:rPr>
        <w:t xml:space="preserve"> </w:t>
      </w:r>
      <w:r>
        <w:t>image</w:t>
      </w:r>
      <w:r>
        <w:rPr>
          <w:spacing w:val="-2"/>
        </w:rPr>
        <w:t xml:space="preserve"> </w:t>
      </w:r>
      <w:r>
        <w:t>processing</w:t>
      </w:r>
      <w:r>
        <w:rPr>
          <w:spacing w:val="-2"/>
        </w:rPr>
        <w:t xml:space="preserve"> </w:t>
      </w:r>
      <w:r>
        <w:t>to</w:t>
      </w:r>
      <w:r>
        <w:rPr>
          <w:spacing w:val="1"/>
        </w:rPr>
        <w:t xml:space="preserve"> </w:t>
      </w:r>
      <w:r>
        <w:t>classify</w:t>
      </w:r>
      <w:r>
        <w:rPr>
          <w:spacing w:val="-1"/>
        </w:rPr>
        <w:t xml:space="preserve"> </w:t>
      </w:r>
      <w:r>
        <w:t>and classify</w:t>
      </w:r>
      <w:r>
        <w:rPr>
          <w:spacing w:val="-1"/>
        </w:rPr>
        <w:t xml:space="preserve"> </w:t>
      </w:r>
      <w:r>
        <w:t>images of</w:t>
      </w:r>
      <w:r>
        <w:rPr>
          <w:spacing w:val="-2"/>
        </w:rPr>
        <w:t xml:space="preserve"> </w:t>
      </w:r>
      <w:r>
        <w:t>apple</w:t>
      </w:r>
      <w:r>
        <w:rPr>
          <w:spacing w:val="-1"/>
        </w:rPr>
        <w:t xml:space="preserve"> </w:t>
      </w:r>
      <w:r>
        <w:t>fruit.</w:t>
      </w:r>
      <w:r>
        <w:rPr>
          <w:spacing w:val="-2"/>
        </w:rPr>
        <w:t xml:space="preserve"> </w:t>
      </w:r>
      <w:r>
        <w:t>First,</w:t>
      </w:r>
      <w:r>
        <w:rPr>
          <w:spacing w:val="-2"/>
        </w:rPr>
        <w:t xml:space="preserve"> </w:t>
      </w:r>
      <w:r>
        <w:t>we</w:t>
      </w:r>
      <w:r>
        <w:rPr>
          <w:spacing w:val="-1"/>
        </w:rPr>
        <w:t xml:space="preserve"> </w:t>
      </w:r>
      <w:r>
        <w:t>created</w:t>
      </w:r>
      <w:r>
        <w:rPr>
          <w:spacing w:val="-1"/>
        </w:rPr>
        <w:t xml:space="preserve"> </w:t>
      </w:r>
      <w:r>
        <w:t>two databases</w:t>
      </w:r>
      <w:r>
        <w:rPr>
          <w:spacing w:val="16"/>
        </w:rPr>
        <w:t xml:space="preserve"> </w:t>
      </w:r>
      <w:r>
        <w:t>-</w:t>
      </w:r>
    </w:p>
    <w:p w14:paraId="3BA28D46" w14:textId="77777777" w:rsidR="00FD21A6" w:rsidRDefault="00FD21A6">
      <w:pPr>
        <w:pStyle w:val="BodyText"/>
        <w:rPr>
          <w:sz w:val="20"/>
        </w:rPr>
      </w:pPr>
    </w:p>
    <w:p w14:paraId="66127CA3" w14:textId="77777777" w:rsidR="00FD21A6" w:rsidRDefault="00FD21A6">
      <w:pPr>
        <w:pStyle w:val="BodyText"/>
        <w:rPr>
          <w:sz w:val="20"/>
        </w:rPr>
      </w:pPr>
    </w:p>
    <w:p w14:paraId="6E445A9E" w14:textId="77777777" w:rsidR="00FD21A6" w:rsidRDefault="00FD21A6">
      <w:pPr>
        <w:pStyle w:val="BodyText"/>
        <w:rPr>
          <w:sz w:val="20"/>
        </w:rPr>
      </w:pPr>
    </w:p>
    <w:p w14:paraId="4F5564B2" w14:textId="77777777" w:rsidR="00FD21A6" w:rsidRDefault="00FD21A6">
      <w:pPr>
        <w:pStyle w:val="BodyText"/>
        <w:rPr>
          <w:sz w:val="20"/>
        </w:rPr>
      </w:pPr>
    </w:p>
    <w:p w14:paraId="1A04DFE7" w14:textId="77777777" w:rsidR="00FD21A6" w:rsidRDefault="00FD21A6">
      <w:pPr>
        <w:pStyle w:val="BodyText"/>
        <w:spacing w:before="1"/>
        <w:rPr>
          <w:sz w:val="20"/>
        </w:rPr>
      </w:pPr>
    </w:p>
    <w:p w14:paraId="480E4F39"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14</w:t>
      </w:r>
    </w:p>
    <w:p w14:paraId="68022149" w14:textId="77777777" w:rsidR="00FD21A6" w:rsidRDefault="00FD21A6">
      <w:pPr>
        <w:rPr>
          <w:rFonts w:ascii="Verdana"/>
          <w:sz w:val="20"/>
        </w:rPr>
        <w:sectPr w:rsidR="00FD21A6">
          <w:pgSz w:w="12240" w:h="15840"/>
          <w:pgMar w:top="1020" w:right="540" w:bottom="280" w:left="620" w:header="720" w:footer="720" w:gutter="0"/>
          <w:cols w:space="720"/>
        </w:sectPr>
      </w:pPr>
    </w:p>
    <w:p w14:paraId="34C3D6B8" w14:textId="77777777" w:rsidR="00FD21A6" w:rsidRDefault="0007664D">
      <w:pPr>
        <w:pStyle w:val="BodyText"/>
        <w:spacing w:before="60" w:line="360" w:lineRule="auto"/>
        <w:ind w:left="100" w:right="174"/>
        <w:jc w:val="both"/>
      </w:pPr>
      <w:r>
        <w:lastRenderedPageBreak/>
        <w:pict w14:anchorId="13107C2F">
          <v:group id="_x0000_s1070" style="position:absolute;left:0;text-align:left;margin-left:14.65pt;margin-top:19.15pt;width:580.55pt;height:751.55pt;z-index:-251662336;mso-position-horizontal-relative:page;mso-position-vertical-relative:page" coordorigin="294,383" coordsize="11611,15031">
            <v:rect id="_x0000_s1071" style="position:absolute;left:306;top:396;width:11586;height:15006" filled="f" strokecolor="#76716c" strokeweight="1.25pt"/>
            <v:shape id="_x0000_s1072" style="position:absolute;left:480;top:480;width:11283;height:14883" coordorigin="480,480" coordsize="11283,14883" o:spt="100" adj="0,,0" path="m11551,3032r-10860,l691,3046r10860,l11551,3032x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one</w:t>
      </w:r>
      <w:r w:rsidR="00572C67">
        <w:rPr>
          <w:spacing w:val="1"/>
        </w:rPr>
        <w:t xml:space="preserve"> </w:t>
      </w:r>
      <w:r w:rsidR="00572C67">
        <w:t>with</w:t>
      </w:r>
      <w:r w:rsidR="00572C67">
        <w:rPr>
          <w:spacing w:val="1"/>
        </w:rPr>
        <w:t xml:space="preserve"> </w:t>
      </w:r>
      <w:r w:rsidR="00572C67">
        <w:t>standard</w:t>
      </w:r>
      <w:r w:rsidR="00572C67">
        <w:rPr>
          <w:spacing w:val="1"/>
        </w:rPr>
        <w:t xml:space="preserve"> </w:t>
      </w:r>
      <w:r w:rsidR="00572C67">
        <w:t>images</w:t>
      </w:r>
      <w:r w:rsidR="00572C67">
        <w:rPr>
          <w:spacing w:val="1"/>
        </w:rPr>
        <w:t xml:space="preserve"> </w:t>
      </w:r>
      <w:r w:rsidR="00572C67">
        <w:t>and</w:t>
      </w:r>
      <w:r w:rsidR="00572C67">
        <w:rPr>
          <w:spacing w:val="1"/>
        </w:rPr>
        <w:t xml:space="preserve"> </w:t>
      </w:r>
      <w:r w:rsidR="00572C67">
        <w:t>the</w:t>
      </w:r>
      <w:r w:rsidR="00572C67">
        <w:rPr>
          <w:spacing w:val="1"/>
        </w:rPr>
        <w:t xml:space="preserve"> </w:t>
      </w:r>
      <w:r w:rsidR="00572C67">
        <w:t>other</w:t>
      </w:r>
      <w:r w:rsidR="00572C67">
        <w:rPr>
          <w:spacing w:val="1"/>
        </w:rPr>
        <w:t xml:space="preserve"> </w:t>
      </w:r>
      <w:r w:rsidR="00572C67">
        <w:t>with</w:t>
      </w:r>
      <w:r w:rsidR="00572C67">
        <w:rPr>
          <w:spacing w:val="1"/>
        </w:rPr>
        <w:t xml:space="preserve"> </w:t>
      </w:r>
      <w:r w:rsidR="00572C67">
        <w:t>featured</w:t>
      </w:r>
      <w:r w:rsidR="00572C67">
        <w:rPr>
          <w:spacing w:val="1"/>
        </w:rPr>
        <w:t xml:space="preserve"> </w:t>
      </w:r>
      <w:r w:rsidR="00572C67">
        <w:t>images.</w:t>
      </w:r>
      <w:r w:rsidR="00572C67">
        <w:rPr>
          <w:spacing w:val="1"/>
        </w:rPr>
        <w:t xml:space="preserve"> </w:t>
      </w:r>
      <w:r w:rsidR="00572C67">
        <w:t>Second,</w:t>
      </w:r>
      <w:r w:rsidR="00572C67">
        <w:rPr>
          <w:spacing w:val="1"/>
        </w:rPr>
        <w:t xml:space="preserve"> </w:t>
      </w:r>
      <w:r w:rsidR="00572C67">
        <w:t>we</w:t>
      </w:r>
      <w:r w:rsidR="00572C67">
        <w:rPr>
          <w:spacing w:val="1"/>
        </w:rPr>
        <w:t xml:space="preserve"> </w:t>
      </w:r>
      <w:r w:rsidR="00572C67">
        <w:t>do</w:t>
      </w:r>
      <w:r w:rsidR="00572C67">
        <w:rPr>
          <w:spacing w:val="1"/>
        </w:rPr>
        <w:t xml:space="preserve"> </w:t>
      </w:r>
      <w:r w:rsidR="00572C67">
        <w:t>pre-image</w:t>
      </w:r>
      <w:r w:rsidR="00572C67">
        <w:rPr>
          <w:spacing w:val="1"/>
        </w:rPr>
        <w:t xml:space="preserve"> </w:t>
      </w:r>
      <w:r w:rsidR="00572C67">
        <w:t>processing and image classification. Then the feature removal is done and after that the splitting</w:t>
      </w:r>
      <w:r w:rsidR="00572C67">
        <w:rPr>
          <w:spacing w:val="-67"/>
        </w:rPr>
        <w:t xml:space="preserve"> </w:t>
      </w:r>
      <w:r w:rsidR="00572C67">
        <w:t>and editing is done. The results of the experiments suggest that the proposed solution could</w:t>
      </w:r>
      <w:r w:rsidR="00572C67">
        <w:rPr>
          <w:spacing w:val="1"/>
        </w:rPr>
        <w:t xml:space="preserve"> </w:t>
      </w:r>
      <w:r w:rsidR="00572C67">
        <w:t>significantly</w:t>
      </w:r>
      <w:r w:rsidR="00572C67">
        <w:rPr>
          <w:spacing w:val="-2"/>
        </w:rPr>
        <w:t xml:space="preserve"> </w:t>
      </w:r>
      <w:r w:rsidR="00572C67">
        <w:t>support</w:t>
      </w:r>
      <w:r w:rsidR="00572C67">
        <w:rPr>
          <w:spacing w:val="-2"/>
        </w:rPr>
        <w:t xml:space="preserve"> </w:t>
      </w:r>
      <w:r w:rsidR="00572C67">
        <w:t>the</w:t>
      </w:r>
      <w:r w:rsidR="00572C67">
        <w:rPr>
          <w:spacing w:val="-6"/>
        </w:rPr>
        <w:t xml:space="preserve"> </w:t>
      </w:r>
      <w:r w:rsidR="00572C67">
        <w:t>automatic</w:t>
      </w:r>
      <w:r w:rsidR="00572C67">
        <w:rPr>
          <w:spacing w:val="-6"/>
        </w:rPr>
        <w:t xml:space="preserve"> </w:t>
      </w:r>
      <w:r w:rsidR="00572C67">
        <w:t>division</w:t>
      </w:r>
      <w:r w:rsidR="00572C67">
        <w:rPr>
          <w:spacing w:val="-2"/>
        </w:rPr>
        <w:t xml:space="preserve"> </w:t>
      </w:r>
      <w:r w:rsidR="00572C67">
        <w:t>into</w:t>
      </w:r>
      <w:r w:rsidR="00572C67">
        <w:rPr>
          <w:spacing w:val="-2"/>
        </w:rPr>
        <w:t xml:space="preserve"> </w:t>
      </w:r>
      <w:r w:rsidR="00572C67">
        <w:t>categories</w:t>
      </w:r>
      <w:r w:rsidR="00572C67">
        <w:rPr>
          <w:spacing w:val="-2"/>
        </w:rPr>
        <w:t xml:space="preserve"> </w:t>
      </w:r>
      <w:r w:rsidR="00572C67">
        <w:t>and</w:t>
      </w:r>
      <w:r w:rsidR="00572C67">
        <w:rPr>
          <w:spacing w:val="-6"/>
        </w:rPr>
        <w:t xml:space="preserve"> </w:t>
      </w:r>
      <w:r w:rsidR="00572C67">
        <w:t>disease</w:t>
      </w:r>
      <w:r w:rsidR="00572C67">
        <w:rPr>
          <w:spacing w:val="-5"/>
        </w:rPr>
        <w:t xml:space="preserve"> </w:t>
      </w:r>
      <w:r w:rsidR="00572C67">
        <w:t>of</w:t>
      </w:r>
      <w:r w:rsidR="00572C67">
        <w:rPr>
          <w:spacing w:val="-3"/>
        </w:rPr>
        <w:t xml:space="preserve"> </w:t>
      </w:r>
      <w:r w:rsidR="00572C67">
        <w:t>apple</w:t>
      </w:r>
      <w:r w:rsidR="00572C67">
        <w:rPr>
          <w:spacing w:val="6"/>
        </w:rPr>
        <w:t xml:space="preserve"> </w:t>
      </w:r>
      <w:r w:rsidR="00572C67">
        <w:t>fruit</w:t>
      </w:r>
      <w:r w:rsidR="00572C67">
        <w:rPr>
          <w:spacing w:val="-5"/>
        </w:rPr>
        <w:t xml:space="preserve"> </w:t>
      </w:r>
      <w:r w:rsidR="00572C67">
        <w:t>diseases.</w:t>
      </w:r>
    </w:p>
    <w:p w14:paraId="58112B95" w14:textId="77777777" w:rsidR="00FD21A6" w:rsidRDefault="00FD21A6">
      <w:pPr>
        <w:pStyle w:val="BodyText"/>
        <w:spacing w:before="5"/>
        <w:rPr>
          <w:sz w:val="23"/>
        </w:rPr>
      </w:pPr>
    </w:p>
    <w:p w14:paraId="25C1CBB2" w14:textId="77777777" w:rsidR="00FD21A6" w:rsidRDefault="00572C67">
      <w:pPr>
        <w:pStyle w:val="Heading3"/>
        <w:spacing w:before="89"/>
      </w:pPr>
      <w:r>
        <w:t>Machine</w:t>
      </w:r>
      <w:r>
        <w:rPr>
          <w:spacing w:val="-2"/>
        </w:rPr>
        <w:t xml:space="preserve"> </w:t>
      </w:r>
      <w:r>
        <w:t>learning</w:t>
      </w:r>
      <w:r>
        <w:rPr>
          <w:spacing w:val="-1"/>
        </w:rPr>
        <w:t xml:space="preserve"> </w:t>
      </w:r>
      <w:r>
        <w:t>in</w:t>
      </w:r>
      <w:r>
        <w:rPr>
          <w:spacing w:val="-4"/>
        </w:rPr>
        <w:t xml:space="preserve"> </w:t>
      </w:r>
      <w:r>
        <w:t>detecting</w:t>
      </w:r>
      <w:r>
        <w:rPr>
          <w:spacing w:val="-4"/>
        </w:rPr>
        <w:t xml:space="preserve"> </w:t>
      </w:r>
      <w:r>
        <w:t>and</w:t>
      </w:r>
      <w:r>
        <w:rPr>
          <w:spacing w:val="-3"/>
        </w:rPr>
        <w:t xml:space="preserve"> </w:t>
      </w:r>
      <w:r>
        <w:t>classifying</w:t>
      </w:r>
      <w:r>
        <w:rPr>
          <w:spacing w:val="-1"/>
        </w:rPr>
        <w:t xml:space="preserve"> </w:t>
      </w:r>
      <w:r>
        <w:t>diseases</w:t>
      </w:r>
      <w:r>
        <w:rPr>
          <w:spacing w:val="-1"/>
        </w:rPr>
        <w:t xml:space="preserve"> </w:t>
      </w:r>
      <w:r>
        <w:t>of</w:t>
      </w:r>
      <w:r>
        <w:rPr>
          <w:spacing w:val="-4"/>
        </w:rPr>
        <w:t xml:space="preserve"> </w:t>
      </w:r>
      <w:r>
        <w:t>a</w:t>
      </w:r>
      <w:r>
        <w:rPr>
          <w:spacing w:val="-1"/>
        </w:rPr>
        <w:t xml:space="preserve"> </w:t>
      </w:r>
      <w:r>
        <w:t>plant</w:t>
      </w:r>
      <w:r>
        <w:rPr>
          <w:spacing w:val="-2"/>
        </w:rPr>
        <w:t xml:space="preserve"> </w:t>
      </w:r>
      <w:r>
        <w:t>leaf</w:t>
      </w:r>
    </w:p>
    <w:p w14:paraId="16B039F8" w14:textId="77777777" w:rsidR="00FD21A6" w:rsidRDefault="00FD21A6">
      <w:pPr>
        <w:pStyle w:val="BodyText"/>
        <w:spacing w:before="5"/>
        <w:rPr>
          <w:b/>
          <w:sz w:val="41"/>
        </w:rPr>
      </w:pPr>
    </w:p>
    <w:p w14:paraId="01AC8B75" w14:textId="77777777" w:rsidR="00FD21A6" w:rsidRDefault="00572C67">
      <w:pPr>
        <w:pStyle w:val="BodyText"/>
        <w:spacing w:line="360" w:lineRule="auto"/>
        <w:ind w:left="100" w:right="176"/>
        <w:jc w:val="both"/>
      </w:pPr>
      <w:r>
        <w:t>Identification of diseases is one of major area in agriculture which needs to be taken care of,</w:t>
      </w:r>
      <w:r>
        <w:rPr>
          <w:spacing w:val="1"/>
        </w:rPr>
        <w:t xml:space="preserve"> </w:t>
      </w:r>
      <w:r>
        <w:t>though many practices have been done and implemented to cope up with this issue, rapid and</w:t>
      </w:r>
      <w:r>
        <w:rPr>
          <w:spacing w:val="1"/>
        </w:rPr>
        <w:t xml:space="preserve"> </w:t>
      </w:r>
      <w:r>
        <w:t>quick</w:t>
      </w:r>
      <w:r>
        <w:rPr>
          <w:spacing w:val="-6"/>
        </w:rPr>
        <w:t xml:space="preserve"> </w:t>
      </w:r>
      <w:r>
        <w:t>identification</w:t>
      </w:r>
      <w:r>
        <w:rPr>
          <w:spacing w:val="-6"/>
        </w:rPr>
        <w:t xml:space="preserve"> </w:t>
      </w:r>
      <w:r>
        <w:t>of</w:t>
      </w:r>
      <w:r>
        <w:rPr>
          <w:spacing w:val="-6"/>
        </w:rPr>
        <w:t xml:space="preserve"> </w:t>
      </w:r>
      <w:r>
        <w:t>the</w:t>
      </w:r>
      <w:r>
        <w:rPr>
          <w:spacing w:val="-5"/>
        </w:rPr>
        <w:t xml:space="preserve"> </w:t>
      </w:r>
      <w:r>
        <w:t>diseases</w:t>
      </w:r>
      <w:r>
        <w:rPr>
          <w:spacing w:val="-7"/>
        </w:rPr>
        <w:t xml:space="preserve"> </w:t>
      </w:r>
      <w:proofErr w:type="gramStart"/>
      <w:r>
        <w:t>still</w:t>
      </w:r>
      <w:r>
        <w:rPr>
          <w:spacing w:val="-6"/>
        </w:rPr>
        <w:t xml:space="preserve"> </w:t>
      </w:r>
      <w:r>
        <w:t>remains</w:t>
      </w:r>
      <w:proofErr w:type="gramEnd"/>
      <w:r>
        <w:rPr>
          <w:spacing w:val="-8"/>
        </w:rPr>
        <w:t xml:space="preserve"> </w:t>
      </w:r>
      <w:r>
        <w:t>in</w:t>
      </w:r>
      <w:r>
        <w:rPr>
          <w:spacing w:val="-7"/>
        </w:rPr>
        <w:t xml:space="preserve"> </w:t>
      </w:r>
      <w:r>
        <w:t>state</w:t>
      </w:r>
      <w:r>
        <w:rPr>
          <w:spacing w:val="-6"/>
        </w:rPr>
        <w:t xml:space="preserve"> </w:t>
      </w:r>
      <w:r>
        <w:t>of</w:t>
      </w:r>
      <w:r>
        <w:rPr>
          <w:spacing w:val="-9"/>
        </w:rPr>
        <w:t xml:space="preserve"> </w:t>
      </w:r>
      <w:r>
        <w:t>inchoate.</w:t>
      </w:r>
      <w:r>
        <w:rPr>
          <w:spacing w:val="-6"/>
        </w:rPr>
        <w:t xml:space="preserve"> </w:t>
      </w:r>
      <w:r>
        <w:t>The</w:t>
      </w:r>
      <w:r>
        <w:rPr>
          <w:spacing w:val="-9"/>
        </w:rPr>
        <w:t xml:space="preserve"> </w:t>
      </w:r>
      <w:r>
        <w:t>use</w:t>
      </w:r>
      <w:r>
        <w:rPr>
          <w:spacing w:val="-9"/>
        </w:rPr>
        <w:t xml:space="preserve"> </w:t>
      </w:r>
      <w:r>
        <w:t>machine</w:t>
      </w:r>
      <w:r>
        <w:rPr>
          <w:spacing w:val="-5"/>
        </w:rPr>
        <w:t xml:space="preserve"> </w:t>
      </w:r>
      <w:r>
        <w:t>learning</w:t>
      </w:r>
      <w:r>
        <w:rPr>
          <w:spacing w:val="-6"/>
        </w:rPr>
        <w:t xml:space="preserve"> </w:t>
      </w:r>
      <w:r>
        <w:t>in</w:t>
      </w:r>
      <w:r>
        <w:rPr>
          <w:spacing w:val="-68"/>
        </w:rPr>
        <w:t xml:space="preserve"> </w:t>
      </w:r>
      <w:r>
        <w:t>facilitating</w:t>
      </w:r>
      <w:r>
        <w:rPr>
          <w:spacing w:val="-14"/>
        </w:rPr>
        <w:t xml:space="preserve"> </w:t>
      </w:r>
      <w:r>
        <w:t>the</w:t>
      </w:r>
      <w:r>
        <w:rPr>
          <w:spacing w:val="-16"/>
        </w:rPr>
        <w:t xml:space="preserve"> </w:t>
      </w:r>
      <w:r>
        <w:t>identification</w:t>
      </w:r>
      <w:r>
        <w:rPr>
          <w:spacing w:val="-13"/>
        </w:rPr>
        <w:t xml:space="preserve"> </w:t>
      </w:r>
      <w:r>
        <w:t>and</w:t>
      </w:r>
      <w:r>
        <w:rPr>
          <w:spacing w:val="-15"/>
        </w:rPr>
        <w:t xml:space="preserve"> </w:t>
      </w:r>
      <w:r>
        <w:t>detection</w:t>
      </w:r>
      <w:r>
        <w:rPr>
          <w:spacing w:val="-15"/>
        </w:rPr>
        <w:t xml:space="preserve"> </w:t>
      </w:r>
      <w:r>
        <w:t>helps</w:t>
      </w:r>
      <w:r>
        <w:rPr>
          <w:spacing w:val="-14"/>
        </w:rPr>
        <w:t xml:space="preserve"> </w:t>
      </w:r>
      <w:r>
        <w:t>to</w:t>
      </w:r>
      <w:r>
        <w:rPr>
          <w:spacing w:val="-13"/>
        </w:rPr>
        <w:t xml:space="preserve"> </w:t>
      </w:r>
      <w:r>
        <w:t>counter</w:t>
      </w:r>
      <w:r>
        <w:rPr>
          <w:spacing w:val="-16"/>
        </w:rPr>
        <w:t xml:space="preserve"> </w:t>
      </w:r>
      <w:r>
        <w:t>this</w:t>
      </w:r>
      <w:r>
        <w:rPr>
          <w:spacing w:val="-15"/>
        </w:rPr>
        <w:t xml:space="preserve"> </w:t>
      </w:r>
      <w:r>
        <w:t>problem</w:t>
      </w:r>
      <w:r>
        <w:rPr>
          <w:spacing w:val="-14"/>
        </w:rPr>
        <w:t xml:space="preserve"> </w:t>
      </w:r>
      <w:r>
        <w:t>to</w:t>
      </w:r>
      <w:r>
        <w:rPr>
          <w:spacing w:val="-14"/>
        </w:rPr>
        <w:t xml:space="preserve"> </w:t>
      </w:r>
      <w:r>
        <w:t>a</w:t>
      </w:r>
      <w:r>
        <w:rPr>
          <w:spacing w:val="-13"/>
        </w:rPr>
        <w:t xml:space="preserve"> </w:t>
      </w:r>
      <w:r>
        <w:t>much</w:t>
      </w:r>
      <w:r>
        <w:rPr>
          <w:spacing w:val="-13"/>
        </w:rPr>
        <w:t xml:space="preserve"> </w:t>
      </w:r>
      <w:r>
        <w:t>greater</w:t>
      </w:r>
      <w:r>
        <w:rPr>
          <w:spacing w:val="-14"/>
        </w:rPr>
        <w:t xml:space="preserve"> </w:t>
      </w:r>
      <w:r>
        <w:t>extent.</w:t>
      </w:r>
    </w:p>
    <w:p w14:paraId="536EA8FF" w14:textId="77777777" w:rsidR="00FD21A6" w:rsidRDefault="00FD21A6">
      <w:pPr>
        <w:pStyle w:val="BodyText"/>
        <w:spacing w:before="3"/>
      </w:pPr>
    </w:p>
    <w:p w14:paraId="57561FE5" w14:textId="77777777" w:rsidR="00FD21A6" w:rsidRDefault="00572C67">
      <w:pPr>
        <w:pStyle w:val="Heading3"/>
      </w:pPr>
      <w:r>
        <w:t>Reviewing</w:t>
      </w:r>
      <w:r>
        <w:rPr>
          <w:spacing w:val="-2"/>
        </w:rPr>
        <w:t xml:space="preserve"> </w:t>
      </w:r>
      <w:r>
        <w:t>classification</w:t>
      </w:r>
      <w:r>
        <w:rPr>
          <w:spacing w:val="-3"/>
        </w:rPr>
        <w:t xml:space="preserve"> </w:t>
      </w:r>
      <w:r>
        <w:t>and</w:t>
      </w:r>
      <w:r>
        <w:rPr>
          <w:spacing w:val="-3"/>
        </w:rPr>
        <w:t xml:space="preserve"> </w:t>
      </w:r>
      <w:r>
        <w:t>detection</w:t>
      </w:r>
      <w:r>
        <w:rPr>
          <w:spacing w:val="-5"/>
        </w:rPr>
        <w:t xml:space="preserve"> </w:t>
      </w:r>
      <w:r>
        <w:t>on</w:t>
      </w:r>
      <w:r>
        <w:rPr>
          <w:spacing w:val="-3"/>
        </w:rPr>
        <w:t xml:space="preserve"> </w:t>
      </w:r>
      <w:r>
        <w:t>plants</w:t>
      </w:r>
      <w:r>
        <w:rPr>
          <w:spacing w:val="-1"/>
        </w:rPr>
        <w:t xml:space="preserve"> </w:t>
      </w:r>
      <w:r>
        <w:t>using</w:t>
      </w:r>
      <w:r>
        <w:rPr>
          <w:spacing w:val="-2"/>
        </w:rPr>
        <w:t xml:space="preserve"> </w:t>
      </w:r>
      <w:r>
        <w:t>ML.</w:t>
      </w:r>
    </w:p>
    <w:p w14:paraId="1E127C32" w14:textId="77777777" w:rsidR="00FD21A6" w:rsidRDefault="00FD21A6">
      <w:pPr>
        <w:pStyle w:val="BodyText"/>
        <w:spacing w:before="6"/>
        <w:rPr>
          <w:b/>
          <w:sz w:val="41"/>
        </w:rPr>
      </w:pPr>
    </w:p>
    <w:p w14:paraId="46334223" w14:textId="77777777" w:rsidR="00FD21A6" w:rsidRDefault="00572C67">
      <w:pPr>
        <w:pStyle w:val="BodyText"/>
        <w:spacing w:line="360" w:lineRule="auto"/>
        <w:ind w:left="100" w:right="173"/>
        <w:jc w:val="both"/>
      </w:pPr>
      <w:r>
        <w:t>The paper gives an elaborate view about the techniques which can be implemented for detecting</w:t>
      </w:r>
      <w:r>
        <w:rPr>
          <w:spacing w:val="-67"/>
        </w:rPr>
        <w:t xml:space="preserve"> </w:t>
      </w:r>
      <w:r>
        <w:t xml:space="preserve">and classifying the various plant leaf diseases caused by bacteria, </w:t>
      </w:r>
      <w:proofErr w:type="gramStart"/>
      <w:r>
        <w:t>viruses</w:t>
      </w:r>
      <w:proofErr w:type="gramEnd"/>
      <w:r>
        <w:t xml:space="preserve"> and fungi. Based on</w:t>
      </w:r>
      <w:r>
        <w:rPr>
          <w:spacing w:val="1"/>
        </w:rPr>
        <w:t xml:space="preserve"> </w:t>
      </w:r>
      <w:r>
        <w:t xml:space="preserve">their morphology i.e., their </w:t>
      </w:r>
      <w:proofErr w:type="gramStart"/>
      <w:r>
        <w:t>particular form</w:t>
      </w:r>
      <w:proofErr w:type="gramEnd"/>
      <w:r>
        <w:t>, shape, or structure the diseases detected through</w:t>
      </w:r>
      <w:r>
        <w:rPr>
          <w:spacing w:val="1"/>
        </w:rPr>
        <w:t xml:space="preserve"> </w:t>
      </w:r>
      <w:r>
        <w:t>classification</w:t>
      </w:r>
      <w:r>
        <w:rPr>
          <w:spacing w:val="-13"/>
        </w:rPr>
        <w:t xml:space="preserve"> </w:t>
      </w:r>
      <w:r>
        <w:t>are</w:t>
      </w:r>
      <w:r>
        <w:rPr>
          <w:spacing w:val="-12"/>
        </w:rPr>
        <w:t xml:space="preserve"> </w:t>
      </w:r>
      <w:r>
        <w:t>categorized.</w:t>
      </w:r>
      <w:r>
        <w:rPr>
          <w:spacing w:val="-14"/>
        </w:rPr>
        <w:t xml:space="preserve"> </w:t>
      </w:r>
      <w:r>
        <w:t>The</w:t>
      </w:r>
      <w:r>
        <w:rPr>
          <w:spacing w:val="-11"/>
        </w:rPr>
        <w:t xml:space="preserve"> </w:t>
      </w:r>
      <w:r>
        <w:t>techniques</w:t>
      </w:r>
      <w:r>
        <w:rPr>
          <w:spacing w:val="-12"/>
        </w:rPr>
        <w:t xml:space="preserve"> </w:t>
      </w:r>
      <w:r>
        <w:t>used</w:t>
      </w:r>
      <w:r>
        <w:rPr>
          <w:spacing w:val="-13"/>
        </w:rPr>
        <w:t xml:space="preserve"> </w:t>
      </w:r>
      <w:r>
        <w:t>in</w:t>
      </w:r>
      <w:r>
        <w:rPr>
          <w:spacing w:val="-13"/>
        </w:rPr>
        <w:t xml:space="preserve"> </w:t>
      </w:r>
      <w:r>
        <w:t>classification</w:t>
      </w:r>
      <w:r>
        <w:rPr>
          <w:spacing w:val="-13"/>
        </w:rPr>
        <w:t xml:space="preserve"> </w:t>
      </w:r>
      <w:r>
        <w:t>aids</w:t>
      </w:r>
      <w:r>
        <w:rPr>
          <w:spacing w:val="-13"/>
        </w:rPr>
        <w:t xml:space="preserve"> </w:t>
      </w:r>
      <w:r>
        <w:t>in</w:t>
      </w:r>
      <w:r>
        <w:rPr>
          <w:spacing w:val="-10"/>
        </w:rPr>
        <w:t xml:space="preserve"> </w:t>
      </w:r>
      <w:r>
        <w:t>automatic</w:t>
      </w:r>
      <w:r>
        <w:rPr>
          <w:spacing w:val="-11"/>
        </w:rPr>
        <w:t xml:space="preserve"> </w:t>
      </w:r>
      <w:r>
        <w:t>detection</w:t>
      </w:r>
      <w:r>
        <w:rPr>
          <w:spacing w:val="-10"/>
        </w:rPr>
        <w:t xml:space="preserve"> </w:t>
      </w:r>
      <w:r>
        <w:t>of</w:t>
      </w:r>
      <w:r>
        <w:rPr>
          <w:spacing w:val="-68"/>
        </w:rPr>
        <w:t xml:space="preserve"> </w:t>
      </w:r>
      <w:r>
        <w:t>the</w:t>
      </w:r>
      <w:r>
        <w:rPr>
          <w:spacing w:val="-4"/>
        </w:rPr>
        <w:t xml:space="preserve"> </w:t>
      </w:r>
      <w:r>
        <w:t>diseases</w:t>
      </w:r>
      <w:r>
        <w:rPr>
          <w:spacing w:val="1"/>
        </w:rPr>
        <w:t xml:space="preserve"> </w:t>
      </w:r>
      <w:r>
        <w:t>of plant</w:t>
      </w:r>
      <w:r>
        <w:rPr>
          <w:spacing w:val="-3"/>
        </w:rPr>
        <w:t xml:space="preserve"> </w:t>
      </w:r>
      <w:r>
        <w:t>leaf [7].</w:t>
      </w:r>
    </w:p>
    <w:p w14:paraId="377D067E" w14:textId="77777777" w:rsidR="00FD21A6" w:rsidRDefault="00FD21A6">
      <w:pPr>
        <w:pStyle w:val="BodyText"/>
        <w:spacing w:before="2"/>
      </w:pPr>
    </w:p>
    <w:p w14:paraId="526ED814" w14:textId="77777777" w:rsidR="00FD21A6" w:rsidRDefault="00572C67">
      <w:pPr>
        <w:pStyle w:val="Heading3"/>
        <w:rPr>
          <w:b w:val="0"/>
        </w:rPr>
      </w:pPr>
      <w:r>
        <w:t>Machine</w:t>
      </w:r>
      <w:r>
        <w:rPr>
          <w:spacing w:val="-1"/>
        </w:rPr>
        <w:t xml:space="preserve"> </w:t>
      </w:r>
      <w:r>
        <w:t>learning</w:t>
      </w:r>
      <w:r>
        <w:rPr>
          <w:spacing w:val="1"/>
        </w:rPr>
        <w:t xml:space="preserve"> </w:t>
      </w:r>
      <w:r>
        <w:t>in</w:t>
      </w:r>
      <w:r>
        <w:rPr>
          <w:spacing w:val="-3"/>
        </w:rPr>
        <w:t xml:space="preserve"> </w:t>
      </w:r>
      <w:r>
        <w:t>detection</w:t>
      </w:r>
      <w:r>
        <w:rPr>
          <w:spacing w:val="-3"/>
        </w:rPr>
        <w:t xml:space="preserve"> </w:t>
      </w:r>
      <w:r>
        <w:t>of</w:t>
      </w:r>
      <w:r>
        <w:rPr>
          <w:spacing w:val="-1"/>
        </w:rPr>
        <w:t xml:space="preserve"> </w:t>
      </w:r>
      <w:r>
        <w:t>stem</w:t>
      </w:r>
      <w:r>
        <w:rPr>
          <w:spacing w:val="-1"/>
        </w:rPr>
        <w:t xml:space="preserve"> </w:t>
      </w:r>
      <w:r>
        <w:t>diseases of jute</w:t>
      </w:r>
      <w:r>
        <w:rPr>
          <w:spacing w:val="-2"/>
        </w:rPr>
        <w:t xml:space="preserve"> </w:t>
      </w:r>
      <w:r>
        <w:t>plant</w:t>
      </w:r>
      <w:r>
        <w:rPr>
          <w:b w:val="0"/>
        </w:rPr>
        <w:t>.</w:t>
      </w:r>
    </w:p>
    <w:p w14:paraId="01645BF9" w14:textId="77777777" w:rsidR="00FD21A6" w:rsidRDefault="00FD21A6">
      <w:pPr>
        <w:pStyle w:val="BodyText"/>
        <w:spacing w:before="6"/>
        <w:rPr>
          <w:sz w:val="41"/>
        </w:rPr>
      </w:pPr>
    </w:p>
    <w:p w14:paraId="022917BB" w14:textId="77777777" w:rsidR="00FD21A6" w:rsidRDefault="00572C67">
      <w:pPr>
        <w:pStyle w:val="BodyText"/>
        <w:spacing w:line="360" w:lineRule="auto"/>
        <w:ind w:left="100" w:right="174" w:firstLine="69"/>
        <w:jc w:val="both"/>
      </w:pPr>
      <w:r>
        <w:t>In this paper detection of diseases of the stem plant is done, using the HSV algorithm, GLCM</w:t>
      </w:r>
      <w:r>
        <w:rPr>
          <w:spacing w:val="1"/>
        </w:rPr>
        <w:t xml:space="preserve"> </w:t>
      </w:r>
      <w:r>
        <w:t>algorithm and SVM to perform and initiate the segmentation process, followed with feature</w:t>
      </w:r>
      <w:r>
        <w:rPr>
          <w:spacing w:val="1"/>
        </w:rPr>
        <w:t xml:space="preserve"> </w:t>
      </w:r>
      <w:r>
        <w:rPr>
          <w:spacing w:val="-1"/>
        </w:rPr>
        <w:t>extraction</w:t>
      </w:r>
      <w:r>
        <w:rPr>
          <w:spacing w:val="-14"/>
        </w:rPr>
        <w:t xml:space="preserve"> </w:t>
      </w:r>
      <w:r>
        <w:rPr>
          <w:spacing w:val="-1"/>
        </w:rPr>
        <w:t>and</w:t>
      </w:r>
      <w:r>
        <w:rPr>
          <w:spacing w:val="-14"/>
        </w:rPr>
        <w:t xml:space="preserve"> </w:t>
      </w:r>
      <w:r>
        <w:rPr>
          <w:spacing w:val="-1"/>
        </w:rPr>
        <w:t>classification</w:t>
      </w:r>
      <w:r>
        <w:rPr>
          <w:spacing w:val="-13"/>
        </w:rPr>
        <w:t xml:space="preserve"> </w:t>
      </w:r>
      <w:r>
        <w:rPr>
          <w:spacing w:val="-1"/>
        </w:rPr>
        <w:t>respectively.</w:t>
      </w:r>
      <w:r>
        <w:rPr>
          <w:spacing w:val="-16"/>
        </w:rPr>
        <w:t xml:space="preserve"> </w:t>
      </w:r>
      <w:r>
        <w:rPr>
          <w:spacing w:val="-1"/>
        </w:rPr>
        <w:t>It</w:t>
      </w:r>
      <w:r>
        <w:rPr>
          <w:spacing w:val="-16"/>
        </w:rPr>
        <w:t xml:space="preserve"> </w:t>
      </w:r>
      <w:r>
        <w:rPr>
          <w:spacing w:val="-1"/>
        </w:rPr>
        <w:t>discusses</w:t>
      </w:r>
      <w:r>
        <w:rPr>
          <w:spacing w:val="-14"/>
        </w:rPr>
        <w:t xml:space="preserve"> </w:t>
      </w:r>
      <w:r>
        <w:t>the</w:t>
      </w:r>
      <w:r>
        <w:rPr>
          <w:spacing w:val="-15"/>
        </w:rPr>
        <w:t xml:space="preserve"> </w:t>
      </w:r>
      <w:r>
        <w:t>removal</w:t>
      </w:r>
      <w:r>
        <w:rPr>
          <w:spacing w:val="-15"/>
        </w:rPr>
        <w:t xml:space="preserve"> </w:t>
      </w:r>
      <w:r>
        <w:t>of</w:t>
      </w:r>
      <w:r>
        <w:rPr>
          <w:spacing w:val="-18"/>
        </w:rPr>
        <w:t xml:space="preserve"> </w:t>
      </w:r>
      <w:r>
        <w:t>noise,</w:t>
      </w:r>
      <w:r>
        <w:rPr>
          <w:spacing w:val="-15"/>
        </w:rPr>
        <w:t xml:space="preserve"> </w:t>
      </w:r>
      <w:r>
        <w:t>conversion</w:t>
      </w:r>
      <w:r>
        <w:rPr>
          <w:spacing w:val="-14"/>
        </w:rPr>
        <w:t xml:space="preserve"> </w:t>
      </w:r>
      <w:r>
        <w:t>from</w:t>
      </w:r>
      <w:r>
        <w:rPr>
          <w:spacing w:val="-14"/>
        </w:rPr>
        <w:t xml:space="preserve"> </w:t>
      </w:r>
      <w:r>
        <w:t>RGB</w:t>
      </w:r>
      <w:r>
        <w:rPr>
          <w:spacing w:val="-68"/>
        </w:rPr>
        <w:t xml:space="preserve"> </w:t>
      </w:r>
      <w:r>
        <w:t>to</w:t>
      </w:r>
      <w:r>
        <w:rPr>
          <w:spacing w:val="-4"/>
        </w:rPr>
        <w:t xml:space="preserve"> </w:t>
      </w:r>
      <w:r>
        <w:t>HSV</w:t>
      </w:r>
      <w:r>
        <w:rPr>
          <w:spacing w:val="1"/>
        </w:rPr>
        <w:t xml:space="preserve"> </w:t>
      </w:r>
      <w:r>
        <w:t>and</w:t>
      </w:r>
      <w:r>
        <w:rPr>
          <w:spacing w:val="-3"/>
        </w:rPr>
        <w:t xml:space="preserve"> </w:t>
      </w:r>
      <w:r>
        <w:t>vice versa [8].</w:t>
      </w:r>
    </w:p>
    <w:p w14:paraId="7D802438" w14:textId="77777777" w:rsidR="00FD21A6" w:rsidRDefault="00FD21A6">
      <w:pPr>
        <w:pStyle w:val="BodyText"/>
        <w:spacing w:before="2"/>
      </w:pPr>
    </w:p>
    <w:p w14:paraId="37FA6207" w14:textId="77777777" w:rsidR="00FD21A6" w:rsidRDefault="00572C67">
      <w:pPr>
        <w:pStyle w:val="Heading3"/>
      </w:pPr>
      <w:r>
        <w:t>Detection</w:t>
      </w:r>
      <w:r>
        <w:rPr>
          <w:spacing w:val="-5"/>
        </w:rPr>
        <w:t xml:space="preserve"> </w:t>
      </w:r>
      <w:r>
        <w:t>of</w:t>
      </w:r>
      <w:r>
        <w:rPr>
          <w:spacing w:val="-2"/>
        </w:rPr>
        <w:t xml:space="preserve"> </w:t>
      </w:r>
      <w:r>
        <w:t>abnormalities</w:t>
      </w:r>
      <w:r>
        <w:rPr>
          <w:spacing w:val="-4"/>
        </w:rPr>
        <w:t xml:space="preserve"> </w:t>
      </w:r>
      <w:r>
        <w:t>of</w:t>
      </w:r>
      <w:r>
        <w:rPr>
          <w:spacing w:val="-2"/>
        </w:rPr>
        <w:t xml:space="preserve"> </w:t>
      </w:r>
      <w:r>
        <w:t>the</w:t>
      </w:r>
      <w:r>
        <w:rPr>
          <w:spacing w:val="-6"/>
        </w:rPr>
        <w:t xml:space="preserve"> </w:t>
      </w:r>
      <w:r>
        <w:t>leaves</w:t>
      </w:r>
      <w:r>
        <w:rPr>
          <w:spacing w:val="-1"/>
        </w:rPr>
        <w:t xml:space="preserve"> </w:t>
      </w:r>
      <w:r>
        <w:t>of</w:t>
      </w:r>
      <w:r>
        <w:rPr>
          <w:spacing w:val="-2"/>
        </w:rPr>
        <w:t xml:space="preserve"> </w:t>
      </w:r>
      <w:r>
        <w:t>plants</w:t>
      </w:r>
      <w:r>
        <w:rPr>
          <w:spacing w:val="-5"/>
        </w:rPr>
        <w:t xml:space="preserve"> </w:t>
      </w:r>
      <w:r>
        <w:t>and</w:t>
      </w:r>
      <w:r>
        <w:rPr>
          <w:spacing w:val="-3"/>
        </w:rPr>
        <w:t xml:space="preserve"> </w:t>
      </w:r>
      <w:r>
        <w:t>training</w:t>
      </w:r>
      <w:r>
        <w:rPr>
          <w:spacing w:val="-1"/>
        </w:rPr>
        <w:t xml:space="preserve"> </w:t>
      </w:r>
      <w:r>
        <w:t>using</w:t>
      </w:r>
      <w:r>
        <w:rPr>
          <w:spacing w:val="-1"/>
        </w:rPr>
        <w:t xml:space="preserve"> </w:t>
      </w:r>
      <w:r>
        <w:t>papaya</w:t>
      </w:r>
      <w:r>
        <w:rPr>
          <w:spacing w:val="-1"/>
        </w:rPr>
        <w:t xml:space="preserve"> </w:t>
      </w:r>
      <w:r>
        <w:t>leaves.</w:t>
      </w:r>
    </w:p>
    <w:p w14:paraId="1B8F846E" w14:textId="77777777" w:rsidR="00FD21A6" w:rsidRDefault="00FD21A6">
      <w:pPr>
        <w:pStyle w:val="BodyText"/>
        <w:rPr>
          <w:b/>
          <w:sz w:val="20"/>
        </w:rPr>
      </w:pPr>
    </w:p>
    <w:p w14:paraId="6BD83A4A" w14:textId="77777777" w:rsidR="00FD21A6" w:rsidRDefault="00FD21A6">
      <w:pPr>
        <w:pStyle w:val="BodyText"/>
        <w:rPr>
          <w:b/>
          <w:sz w:val="20"/>
        </w:rPr>
      </w:pPr>
    </w:p>
    <w:p w14:paraId="614109EA" w14:textId="77777777" w:rsidR="00FD21A6" w:rsidRDefault="00FD21A6">
      <w:pPr>
        <w:pStyle w:val="BodyText"/>
        <w:rPr>
          <w:b/>
          <w:sz w:val="20"/>
        </w:rPr>
      </w:pPr>
    </w:p>
    <w:p w14:paraId="1726388B" w14:textId="77777777" w:rsidR="00FD21A6" w:rsidRDefault="00FD21A6">
      <w:pPr>
        <w:pStyle w:val="BodyText"/>
        <w:rPr>
          <w:b/>
          <w:sz w:val="20"/>
        </w:rPr>
      </w:pPr>
    </w:p>
    <w:p w14:paraId="3053DA81" w14:textId="77777777" w:rsidR="00FD21A6" w:rsidRDefault="00FD21A6">
      <w:pPr>
        <w:pStyle w:val="BodyText"/>
        <w:rPr>
          <w:b/>
          <w:sz w:val="20"/>
        </w:rPr>
      </w:pPr>
    </w:p>
    <w:p w14:paraId="1BF24E92" w14:textId="77777777" w:rsidR="00FD21A6" w:rsidRDefault="00FD21A6">
      <w:pPr>
        <w:pStyle w:val="BodyText"/>
        <w:rPr>
          <w:b/>
          <w:sz w:val="25"/>
        </w:rPr>
      </w:pPr>
    </w:p>
    <w:p w14:paraId="39BD0A5C"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15</w:t>
      </w:r>
    </w:p>
    <w:p w14:paraId="244344AA" w14:textId="77777777" w:rsidR="00FD21A6" w:rsidRDefault="00FD21A6">
      <w:pPr>
        <w:rPr>
          <w:rFonts w:ascii="Verdana"/>
          <w:sz w:val="20"/>
        </w:rPr>
        <w:sectPr w:rsidR="00FD21A6">
          <w:pgSz w:w="12240" w:h="15840"/>
          <w:pgMar w:top="1020" w:right="540" w:bottom="280" w:left="620" w:header="720" w:footer="720" w:gutter="0"/>
          <w:cols w:space="720"/>
        </w:sectPr>
      </w:pPr>
    </w:p>
    <w:p w14:paraId="43ADEE0C" w14:textId="77777777" w:rsidR="00FD21A6" w:rsidRDefault="0007664D">
      <w:pPr>
        <w:pStyle w:val="BodyText"/>
        <w:spacing w:before="60" w:line="360" w:lineRule="auto"/>
        <w:ind w:left="100" w:right="186" w:firstLine="69"/>
        <w:jc w:val="both"/>
      </w:pPr>
      <w:r>
        <w:lastRenderedPageBreak/>
        <w:pict w14:anchorId="7A78D0D7">
          <v:group id="_x0000_s1073" style="position:absolute;left:0;text-align:left;margin-left:14.65pt;margin-top:19.15pt;width:580.55pt;height:751.55pt;z-index:-251661312;mso-position-horizontal-relative:page;mso-position-vertical-relative:page" coordorigin="294,383" coordsize="11611,15031">
            <v:rect id="_x0000_s1074" style="position:absolute;left:306;top:396;width:11586;height:15006" filled="f" strokecolor="#76716c" strokeweight="1.25pt"/>
            <v:shape id="_x0000_s1075"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This paper talks about the detection and recognition of abnormalities of plants for training and</w:t>
      </w:r>
      <w:r w:rsidR="00572C67">
        <w:rPr>
          <w:spacing w:val="1"/>
        </w:rPr>
        <w:t xml:space="preserve"> </w:t>
      </w:r>
      <w:r w:rsidR="00572C67">
        <w:t xml:space="preserve">study papaya leaves were taken. Random forest classifier was used for </w:t>
      </w:r>
      <w:proofErr w:type="gramStart"/>
      <w:r w:rsidR="00572C67">
        <w:t>classification</w:t>
      </w:r>
      <w:proofErr w:type="gramEnd"/>
      <w:r w:rsidR="00572C67">
        <w:t xml:space="preserve"> and it got</w:t>
      </w:r>
      <w:r w:rsidR="00572C67">
        <w:rPr>
          <w:spacing w:val="1"/>
        </w:rPr>
        <w:t xml:space="preserve"> </w:t>
      </w:r>
      <w:r w:rsidR="00572C67">
        <w:t>trained</w:t>
      </w:r>
      <w:r w:rsidR="00572C67">
        <w:rPr>
          <w:spacing w:val="-4"/>
        </w:rPr>
        <w:t xml:space="preserve"> </w:t>
      </w:r>
      <w:r w:rsidR="00572C67">
        <w:t>using</w:t>
      </w:r>
      <w:r w:rsidR="00572C67">
        <w:rPr>
          <w:spacing w:val="1"/>
        </w:rPr>
        <w:t xml:space="preserve"> </w:t>
      </w:r>
      <w:r w:rsidR="00572C67">
        <w:t>images</w:t>
      </w:r>
      <w:r w:rsidR="00572C67">
        <w:rPr>
          <w:spacing w:val="-3"/>
        </w:rPr>
        <w:t xml:space="preserve"> </w:t>
      </w:r>
      <w:r w:rsidR="00572C67">
        <w:t>of leaves</w:t>
      </w:r>
      <w:r w:rsidR="00572C67">
        <w:rPr>
          <w:spacing w:val="-2"/>
        </w:rPr>
        <w:t xml:space="preserve"> </w:t>
      </w:r>
      <w:r w:rsidR="00572C67">
        <w:t>with an almost seventy</w:t>
      </w:r>
      <w:r w:rsidR="00572C67">
        <w:rPr>
          <w:spacing w:val="-3"/>
        </w:rPr>
        <w:t xml:space="preserve"> </w:t>
      </w:r>
      <w:r w:rsidR="00572C67">
        <w:t>percent</w:t>
      </w:r>
      <w:r w:rsidR="00572C67">
        <w:rPr>
          <w:spacing w:val="1"/>
        </w:rPr>
        <w:t xml:space="preserve"> </w:t>
      </w:r>
      <w:r w:rsidR="00572C67">
        <w:t>accuracy [9].</w:t>
      </w:r>
    </w:p>
    <w:p w14:paraId="0292165C" w14:textId="77777777" w:rsidR="00FD21A6" w:rsidRDefault="00FD21A6">
      <w:pPr>
        <w:pStyle w:val="BodyText"/>
      </w:pPr>
    </w:p>
    <w:p w14:paraId="39706C4A" w14:textId="77777777" w:rsidR="00FD21A6" w:rsidRDefault="00572C67">
      <w:pPr>
        <w:pStyle w:val="Heading3"/>
        <w:spacing w:before="1"/>
        <w:rPr>
          <w:b w:val="0"/>
        </w:rPr>
      </w:pPr>
      <w:r>
        <w:t>Apple</w:t>
      </w:r>
      <w:r>
        <w:rPr>
          <w:spacing w:val="-2"/>
        </w:rPr>
        <w:t xml:space="preserve"> </w:t>
      </w:r>
      <w:r>
        <w:t>leaf</w:t>
      </w:r>
      <w:r>
        <w:rPr>
          <w:spacing w:val="-2"/>
        </w:rPr>
        <w:t xml:space="preserve"> </w:t>
      </w:r>
      <w:r>
        <w:t>disease</w:t>
      </w:r>
      <w:r>
        <w:rPr>
          <w:spacing w:val="-2"/>
        </w:rPr>
        <w:t xml:space="preserve"> </w:t>
      </w:r>
      <w:r>
        <w:t>detection</w:t>
      </w:r>
      <w:r>
        <w:rPr>
          <w:b w:val="0"/>
        </w:rPr>
        <w:t>.</w:t>
      </w:r>
    </w:p>
    <w:p w14:paraId="28F71473" w14:textId="77777777" w:rsidR="00FD21A6" w:rsidRDefault="00FD21A6">
      <w:pPr>
        <w:pStyle w:val="BodyText"/>
        <w:spacing w:before="8"/>
        <w:rPr>
          <w:sz w:val="41"/>
        </w:rPr>
      </w:pPr>
    </w:p>
    <w:p w14:paraId="29D847C9" w14:textId="77777777" w:rsidR="00FD21A6" w:rsidRDefault="00572C67">
      <w:pPr>
        <w:pStyle w:val="BodyText"/>
        <w:spacing w:line="360" w:lineRule="auto"/>
        <w:ind w:left="100" w:right="176"/>
        <w:jc w:val="both"/>
      </w:pPr>
      <w:r>
        <w:t xml:space="preserve">The common Apple leaf diseases like rust, grey spot, brown spot </w:t>
      </w:r>
      <w:proofErr w:type="gramStart"/>
      <w:r>
        <w:t>were</w:t>
      </w:r>
      <w:proofErr w:type="gramEnd"/>
      <w:r>
        <w:t xml:space="preserve"> discussed and found out</w:t>
      </w:r>
      <w:r>
        <w:rPr>
          <w:spacing w:val="1"/>
        </w:rPr>
        <w:t xml:space="preserve"> </w:t>
      </w:r>
      <w:r>
        <w:t>with the help of deep learning algorithms and improved CNNs. The dataset for diseased leaves</w:t>
      </w:r>
      <w:r>
        <w:rPr>
          <w:spacing w:val="1"/>
        </w:rPr>
        <w:t xml:space="preserve"> </w:t>
      </w:r>
      <w:r>
        <w:t xml:space="preserve">were generated, </w:t>
      </w:r>
      <w:proofErr w:type="gramStart"/>
      <w:r>
        <w:t>processed</w:t>
      </w:r>
      <w:proofErr w:type="gramEnd"/>
      <w:r>
        <w:t xml:space="preserve"> and collected. New deep CNN model designed to identify small</w:t>
      </w:r>
      <w:r>
        <w:rPr>
          <w:spacing w:val="1"/>
        </w:rPr>
        <w:t xml:space="preserve"> </w:t>
      </w:r>
      <w:r>
        <w:t>diseased spots</w:t>
      </w:r>
      <w:r>
        <w:rPr>
          <w:spacing w:val="1"/>
        </w:rPr>
        <w:t xml:space="preserve"> </w:t>
      </w:r>
      <w:r>
        <w:t>[10].</w:t>
      </w:r>
    </w:p>
    <w:p w14:paraId="6946B2D9" w14:textId="77777777" w:rsidR="00FD21A6" w:rsidRDefault="00FD21A6">
      <w:pPr>
        <w:pStyle w:val="BodyText"/>
      </w:pPr>
    </w:p>
    <w:p w14:paraId="58481DF3" w14:textId="77777777" w:rsidR="00FD21A6" w:rsidRDefault="00572C67">
      <w:pPr>
        <w:pStyle w:val="Heading3"/>
      </w:pPr>
      <w:r>
        <w:t>Improvisation</w:t>
      </w:r>
      <w:r>
        <w:rPr>
          <w:spacing w:val="-6"/>
        </w:rPr>
        <w:t xml:space="preserve"> </w:t>
      </w:r>
      <w:r>
        <w:t>in</w:t>
      </w:r>
      <w:r>
        <w:rPr>
          <w:spacing w:val="-2"/>
        </w:rPr>
        <w:t xml:space="preserve"> </w:t>
      </w:r>
      <w:r>
        <w:t>our</w:t>
      </w:r>
      <w:r>
        <w:rPr>
          <w:spacing w:val="-2"/>
        </w:rPr>
        <w:t xml:space="preserve"> </w:t>
      </w:r>
      <w:r>
        <w:t>work:</w:t>
      </w:r>
    </w:p>
    <w:p w14:paraId="61B1DB6D" w14:textId="77777777" w:rsidR="00FD21A6" w:rsidRDefault="00FD21A6">
      <w:pPr>
        <w:pStyle w:val="BodyText"/>
        <w:spacing w:before="6"/>
        <w:rPr>
          <w:b/>
          <w:sz w:val="41"/>
        </w:rPr>
      </w:pPr>
    </w:p>
    <w:p w14:paraId="7F3BD0DE" w14:textId="77777777" w:rsidR="00FD21A6" w:rsidRDefault="00572C67">
      <w:pPr>
        <w:pStyle w:val="BodyText"/>
        <w:spacing w:line="360" w:lineRule="auto"/>
        <w:ind w:left="100" w:right="177" w:firstLine="69"/>
        <w:jc w:val="both"/>
      </w:pPr>
      <w:r>
        <w:t>We understood the functioning of the classification algorithms, feature extraction algorithms,</w:t>
      </w:r>
      <w:r>
        <w:rPr>
          <w:spacing w:val="1"/>
        </w:rPr>
        <w:t xml:space="preserve"> </w:t>
      </w:r>
      <w:r>
        <w:t>segmentations</w:t>
      </w:r>
      <w:r>
        <w:rPr>
          <w:spacing w:val="-9"/>
        </w:rPr>
        <w:t xml:space="preserve"> </w:t>
      </w:r>
      <w:r>
        <w:t>algorithms</w:t>
      </w:r>
      <w:r>
        <w:rPr>
          <w:spacing w:val="-8"/>
        </w:rPr>
        <w:t xml:space="preserve"> </w:t>
      </w:r>
      <w:r>
        <w:t>etc.</w:t>
      </w:r>
      <w:r>
        <w:rPr>
          <w:spacing w:val="-9"/>
        </w:rPr>
        <w:t xml:space="preserve"> </w:t>
      </w:r>
      <w:r>
        <w:t>We</w:t>
      </w:r>
      <w:r>
        <w:rPr>
          <w:spacing w:val="-9"/>
        </w:rPr>
        <w:t xml:space="preserve"> </w:t>
      </w:r>
      <w:r>
        <w:t>studied</w:t>
      </w:r>
      <w:r>
        <w:rPr>
          <w:spacing w:val="-10"/>
        </w:rPr>
        <w:t xml:space="preserve"> </w:t>
      </w:r>
      <w:r>
        <w:t>how</w:t>
      </w:r>
      <w:r>
        <w:rPr>
          <w:spacing w:val="-8"/>
        </w:rPr>
        <w:t xml:space="preserve"> </w:t>
      </w:r>
      <w:r>
        <w:t>detection</w:t>
      </w:r>
      <w:r>
        <w:rPr>
          <w:spacing w:val="-8"/>
        </w:rPr>
        <w:t xml:space="preserve"> </w:t>
      </w:r>
      <w:r>
        <w:t>of</w:t>
      </w:r>
      <w:r>
        <w:rPr>
          <w:spacing w:val="-11"/>
        </w:rPr>
        <w:t xml:space="preserve"> </w:t>
      </w:r>
      <w:r>
        <w:t>the</w:t>
      </w:r>
      <w:r>
        <w:rPr>
          <w:spacing w:val="-11"/>
        </w:rPr>
        <w:t xml:space="preserve"> </w:t>
      </w:r>
      <w:r>
        <w:t>disease</w:t>
      </w:r>
      <w:r>
        <w:rPr>
          <w:spacing w:val="-9"/>
        </w:rPr>
        <w:t xml:space="preserve"> </w:t>
      </w:r>
      <w:r>
        <w:t>is</w:t>
      </w:r>
      <w:r>
        <w:rPr>
          <w:spacing w:val="-8"/>
        </w:rPr>
        <w:t xml:space="preserve"> </w:t>
      </w:r>
      <w:r>
        <w:t>done</w:t>
      </w:r>
      <w:r>
        <w:rPr>
          <w:spacing w:val="-9"/>
        </w:rPr>
        <w:t xml:space="preserve"> </w:t>
      </w:r>
      <w:r>
        <w:t>automatically</w:t>
      </w:r>
      <w:r>
        <w:rPr>
          <w:spacing w:val="-8"/>
        </w:rPr>
        <w:t xml:space="preserve"> </w:t>
      </w:r>
      <w:r>
        <w:t>and</w:t>
      </w:r>
      <w:r>
        <w:rPr>
          <w:spacing w:val="-68"/>
        </w:rPr>
        <w:t xml:space="preserve"> </w:t>
      </w:r>
      <w:r>
        <w:t>the same is implemented effectively in the real time project. We chose tomato plant leaves for</w:t>
      </w:r>
      <w:r>
        <w:rPr>
          <w:spacing w:val="1"/>
        </w:rPr>
        <w:t xml:space="preserve"> </w:t>
      </w:r>
      <w:r>
        <w:t>study,</w:t>
      </w:r>
      <w:r>
        <w:rPr>
          <w:spacing w:val="-2"/>
        </w:rPr>
        <w:t xml:space="preserve"> </w:t>
      </w:r>
      <w:r>
        <w:t>training,</w:t>
      </w:r>
      <w:r>
        <w:rPr>
          <w:spacing w:val="-1"/>
        </w:rPr>
        <w:t xml:space="preserve"> </w:t>
      </w:r>
      <w:proofErr w:type="gramStart"/>
      <w:r>
        <w:t>testing</w:t>
      </w:r>
      <w:proofErr w:type="gramEnd"/>
      <w:r>
        <w:rPr>
          <w:spacing w:val="1"/>
        </w:rPr>
        <w:t xml:space="preserve"> </w:t>
      </w:r>
      <w:r>
        <w:t>and</w:t>
      </w:r>
      <w:r>
        <w:rPr>
          <w:spacing w:val="-4"/>
        </w:rPr>
        <w:t xml:space="preserve"> </w:t>
      </w:r>
      <w:r>
        <w:t>detection</w:t>
      </w:r>
      <w:r>
        <w:rPr>
          <w:spacing w:val="-3"/>
        </w:rPr>
        <w:t xml:space="preserve"> </w:t>
      </w:r>
      <w:r>
        <w:t>of diseases.</w:t>
      </w:r>
    </w:p>
    <w:p w14:paraId="34C8C08C" w14:textId="77777777" w:rsidR="00FD21A6" w:rsidRDefault="00FD21A6">
      <w:pPr>
        <w:pStyle w:val="BodyText"/>
        <w:spacing w:before="2"/>
      </w:pPr>
    </w:p>
    <w:p w14:paraId="148F83EB" w14:textId="77777777" w:rsidR="00FD21A6" w:rsidRDefault="00572C67">
      <w:pPr>
        <w:pStyle w:val="Heading3"/>
        <w:spacing w:before="1"/>
      </w:pPr>
      <w:r>
        <w:t>Study</w:t>
      </w:r>
      <w:r>
        <w:rPr>
          <w:spacing w:val="-4"/>
        </w:rPr>
        <w:t xml:space="preserve"> </w:t>
      </w:r>
      <w:r>
        <w:t>of</w:t>
      </w:r>
      <w:r>
        <w:rPr>
          <w:spacing w:val="-2"/>
        </w:rPr>
        <w:t xml:space="preserve"> </w:t>
      </w:r>
      <w:r>
        <w:t>plant</w:t>
      </w:r>
      <w:r>
        <w:rPr>
          <w:spacing w:val="-5"/>
        </w:rPr>
        <w:t xml:space="preserve"> </w:t>
      </w:r>
      <w:r>
        <w:t>leaf</w:t>
      </w:r>
      <w:r>
        <w:rPr>
          <w:spacing w:val="-2"/>
        </w:rPr>
        <w:t xml:space="preserve"> </w:t>
      </w:r>
      <w:r>
        <w:t>diseases</w:t>
      </w:r>
      <w:r>
        <w:rPr>
          <w:spacing w:val="-4"/>
        </w:rPr>
        <w:t xml:space="preserve"> </w:t>
      </w:r>
      <w:r>
        <w:t>and</w:t>
      </w:r>
      <w:r>
        <w:rPr>
          <w:spacing w:val="-3"/>
        </w:rPr>
        <w:t xml:space="preserve"> </w:t>
      </w:r>
      <w:r>
        <w:t>use</w:t>
      </w:r>
      <w:r>
        <w:rPr>
          <w:spacing w:val="-2"/>
        </w:rPr>
        <w:t xml:space="preserve"> </w:t>
      </w:r>
      <w:r>
        <w:t>of</w:t>
      </w:r>
      <w:r>
        <w:rPr>
          <w:spacing w:val="-2"/>
        </w:rPr>
        <w:t xml:space="preserve"> </w:t>
      </w:r>
      <w:r>
        <w:t>digital</w:t>
      </w:r>
      <w:r>
        <w:rPr>
          <w:spacing w:val="-1"/>
        </w:rPr>
        <w:t xml:space="preserve"> </w:t>
      </w:r>
      <w:r>
        <w:t>image</w:t>
      </w:r>
      <w:r>
        <w:rPr>
          <w:spacing w:val="-1"/>
        </w:rPr>
        <w:t xml:space="preserve"> </w:t>
      </w:r>
      <w:r>
        <w:t>processing</w:t>
      </w:r>
    </w:p>
    <w:p w14:paraId="60C485AB" w14:textId="77777777" w:rsidR="00FD21A6" w:rsidRDefault="00FD21A6">
      <w:pPr>
        <w:pStyle w:val="BodyText"/>
        <w:spacing w:before="5"/>
        <w:rPr>
          <w:b/>
          <w:sz w:val="41"/>
        </w:rPr>
      </w:pPr>
    </w:p>
    <w:p w14:paraId="6E48CCE8" w14:textId="77777777" w:rsidR="00FD21A6" w:rsidRDefault="00572C67">
      <w:pPr>
        <w:pStyle w:val="BodyText"/>
        <w:spacing w:line="362" w:lineRule="auto"/>
        <w:ind w:left="100" w:right="185"/>
        <w:jc w:val="both"/>
      </w:pPr>
      <w:r>
        <w:rPr>
          <w:spacing w:val="-1"/>
        </w:rPr>
        <w:t>The</w:t>
      </w:r>
      <w:r>
        <w:rPr>
          <w:spacing w:val="-18"/>
        </w:rPr>
        <w:t xml:space="preserve"> </w:t>
      </w:r>
      <w:r>
        <w:rPr>
          <w:spacing w:val="-1"/>
        </w:rPr>
        <w:t>digital</w:t>
      </w:r>
      <w:r>
        <w:rPr>
          <w:spacing w:val="-17"/>
        </w:rPr>
        <w:t xml:space="preserve"> </w:t>
      </w:r>
      <w:r>
        <w:rPr>
          <w:spacing w:val="-1"/>
        </w:rPr>
        <w:t>image</w:t>
      </w:r>
      <w:r>
        <w:rPr>
          <w:spacing w:val="-20"/>
        </w:rPr>
        <w:t xml:space="preserve"> </w:t>
      </w:r>
      <w:r>
        <w:rPr>
          <w:spacing w:val="-1"/>
        </w:rPr>
        <w:t>processing</w:t>
      </w:r>
      <w:r>
        <w:rPr>
          <w:spacing w:val="-17"/>
        </w:rPr>
        <w:t xml:space="preserve"> </w:t>
      </w:r>
      <w:r>
        <w:rPr>
          <w:spacing w:val="-1"/>
        </w:rPr>
        <w:t>provides</w:t>
      </w:r>
      <w:r>
        <w:rPr>
          <w:spacing w:val="-17"/>
        </w:rPr>
        <w:t xml:space="preserve"> </w:t>
      </w:r>
      <w:r>
        <w:rPr>
          <w:spacing w:val="-1"/>
        </w:rPr>
        <w:t>a</w:t>
      </w:r>
      <w:r>
        <w:rPr>
          <w:spacing w:val="-18"/>
        </w:rPr>
        <w:t xml:space="preserve"> </w:t>
      </w:r>
      <w:r>
        <w:rPr>
          <w:spacing w:val="-1"/>
        </w:rPr>
        <w:t>vast</w:t>
      </w:r>
      <w:r>
        <w:rPr>
          <w:spacing w:val="-17"/>
        </w:rPr>
        <w:t xml:space="preserve"> </w:t>
      </w:r>
      <w:r>
        <w:rPr>
          <w:spacing w:val="-1"/>
        </w:rPr>
        <w:t>area</w:t>
      </w:r>
      <w:r>
        <w:rPr>
          <w:spacing w:val="-17"/>
        </w:rPr>
        <w:t xml:space="preserve"> </w:t>
      </w:r>
      <w:r>
        <w:t>for</w:t>
      </w:r>
      <w:r>
        <w:rPr>
          <w:spacing w:val="-20"/>
        </w:rPr>
        <w:t xml:space="preserve"> </w:t>
      </w:r>
      <w:r>
        <w:t>identification</w:t>
      </w:r>
      <w:r>
        <w:rPr>
          <w:spacing w:val="-17"/>
        </w:rPr>
        <w:t xml:space="preserve"> </w:t>
      </w:r>
      <w:r>
        <w:t>of</w:t>
      </w:r>
      <w:r>
        <w:rPr>
          <w:spacing w:val="-18"/>
        </w:rPr>
        <w:t xml:space="preserve"> </w:t>
      </w:r>
      <w:r>
        <w:t>diseases</w:t>
      </w:r>
      <w:r>
        <w:rPr>
          <w:spacing w:val="-17"/>
        </w:rPr>
        <w:t xml:space="preserve"> </w:t>
      </w:r>
      <w:r>
        <w:t>through</w:t>
      </w:r>
      <w:r>
        <w:rPr>
          <w:spacing w:val="-17"/>
        </w:rPr>
        <w:t xml:space="preserve"> </w:t>
      </w:r>
      <w:r>
        <w:t>the</w:t>
      </w:r>
      <w:r>
        <w:rPr>
          <w:spacing w:val="-18"/>
        </w:rPr>
        <w:t xml:space="preserve"> </w:t>
      </w:r>
      <w:r>
        <w:t>various</w:t>
      </w:r>
      <w:r>
        <w:rPr>
          <w:spacing w:val="-68"/>
        </w:rPr>
        <w:t xml:space="preserve"> </w:t>
      </w:r>
      <w:r>
        <w:t>algorithms it</w:t>
      </w:r>
      <w:r>
        <w:rPr>
          <w:spacing w:val="2"/>
        </w:rPr>
        <w:t xml:space="preserve"> </w:t>
      </w:r>
      <w:r>
        <w:t>supports.</w:t>
      </w:r>
    </w:p>
    <w:p w14:paraId="79E9CDAC" w14:textId="77777777" w:rsidR="00FD21A6" w:rsidRDefault="00FD21A6">
      <w:pPr>
        <w:pStyle w:val="BodyText"/>
        <w:spacing w:before="6"/>
        <w:rPr>
          <w:sz w:val="27"/>
        </w:rPr>
      </w:pPr>
    </w:p>
    <w:p w14:paraId="1984472F" w14:textId="77777777" w:rsidR="00FD21A6" w:rsidRDefault="00572C67">
      <w:pPr>
        <w:pStyle w:val="Heading3"/>
        <w:rPr>
          <w:b w:val="0"/>
        </w:rPr>
      </w:pPr>
      <w:r>
        <w:t>Image</w:t>
      </w:r>
      <w:r>
        <w:rPr>
          <w:spacing w:val="-3"/>
        </w:rPr>
        <w:t xml:space="preserve"> </w:t>
      </w:r>
      <w:r>
        <w:t>processing</w:t>
      </w:r>
      <w:r>
        <w:rPr>
          <w:spacing w:val="-2"/>
        </w:rPr>
        <w:t xml:space="preserve"> </w:t>
      </w:r>
      <w:r>
        <w:t>techniques</w:t>
      </w:r>
      <w:r>
        <w:rPr>
          <w:spacing w:val="-2"/>
        </w:rPr>
        <w:t xml:space="preserve"> </w:t>
      </w:r>
      <w:r>
        <w:t>in</w:t>
      </w:r>
      <w:r>
        <w:rPr>
          <w:spacing w:val="-2"/>
        </w:rPr>
        <w:t xml:space="preserve"> </w:t>
      </w:r>
      <w:r>
        <w:t>identifying</w:t>
      </w:r>
      <w:r>
        <w:rPr>
          <w:spacing w:val="-2"/>
        </w:rPr>
        <w:t xml:space="preserve"> </w:t>
      </w:r>
      <w:r>
        <w:t>fungal</w:t>
      </w:r>
      <w:r>
        <w:rPr>
          <w:spacing w:val="-2"/>
        </w:rPr>
        <w:t xml:space="preserve"> </w:t>
      </w:r>
      <w:r>
        <w:t>crop</w:t>
      </w:r>
      <w:r>
        <w:rPr>
          <w:spacing w:val="-2"/>
        </w:rPr>
        <w:t xml:space="preserve"> </w:t>
      </w:r>
      <w:r>
        <w:t>diseases</w:t>
      </w:r>
      <w:r>
        <w:rPr>
          <w:b w:val="0"/>
        </w:rPr>
        <w:t>.</w:t>
      </w:r>
    </w:p>
    <w:p w14:paraId="02AB87C1" w14:textId="77777777" w:rsidR="00FD21A6" w:rsidRDefault="00FD21A6">
      <w:pPr>
        <w:pStyle w:val="BodyText"/>
        <w:spacing w:before="9"/>
        <w:rPr>
          <w:sz w:val="41"/>
        </w:rPr>
      </w:pPr>
    </w:p>
    <w:p w14:paraId="0983BB01" w14:textId="77777777" w:rsidR="00FD21A6" w:rsidRDefault="00572C67">
      <w:pPr>
        <w:pStyle w:val="BodyText"/>
        <w:spacing w:line="360" w:lineRule="auto"/>
        <w:ind w:left="100" w:right="175"/>
        <w:jc w:val="both"/>
      </w:pPr>
      <w:r>
        <w:t xml:space="preserve">The most common bacterial, </w:t>
      </w:r>
      <w:proofErr w:type="gramStart"/>
      <w:r>
        <w:t>fungal</w:t>
      </w:r>
      <w:proofErr w:type="gramEnd"/>
      <w:r>
        <w:t xml:space="preserve"> and viral diseases are studied which affects the plant leaves</w:t>
      </w:r>
      <w:r>
        <w:rPr>
          <w:spacing w:val="1"/>
        </w:rPr>
        <w:t xml:space="preserve"> </w:t>
      </w:r>
      <w:r>
        <w:t>and roots on wide scale and reduces the productivity of the plants can be easily studied and</w:t>
      </w:r>
      <w:r>
        <w:rPr>
          <w:spacing w:val="1"/>
        </w:rPr>
        <w:t xml:space="preserve"> </w:t>
      </w:r>
      <w:r>
        <w:t>identified through</w:t>
      </w:r>
      <w:r>
        <w:rPr>
          <w:spacing w:val="1"/>
        </w:rPr>
        <w:t xml:space="preserve"> </w:t>
      </w:r>
      <w:r>
        <w:t>RGB</w:t>
      </w:r>
      <w:r>
        <w:rPr>
          <w:spacing w:val="-1"/>
        </w:rPr>
        <w:t xml:space="preserve"> </w:t>
      </w:r>
      <w:r>
        <w:t>to</w:t>
      </w:r>
      <w:r>
        <w:rPr>
          <w:spacing w:val="1"/>
        </w:rPr>
        <w:t xml:space="preserve"> </w:t>
      </w:r>
      <w:r>
        <w:t>grey scale conversions [11].</w:t>
      </w:r>
    </w:p>
    <w:p w14:paraId="1DA9B836" w14:textId="77777777" w:rsidR="00FD21A6" w:rsidRDefault="00FD21A6">
      <w:pPr>
        <w:pStyle w:val="BodyText"/>
        <w:rPr>
          <w:sz w:val="20"/>
        </w:rPr>
      </w:pPr>
    </w:p>
    <w:p w14:paraId="130CA57C" w14:textId="77777777" w:rsidR="00FD21A6" w:rsidRDefault="00FD21A6">
      <w:pPr>
        <w:pStyle w:val="BodyText"/>
        <w:rPr>
          <w:sz w:val="20"/>
        </w:rPr>
      </w:pPr>
    </w:p>
    <w:p w14:paraId="67354147" w14:textId="77777777" w:rsidR="00FD21A6" w:rsidRDefault="00FD21A6">
      <w:pPr>
        <w:pStyle w:val="BodyText"/>
        <w:rPr>
          <w:sz w:val="20"/>
        </w:rPr>
      </w:pPr>
    </w:p>
    <w:p w14:paraId="01161DF8" w14:textId="77777777" w:rsidR="00FD21A6" w:rsidRDefault="00FD21A6">
      <w:pPr>
        <w:pStyle w:val="BodyText"/>
        <w:rPr>
          <w:sz w:val="20"/>
        </w:rPr>
      </w:pPr>
    </w:p>
    <w:p w14:paraId="488874BB" w14:textId="77777777" w:rsidR="00FD21A6" w:rsidRDefault="00FD21A6">
      <w:pPr>
        <w:pStyle w:val="BodyText"/>
        <w:rPr>
          <w:sz w:val="20"/>
        </w:rPr>
      </w:pPr>
    </w:p>
    <w:p w14:paraId="35F30845" w14:textId="77777777" w:rsidR="00FD21A6" w:rsidRDefault="00FD21A6">
      <w:pPr>
        <w:pStyle w:val="BodyText"/>
        <w:spacing w:before="5"/>
      </w:pPr>
    </w:p>
    <w:p w14:paraId="4791184E"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16</w:t>
      </w:r>
    </w:p>
    <w:p w14:paraId="245E4EFD" w14:textId="77777777" w:rsidR="00FD21A6" w:rsidRDefault="00FD21A6">
      <w:pPr>
        <w:rPr>
          <w:rFonts w:ascii="Verdana"/>
          <w:sz w:val="20"/>
        </w:rPr>
        <w:sectPr w:rsidR="00FD21A6">
          <w:pgSz w:w="12240" w:h="15840"/>
          <w:pgMar w:top="1020" w:right="540" w:bottom="280" w:left="620" w:header="720" w:footer="720" w:gutter="0"/>
          <w:cols w:space="720"/>
        </w:sectPr>
      </w:pPr>
    </w:p>
    <w:p w14:paraId="510913E7" w14:textId="77777777" w:rsidR="00FD21A6" w:rsidRDefault="0007664D">
      <w:pPr>
        <w:pStyle w:val="BodyText"/>
        <w:spacing w:before="60" w:line="360" w:lineRule="auto"/>
        <w:ind w:left="100" w:right="187"/>
        <w:jc w:val="both"/>
      </w:pPr>
      <w:r>
        <w:lastRenderedPageBreak/>
        <w:pict w14:anchorId="07F0CA09">
          <v:group id="_x0000_s1076" style="position:absolute;left:0;text-align:left;margin-left:14.65pt;margin-top:19.15pt;width:580.55pt;height:751.55pt;z-index:-251660288;mso-position-horizontal-relative:page;mso-position-vertical-relative:page" coordorigin="294,383" coordsize="11611,15031">
            <v:rect id="_x0000_s1077" style="position:absolute;left:306;top:396;width:11586;height:15006" filled="f" strokecolor="#76716c" strokeweight="1.25pt"/>
            <v:shape id="_x0000_s1078"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 xml:space="preserve">UAV for pests and weed using open computer vision </w:t>
      </w:r>
      <w:proofErr w:type="gramStart"/>
      <w:r w:rsidR="00572C67">
        <w:t>In</w:t>
      </w:r>
      <w:proofErr w:type="gramEnd"/>
      <w:r w:rsidR="00572C67">
        <w:t xml:space="preserve"> this paper drone cameras systems are</w:t>
      </w:r>
      <w:r w:rsidR="00572C67">
        <w:rPr>
          <w:spacing w:val="1"/>
        </w:rPr>
        <w:t xml:space="preserve"> </w:t>
      </w:r>
      <w:r w:rsidR="00572C67">
        <w:t>used for detection of pests or diseased weed or crops. When the diseased areas are identified,</w:t>
      </w:r>
      <w:r w:rsidR="00572C67">
        <w:rPr>
          <w:spacing w:val="1"/>
        </w:rPr>
        <w:t xml:space="preserve"> </w:t>
      </w:r>
      <w:r w:rsidR="00572C67">
        <w:t xml:space="preserve">those </w:t>
      </w:r>
      <w:proofErr w:type="gramStart"/>
      <w:r w:rsidR="00572C67">
        <w:t>particular areas</w:t>
      </w:r>
      <w:proofErr w:type="gramEnd"/>
      <w:r w:rsidR="00572C67">
        <w:t xml:space="preserve"> only are treated with fertilizers or pesticides and not the whole region so</w:t>
      </w:r>
      <w:r w:rsidR="00572C67">
        <w:rPr>
          <w:spacing w:val="1"/>
        </w:rPr>
        <w:t xml:space="preserve"> </w:t>
      </w:r>
      <w:r w:rsidR="00572C67">
        <w:t>that the</w:t>
      </w:r>
      <w:r w:rsidR="00572C67">
        <w:rPr>
          <w:spacing w:val="-1"/>
        </w:rPr>
        <w:t xml:space="preserve"> </w:t>
      </w:r>
      <w:r w:rsidR="00572C67">
        <w:t>control</w:t>
      </w:r>
      <w:r w:rsidR="00572C67">
        <w:rPr>
          <w:spacing w:val="1"/>
        </w:rPr>
        <w:t xml:space="preserve"> </w:t>
      </w:r>
      <w:r w:rsidR="00572C67">
        <w:t>can be</w:t>
      </w:r>
      <w:r w:rsidR="00572C67">
        <w:rPr>
          <w:spacing w:val="-1"/>
        </w:rPr>
        <w:t xml:space="preserve"> </w:t>
      </w:r>
      <w:r w:rsidR="00572C67">
        <w:t>done</w:t>
      </w:r>
      <w:r w:rsidR="00572C67">
        <w:rPr>
          <w:spacing w:val="-3"/>
        </w:rPr>
        <w:t xml:space="preserve"> </w:t>
      </w:r>
      <w:r w:rsidR="00572C67">
        <w:t>swiftly and</w:t>
      </w:r>
      <w:r w:rsidR="00572C67">
        <w:rPr>
          <w:spacing w:val="-4"/>
        </w:rPr>
        <w:t xml:space="preserve"> </w:t>
      </w:r>
      <w:r w:rsidR="00572C67">
        <w:t>in</w:t>
      </w:r>
      <w:r w:rsidR="00572C67">
        <w:rPr>
          <w:spacing w:val="-3"/>
        </w:rPr>
        <w:t xml:space="preserve"> </w:t>
      </w:r>
      <w:r w:rsidR="00572C67">
        <w:t>the</w:t>
      </w:r>
      <w:r w:rsidR="00572C67">
        <w:rPr>
          <w:spacing w:val="-4"/>
        </w:rPr>
        <w:t xml:space="preserve"> </w:t>
      </w:r>
      <w:r w:rsidR="00572C67">
        <w:t>minimum time</w:t>
      </w:r>
      <w:r w:rsidR="00572C67">
        <w:rPr>
          <w:spacing w:val="-1"/>
        </w:rPr>
        <w:t xml:space="preserve"> </w:t>
      </w:r>
      <w:r w:rsidR="00572C67">
        <w:t>possible</w:t>
      </w:r>
      <w:r w:rsidR="00572C67">
        <w:rPr>
          <w:spacing w:val="-1"/>
        </w:rPr>
        <w:t xml:space="preserve"> </w:t>
      </w:r>
      <w:r w:rsidR="00572C67">
        <w:t>[12].</w:t>
      </w:r>
    </w:p>
    <w:p w14:paraId="644D7682" w14:textId="77777777" w:rsidR="00FD21A6" w:rsidRDefault="00FD21A6">
      <w:pPr>
        <w:pStyle w:val="BodyText"/>
      </w:pPr>
    </w:p>
    <w:p w14:paraId="0AC84128" w14:textId="77777777" w:rsidR="00FD21A6" w:rsidRDefault="00572C67">
      <w:pPr>
        <w:pStyle w:val="Heading3"/>
        <w:rPr>
          <w:b w:val="0"/>
        </w:rPr>
      </w:pPr>
      <w:r>
        <w:t>Severity</w:t>
      </w:r>
      <w:r>
        <w:rPr>
          <w:spacing w:val="-3"/>
        </w:rPr>
        <w:t xml:space="preserve"> </w:t>
      </w:r>
      <w:r>
        <w:t>measurement</w:t>
      </w:r>
      <w:r>
        <w:rPr>
          <w:spacing w:val="-1"/>
        </w:rPr>
        <w:t xml:space="preserve"> </w:t>
      </w:r>
      <w:r>
        <w:t>using</w:t>
      </w:r>
      <w:r>
        <w:rPr>
          <w:spacing w:val="-5"/>
        </w:rPr>
        <w:t xml:space="preserve"> </w:t>
      </w:r>
      <w:r>
        <w:t>image</w:t>
      </w:r>
      <w:r>
        <w:rPr>
          <w:spacing w:val="-1"/>
        </w:rPr>
        <w:t xml:space="preserve"> </w:t>
      </w:r>
      <w:r>
        <w:t>processing</w:t>
      </w:r>
      <w:r>
        <w:rPr>
          <w:b w:val="0"/>
        </w:rPr>
        <w:t>.</w:t>
      </w:r>
    </w:p>
    <w:p w14:paraId="3F784C89" w14:textId="77777777" w:rsidR="00FD21A6" w:rsidRDefault="00FD21A6">
      <w:pPr>
        <w:pStyle w:val="BodyText"/>
        <w:spacing w:before="8"/>
        <w:rPr>
          <w:sz w:val="41"/>
        </w:rPr>
      </w:pPr>
    </w:p>
    <w:p w14:paraId="051CF5AC" w14:textId="77777777" w:rsidR="00FD21A6" w:rsidRDefault="00572C67">
      <w:pPr>
        <w:pStyle w:val="BodyText"/>
        <w:spacing w:line="360" w:lineRule="auto"/>
        <w:ind w:left="100" w:right="116"/>
        <w:jc w:val="both"/>
      </w:pPr>
      <w:r>
        <w:t>Simple threshold methods and triangle threshold methods are used so that the lesion area and are</w:t>
      </w:r>
      <w:r>
        <w:rPr>
          <w:spacing w:val="-67"/>
        </w:rPr>
        <w:t xml:space="preserve"> </w:t>
      </w:r>
      <w:r>
        <w:rPr>
          <w:spacing w:val="-1"/>
        </w:rPr>
        <w:t>of</w:t>
      </w:r>
      <w:r>
        <w:rPr>
          <w:spacing w:val="-18"/>
        </w:rPr>
        <w:t xml:space="preserve"> </w:t>
      </w:r>
      <w:r>
        <w:rPr>
          <w:spacing w:val="-1"/>
        </w:rPr>
        <w:t>the</w:t>
      </w:r>
      <w:r>
        <w:rPr>
          <w:spacing w:val="-18"/>
        </w:rPr>
        <w:t xml:space="preserve"> </w:t>
      </w:r>
      <w:r>
        <w:rPr>
          <w:spacing w:val="-1"/>
        </w:rPr>
        <w:t>leaf</w:t>
      </w:r>
      <w:r>
        <w:rPr>
          <w:spacing w:val="-17"/>
        </w:rPr>
        <w:t xml:space="preserve"> </w:t>
      </w:r>
      <w:r>
        <w:rPr>
          <w:spacing w:val="-1"/>
        </w:rPr>
        <w:t>can</w:t>
      </w:r>
      <w:r>
        <w:rPr>
          <w:spacing w:val="-17"/>
        </w:rPr>
        <w:t xml:space="preserve"> </w:t>
      </w:r>
      <w:r>
        <w:rPr>
          <w:spacing w:val="-1"/>
        </w:rPr>
        <w:t>be</w:t>
      </w:r>
      <w:r>
        <w:rPr>
          <w:spacing w:val="-20"/>
        </w:rPr>
        <w:t xml:space="preserve"> </w:t>
      </w:r>
      <w:r>
        <w:rPr>
          <w:spacing w:val="-1"/>
        </w:rPr>
        <w:t>segmented.</w:t>
      </w:r>
      <w:r>
        <w:rPr>
          <w:spacing w:val="-18"/>
        </w:rPr>
        <w:t xml:space="preserve"> </w:t>
      </w:r>
      <w:r>
        <w:rPr>
          <w:spacing w:val="-1"/>
        </w:rPr>
        <w:t>Categorization</w:t>
      </w:r>
      <w:r>
        <w:rPr>
          <w:spacing w:val="-17"/>
        </w:rPr>
        <w:t xml:space="preserve"> </w:t>
      </w:r>
      <w:r>
        <w:t>is</w:t>
      </w:r>
      <w:r>
        <w:rPr>
          <w:spacing w:val="-17"/>
        </w:rPr>
        <w:t xml:space="preserve"> </w:t>
      </w:r>
      <w:r>
        <w:t>done</w:t>
      </w:r>
      <w:r>
        <w:rPr>
          <w:spacing w:val="-18"/>
        </w:rPr>
        <w:t xml:space="preserve"> </w:t>
      </w:r>
      <w:r>
        <w:t>calculating</w:t>
      </w:r>
      <w:r>
        <w:rPr>
          <w:spacing w:val="-19"/>
        </w:rPr>
        <w:t xml:space="preserve"> </w:t>
      </w:r>
      <w:r>
        <w:t>quotient</w:t>
      </w:r>
      <w:r>
        <w:rPr>
          <w:spacing w:val="-17"/>
        </w:rPr>
        <w:t xml:space="preserve"> </w:t>
      </w:r>
      <w:r>
        <w:t>of</w:t>
      </w:r>
      <w:r>
        <w:rPr>
          <w:spacing w:val="-18"/>
        </w:rPr>
        <w:t xml:space="preserve"> </w:t>
      </w:r>
      <w:r>
        <w:t>lesion</w:t>
      </w:r>
      <w:r>
        <w:rPr>
          <w:spacing w:val="-17"/>
        </w:rPr>
        <w:t xml:space="preserve"> </w:t>
      </w:r>
      <w:r>
        <w:t>and</w:t>
      </w:r>
      <w:r>
        <w:rPr>
          <w:spacing w:val="-17"/>
        </w:rPr>
        <w:t xml:space="preserve"> </w:t>
      </w:r>
      <w:r>
        <w:t>leaf</w:t>
      </w:r>
      <w:r>
        <w:rPr>
          <w:spacing w:val="-17"/>
        </w:rPr>
        <w:t xml:space="preserve"> </w:t>
      </w:r>
      <w:r>
        <w:t>regions.</w:t>
      </w:r>
      <w:r>
        <w:rPr>
          <w:spacing w:val="-68"/>
        </w:rPr>
        <w:t xml:space="preserve"> </w:t>
      </w:r>
      <w:r>
        <w:t>Plants</w:t>
      </w:r>
      <w:r>
        <w:rPr>
          <w:spacing w:val="-13"/>
        </w:rPr>
        <w:t xml:space="preserve"> </w:t>
      </w:r>
      <w:r>
        <w:t>such</w:t>
      </w:r>
      <w:r>
        <w:rPr>
          <w:spacing w:val="-12"/>
        </w:rPr>
        <w:t xml:space="preserve"> </w:t>
      </w:r>
      <w:r>
        <w:t>as</w:t>
      </w:r>
      <w:r>
        <w:rPr>
          <w:spacing w:val="-11"/>
        </w:rPr>
        <w:t xml:space="preserve"> </w:t>
      </w:r>
      <w:r>
        <w:t>sugarcane</w:t>
      </w:r>
      <w:r>
        <w:rPr>
          <w:spacing w:val="-12"/>
        </w:rPr>
        <w:t xml:space="preserve"> </w:t>
      </w:r>
      <w:r>
        <w:t>have</w:t>
      </w:r>
      <w:r>
        <w:rPr>
          <w:spacing w:val="-12"/>
        </w:rPr>
        <w:t xml:space="preserve"> </w:t>
      </w:r>
      <w:r>
        <w:t>various</w:t>
      </w:r>
      <w:r>
        <w:rPr>
          <w:spacing w:val="-12"/>
        </w:rPr>
        <w:t xml:space="preserve"> </w:t>
      </w:r>
      <w:r>
        <w:t>kinds</w:t>
      </w:r>
      <w:r>
        <w:rPr>
          <w:spacing w:val="-12"/>
        </w:rPr>
        <w:t xml:space="preserve"> </w:t>
      </w:r>
      <w:r>
        <w:t>of</w:t>
      </w:r>
      <w:r>
        <w:rPr>
          <w:spacing w:val="-12"/>
        </w:rPr>
        <w:t xml:space="preserve"> </w:t>
      </w:r>
      <w:r>
        <w:t>such</w:t>
      </w:r>
      <w:r>
        <w:rPr>
          <w:spacing w:val="-12"/>
        </w:rPr>
        <w:t xml:space="preserve"> </w:t>
      </w:r>
      <w:r>
        <w:t>diseases</w:t>
      </w:r>
      <w:r>
        <w:rPr>
          <w:spacing w:val="-12"/>
        </w:rPr>
        <w:t xml:space="preserve"> </w:t>
      </w:r>
      <w:r>
        <w:t>which</w:t>
      </w:r>
      <w:r>
        <w:rPr>
          <w:spacing w:val="-9"/>
        </w:rPr>
        <w:t xml:space="preserve"> </w:t>
      </w:r>
      <w:r>
        <w:t>can</w:t>
      </w:r>
      <w:r>
        <w:rPr>
          <w:spacing w:val="-11"/>
        </w:rPr>
        <w:t xml:space="preserve"> </w:t>
      </w:r>
      <w:r>
        <w:t>affect</w:t>
      </w:r>
      <w:r>
        <w:rPr>
          <w:spacing w:val="-12"/>
        </w:rPr>
        <w:t xml:space="preserve"> </w:t>
      </w:r>
      <w:r>
        <w:t>the</w:t>
      </w:r>
      <w:r>
        <w:rPr>
          <w:spacing w:val="-10"/>
        </w:rPr>
        <w:t xml:space="preserve"> </w:t>
      </w:r>
      <w:r>
        <w:t>amount</w:t>
      </w:r>
      <w:r>
        <w:rPr>
          <w:spacing w:val="-9"/>
        </w:rPr>
        <w:t xml:space="preserve"> </w:t>
      </w:r>
      <w:r>
        <w:t>and</w:t>
      </w:r>
      <w:r>
        <w:rPr>
          <w:spacing w:val="-12"/>
        </w:rPr>
        <w:t xml:space="preserve"> </w:t>
      </w:r>
      <w:r>
        <w:t>the</w:t>
      </w:r>
      <w:r>
        <w:rPr>
          <w:spacing w:val="1"/>
        </w:rPr>
        <w:t xml:space="preserve"> </w:t>
      </w:r>
      <w:r>
        <w:t xml:space="preserve">quality of crop and its yield. To avoid </w:t>
      </w:r>
      <w:proofErr w:type="gramStart"/>
      <w:r>
        <w:t>this</w:t>
      </w:r>
      <w:proofErr w:type="gramEnd"/>
      <w:r>
        <w:t xml:space="preserve"> </w:t>
      </w:r>
      <w:proofErr w:type="spellStart"/>
      <w:r>
        <w:t>it‟s</w:t>
      </w:r>
      <w:proofErr w:type="spellEnd"/>
      <w:r>
        <w:t xml:space="preserve"> important to know the severity of the diseases so</w:t>
      </w:r>
      <w:r>
        <w:rPr>
          <w:spacing w:val="1"/>
        </w:rPr>
        <w:t xml:space="preserve"> </w:t>
      </w:r>
      <w:r>
        <w:t>the</w:t>
      </w:r>
      <w:r>
        <w:rPr>
          <w:spacing w:val="-4"/>
        </w:rPr>
        <w:t xml:space="preserve"> </w:t>
      </w:r>
      <w:r>
        <w:t>appropriate amount</w:t>
      </w:r>
      <w:r>
        <w:rPr>
          <w:spacing w:val="-3"/>
        </w:rPr>
        <w:t xml:space="preserve"> </w:t>
      </w:r>
      <w:r>
        <w:t>of fertilizers can</w:t>
      </w:r>
      <w:r>
        <w:rPr>
          <w:spacing w:val="1"/>
        </w:rPr>
        <w:t xml:space="preserve"> </w:t>
      </w:r>
      <w:r>
        <w:t>be used</w:t>
      </w:r>
      <w:r>
        <w:rPr>
          <w:spacing w:val="-3"/>
        </w:rPr>
        <w:t xml:space="preserve"> </w:t>
      </w:r>
      <w:r>
        <w:t>in</w:t>
      </w:r>
      <w:r>
        <w:rPr>
          <w:spacing w:val="-4"/>
        </w:rPr>
        <w:t xml:space="preserve"> </w:t>
      </w:r>
      <w:r>
        <w:t>time.</w:t>
      </w:r>
    </w:p>
    <w:p w14:paraId="4309690D" w14:textId="77777777" w:rsidR="00FD21A6" w:rsidRDefault="00FD21A6">
      <w:pPr>
        <w:pStyle w:val="BodyText"/>
      </w:pPr>
    </w:p>
    <w:p w14:paraId="5B0FFFF2" w14:textId="77777777" w:rsidR="00FD21A6" w:rsidRDefault="00572C67">
      <w:pPr>
        <w:pStyle w:val="Heading3"/>
      </w:pPr>
      <w:r>
        <w:t>Improvisation</w:t>
      </w:r>
      <w:r>
        <w:rPr>
          <w:spacing w:val="-6"/>
        </w:rPr>
        <w:t xml:space="preserve"> </w:t>
      </w:r>
      <w:r>
        <w:t>in</w:t>
      </w:r>
      <w:r>
        <w:rPr>
          <w:spacing w:val="-2"/>
        </w:rPr>
        <w:t xml:space="preserve"> </w:t>
      </w:r>
      <w:r>
        <w:t>our</w:t>
      </w:r>
      <w:r>
        <w:rPr>
          <w:spacing w:val="-2"/>
        </w:rPr>
        <w:t xml:space="preserve"> </w:t>
      </w:r>
      <w:r>
        <w:t>work:</w:t>
      </w:r>
    </w:p>
    <w:p w14:paraId="0FDADA28" w14:textId="77777777" w:rsidR="00FD21A6" w:rsidRDefault="00FD21A6">
      <w:pPr>
        <w:pStyle w:val="BodyText"/>
        <w:spacing w:before="8"/>
        <w:rPr>
          <w:b/>
          <w:sz w:val="41"/>
        </w:rPr>
      </w:pPr>
    </w:p>
    <w:p w14:paraId="59EFF1F1" w14:textId="77777777" w:rsidR="00FD21A6" w:rsidRDefault="00572C67">
      <w:pPr>
        <w:pStyle w:val="BodyText"/>
        <w:spacing w:line="360" w:lineRule="auto"/>
        <w:ind w:left="100" w:right="178"/>
        <w:jc w:val="both"/>
      </w:pPr>
      <w:r>
        <w:t xml:space="preserve">Understanding the pain and efforts of the farmers and how much time is devoted to </w:t>
      </w:r>
      <w:proofErr w:type="gramStart"/>
      <w:r>
        <w:t>cultivate</w:t>
      </w:r>
      <w:proofErr w:type="gramEnd"/>
      <w:r>
        <w:t xml:space="preserve"> a</w:t>
      </w:r>
      <w:r>
        <w:rPr>
          <w:spacing w:val="1"/>
        </w:rPr>
        <w:t xml:space="preserve"> </w:t>
      </w:r>
      <w:r>
        <w:t>crop</w:t>
      </w:r>
      <w:r>
        <w:rPr>
          <w:spacing w:val="-8"/>
        </w:rPr>
        <w:t xml:space="preserve"> </w:t>
      </w:r>
      <w:r>
        <w:t>for</w:t>
      </w:r>
      <w:r>
        <w:rPr>
          <w:spacing w:val="-9"/>
        </w:rPr>
        <w:t xml:space="preserve"> </w:t>
      </w:r>
      <w:r>
        <w:t>one</w:t>
      </w:r>
      <w:r>
        <w:rPr>
          <w:spacing w:val="-8"/>
        </w:rPr>
        <w:t xml:space="preserve"> </w:t>
      </w:r>
      <w:r>
        <w:t>season,</w:t>
      </w:r>
      <w:r>
        <w:rPr>
          <w:spacing w:val="-9"/>
        </w:rPr>
        <w:t xml:space="preserve"> </w:t>
      </w:r>
      <w:r>
        <w:t>we</w:t>
      </w:r>
      <w:r>
        <w:rPr>
          <w:spacing w:val="-8"/>
        </w:rPr>
        <w:t xml:space="preserve"> </w:t>
      </w:r>
      <w:r>
        <w:t>employed</w:t>
      </w:r>
      <w:r>
        <w:rPr>
          <w:spacing w:val="-8"/>
        </w:rPr>
        <w:t xml:space="preserve"> </w:t>
      </w:r>
      <w:r>
        <w:t>the</w:t>
      </w:r>
      <w:r>
        <w:rPr>
          <w:spacing w:val="-8"/>
        </w:rPr>
        <w:t xml:space="preserve"> </w:t>
      </w:r>
      <w:r>
        <w:t>method</w:t>
      </w:r>
      <w:r>
        <w:rPr>
          <w:spacing w:val="-10"/>
        </w:rPr>
        <w:t xml:space="preserve"> </w:t>
      </w:r>
      <w:r>
        <w:t>which</w:t>
      </w:r>
      <w:r>
        <w:rPr>
          <w:spacing w:val="-8"/>
        </w:rPr>
        <w:t xml:space="preserve"> </w:t>
      </w:r>
      <w:r>
        <w:t>monitors</w:t>
      </w:r>
      <w:r>
        <w:rPr>
          <w:spacing w:val="-7"/>
        </w:rPr>
        <w:t xml:space="preserve"> </w:t>
      </w:r>
      <w:r>
        <w:t>the</w:t>
      </w:r>
      <w:r>
        <w:rPr>
          <w:spacing w:val="-9"/>
        </w:rPr>
        <w:t xml:space="preserve"> </w:t>
      </w:r>
      <w:r>
        <w:t>plants</w:t>
      </w:r>
      <w:r>
        <w:rPr>
          <w:spacing w:val="-7"/>
        </w:rPr>
        <w:t xml:space="preserve"> </w:t>
      </w:r>
      <w:r>
        <w:t>and</w:t>
      </w:r>
      <w:r>
        <w:rPr>
          <w:spacing w:val="-10"/>
        </w:rPr>
        <w:t xml:space="preserve"> </w:t>
      </w:r>
      <w:r>
        <w:t>its</w:t>
      </w:r>
      <w:r>
        <w:rPr>
          <w:spacing w:val="-9"/>
        </w:rPr>
        <w:t xml:space="preserve"> </w:t>
      </w:r>
      <w:r>
        <w:t>leaves</w:t>
      </w:r>
      <w:r>
        <w:rPr>
          <w:spacing w:val="-8"/>
        </w:rPr>
        <w:t xml:space="preserve"> </w:t>
      </w:r>
      <w:r>
        <w:t>from</w:t>
      </w:r>
      <w:r>
        <w:rPr>
          <w:spacing w:val="-9"/>
        </w:rPr>
        <w:t xml:space="preserve"> </w:t>
      </w:r>
      <w:r>
        <w:t>very</w:t>
      </w:r>
      <w:r>
        <w:rPr>
          <w:spacing w:val="-67"/>
        </w:rPr>
        <w:t xml:space="preserve"> </w:t>
      </w:r>
      <w:r>
        <w:t>beginning</w:t>
      </w:r>
      <w:r>
        <w:rPr>
          <w:spacing w:val="-10"/>
        </w:rPr>
        <w:t xml:space="preserve"> </w:t>
      </w:r>
      <w:r>
        <w:t>i.e.,</w:t>
      </w:r>
      <w:r>
        <w:rPr>
          <w:spacing w:val="-9"/>
        </w:rPr>
        <w:t xml:space="preserve"> </w:t>
      </w:r>
      <w:r>
        <w:t>by</w:t>
      </w:r>
      <w:r>
        <w:rPr>
          <w:spacing w:val="-8"/>
        </w:rPr>
        <w:t xml:space="preserve"> </w:t>
      </w:r>
      <w:r>
        <w:t>using</w:t>
      </w:r>
      <w:r>
        <w:rPr>
          <w:spacing w:val="-9"/>
        </w:rPr>
        <w:t xml:space="preserve"> </w:t>
      </w:r>
      <w:r>
        <w:t>digital</w:t>
      </w:r>
      <w:r>
        <w:rPr>
          <w:spacing w:val="-10"/>
        </w:rPr>
        <w:t xml:space="preserve"> </w:t>
      </w:r>
      <w:r>
        <w:t>image</w:t>
      </w:r>
      <w:r>
        <w:rPr>
          <w:spacing w:val="-11"/>
        </w:rPr>
        <w:t xml:space="preserve"> </w:t>
      </w:r>
      <w:r>
        <w:t>processing.</w:t>
      </w:r>
      <w:r>
        <w:rPr>
          <w:spacing w:val="-11"/>
        </w:rPr>
        <w:t xml:space="preserve"> </w:t>
      </w:r>
      <w:r>
        <w:t>Early</w:t>
      </w:r>
      <w:r>
        <w:rPr>
          <w:spacing w:val="-10"/>
        </w:rPr>
        <w:t xml:space="preserve"> </w:t>
      </w:r>
      <w:r>
        <w:t>detection</w:t>
      </w:r>
      <w:r>
        <w:rPr>
          <w:spacing w:val="1"/>
        </w:rPr>
        <w:t xml:space="preserve"> </w:t>
      </w:r>
      <w:r>
        <w:t>can</w:t>
      </w:r>
      <w:r>
        <w:rPr>
          <w:spacing w:val="-8"/>
        </w:rPr>
        <w:t xml:space="preserve"> </w:t>
      </w:r>
      <w:r>
        <w:t>save</w:t>
      </w:r>
      <w:r>
        <w:rPr>
          <w:spacing w:val="-11"/>
        </w:rPr>
        <w:t xml:space="preserve"> </w:t>
      </w:r>
      <w:r>
        <w:t>the</w:t>
      </w:r>
      <w:r>
        <w:rPr>
          <w:spacing w:val="-9"/>
        </w:rPr>
        <w:t xml:space="preserve"> </w:t>
      </w:r>
      <w:r>
        <w:t>farmers</w:t>
      </w:r>
      <w:r>
        <w:rPr>
          <w:spacing w:val="-7"/>
        </w:rPr>
        <w:t xml:space="preserve"> </w:t>
      </w:r>
      <w:r>
        <w:t>from</w:t>
      </w:r>
      <w:r>
        <w:rPr>
          <w:spacing w:val="-9"/>
        </w:rPr>
        <w:t xml:space="preserve"> </w:t>
      </w:r>
      <w:r>
        <w:t>huge</w:t>
      </w:r>
      <w:r>
        <w:rPr>
          <w:spacing w:val="-68"/>
        </w:rPr>
        <w:t xml:space="preserve"> </w:t>
      </w:r>
      <w:r>
        <w:t>losses hence our work focuses on early and correct detection of diseases using digital image</w:t>
      </w:r>
      <w:r>
        <w:rPr>
          <w:spacing w:val="1"/>
        </w:rPr>
        <w:t xml:space="preserve"> </w:t>
      </w:r>
      <w:r>
        <w:t xml:space="preserve">processing so that neither the crop nor its yield is affected. </w:t>
      </w:r>
      <w:proofErr w:type="gramStart"/>
      <w:r>
        <w:t>Also</w:t>
      </w:r>
      <w:proofErr w:type="gramEnd"/>
      <w:r>
        <w:t xml:space="preserve"> the algorithms which are</w:t>
      </w:r>
      <w:r>
        <w:rPr>
          <w:spacing w:val="1"/>
        </w:rPr>
        <w:t xml:space="preserve"> </w:t>
      </w:r>
      <w:r>
        <w:t>supported by image processing are quite useful in segmentation and in feature extractions which</w:t>
      </w:r>
      <w:r>
        <w:rPr>
          <w:spacing w:val="-67"/>
        </w:rPr>
        <w:t xml:space="preserve"> </w:t>
      </w:r>
      <w:r>
        <w:t>forms an</w:t>
      </w:r>
      <w:r>
        <w:rPr>
          <w:spacing w:val="1"/>
        </w:rPr>
        <w:t xml:space="preserve"> </w:t>
      </w:r>
      <w:r>
        <w:t>essential</w:t>
      </w:r>
      <w:r>
        <w:rPr>
          <w:spacing w:val="1"/>
        </w:rPr>
        <w:t xml:space="preserve"> </w:t>
      </w:r>
      <w:r>
        <w:t>part</w:t>
      </w:r>
      <w:r>
        <w:rPr>
          <w:spacing w:val="1"/>
        </w:rPr>
        <w:t xml:space="preserve"> </w:t>
      </w:r>
      <w:r>
        <w:t>of</w:t>
      </w:r>
      <w:r>
        <w:rPr>
          <w:spacing w:val="-3"/>
        </w:rPr>
        <w:t xml:space="preserve"> </w:t>
      </w:r>
      <w:r>
        <w:t>the project.</w:t>
      </w:r>
    </w:p>
    <w:p w14:paraId="65219A58" w14:textId="77777777" w:rsidR="00FD21A6" w:rsidRDefault="00FD21A6">
      <w:pPr>
        <w:pStyle w:val="BodyText"/>
        <w:spacing w:before="2"/>
      </w:pPr>
    </w:p>
    <w:p w14:paraId="552AFC1B" w14:textId="77777777" w:rsidR="00FD21A6" w:rsidRDefault="00572C67">
      <w:pPr>
        <w:pStyle w:val="Heading3"/>
      </w:pPr>
      <w:r>
        <w:t>Selection</w:t>
      </w:r>
      <w:r>
        <w:rPr>
          <w:spacing w:val="-3"/>
        </w:rPr>
        <w:t xml:space="preserve"> </w:t>
      </w:r>
      <w:r>
        <w:t>of</w:t>
      </w:r>
      <w:r>
        <w:rPr>
          <w:spacing w:val="-6"/>
        </w:rPr>
        <w:t xml:space="preserve"> </w:t>
      </w:r>
      <w:r>
        <w:t>algorithms</w:t>
      </w:r>
    </w:p>
    <w:p w14:paraId="6D16855A" w14:textId="77777777" w:rsidR="00FD21A6" w:rsidRDefault="00FD21A6">
      <w:pPr>
        <w:pStyle w:val="BodyText"/>
        <w:spacing w:before="5"/>
        <w:rPr>
          <w:b/>
          <w:sz w:val="41"/>
        </w:rPr>
      </w:pPr>
    </w:p>
    <w:p w14:paraId="1406BCF8" w14:textId="77777777" w:rsidR="00FD21A6" w:rsidRDefault="00572C67">
      <w:pPr>
        <w:pStyle w:val="BodyText"/>
        <w:spacing w:before="1" w:line="360" w:lineRule="auto"/>
        <w:ind w:left="100" w:right="179"/>
        <w:jc w:val="both"/>
      </w:pPr>
      <w:r>
        <w:t>In</w:t>
      </w:r>
      <w:r>
        <w:rPr>
          <w:spacing w:val="1"/>
        </w:rPr>
        <w:t xml:space="preserve"> </w:t>
      </w:r>
      <w:r>
        <w:t>machine</w:t>
      </w:r>
      <w:r>
        <w:rPr>
          <w:spacing w:val="1"/>
        </w:rPr>
        <w:t xml:space="preserve"> </w:t>
      </w:r>
      <w:r>
        <w:t>learning</w:t>
      </w:r>
      <w:r>
        <w:rPr>
          <w:spacing w:val="1"/>
        </w:rPr>
        <w:t xml:space="preserve"> </w:t>
      </w:r>
      <w:r>
        <w:t>various</w:t>
      </w:r>
      <w:r>
        <w:rPr>
          <w:spacing w:val="1"/>
        </w:rPr>
        <w:t xml:space="preserve"> </w:t>
      </w:r>
      <w:r>
        <w:t>algorithms</w:t>
      </w:r>
      <w:r>
        <w:rPr>
          <w:spacing w:val="1"/>
        </w:rPr>
        <w:t xml:space="preserve"> </w:t>
      </w:r>
      <w:r>
        <w:t>are</w:t>
      </w:r>
      <w:r>
        <w:rPr>
          <w:spacing w:val="1"/>
        </w:rPr>
        <w:t xml:space="preserve"> </w:t>
      </w:r>
      <w:r>
        <w:t>available</w:t>
      </w:r>
      <w:r>
        <w:rPr>
          <w:spacing w:val="1"/>
        </w:rPr>
        <w:t xml:space="preserve"> </w:t>
      </w:r>
      <w:r>
        <w:t>for</w:t>
      </w:r>
      <w:r>
        <w:rPr>
          <w:spacing w:val="1"/>
        </w:rPr>
        <w:t xml:space="preserve"> </w:t>
      </w:r>
      <w:r>
        <w:t>feature</w:t>
      </w:r>
      <w:r>
        <w:rPr>
          <w:spacing w:val="1"/>
        </w:rPr>
        <w:t xml:space="preserve"> </w:t>
      </w:r>
      <w:r>
        <w:t>extraction,</w:t>
      </w:r>
      <w:r>
        <w:rPr>
          <w:spacing w:val="1"/>
        </w:rPr>
        <w:t xml:space="preserve"> </w:t>
      </w:r>
      <w:r>
        <w:t>clustering,</w:t>
      </w:r>
      <w:r>
        <w:rPr>
          <w:spacing w:val="1"/>
        </w:rPr>
        <w:t xml:space="preserve"> </w:t>
      </w:r>
      <w:r>
        <w:rPr>
          <w:spacing w:val="-1"/>
        </w:rPr>
        <w:t>segmentation.</w:t>
      </w:r>
      <w:r>
        <w:rPr>
          <w:spacing w:val="-16"/>
        </w:rPr>
        <w:t xml:space="preserve"> </w:t>
      </w:r>
      <w:r>
        <w:rPr>
          <w:spacing w:val="-1"/>
        </w:rPr>
        <w:t>Selecting</w:t>
      </w:r>
      <w:r>
        <w:rPr>
          <w:spacing w:val="-14"/>
        </w:rPr>
        <w:t xml:space="preserve"> </w:t>
      </w:r>
      <w:r>
        <w:rPr>
          <w:spacing w:val="-1"/>
        </w:rPr>
        <w:t>the</w:t>
      </w:r>
      <w:r>
        <w:rPr>
          <w:spacing w:val="-14"/>
        </w:rPr>
        <w:t xml:space="preserve"> </w:t>
      </w:r>
      <w:r>
        <w:rPr>
          <w:spacing w:val="-1"/>
        </w:rPr>
        <w:t>most</w:t>
      </w:r>
      <w:r>
        <w:rPr>
          <w:spacing w:val="-14"/>
        </w:rPr>
        <w:t xml:space="preserve"> </w:t>
      </w:r>
      <w:r>
        <w:rPr>
          <w:spacing w:val="-1"/>
        </w:rPr>
        <w:t>suitable</w:t>
      </w:r>
      <w:r>
        <w:rPr>
          <w:spacing w:val="-14"/>
        </w:rPr>
        <w:t xml:space="preserve"> </w:t>
      </w:r>
      <w:r>
        <w:t>as</w:t>
      </w:r>
      <w:r>
        <w:rPr>
          <w:spacing w:val="-9"/>
        </w:rPr>
        <w:t xml:space="preserve"> </w:t>
      </w:r>
      <w:r>
        <w:t>per</w:t>
      </w:r>
      <w:r>
        <w:rPr>
          <w:spacing w:val="-14"/>
        </w:rPr>
        <w:t xml:space="preserve"> </w:t>
      </w:r>
      <w:r>
        <w:t>needs</w:t>
      </w:r>
      <w:r>
        <w:rPr>
          <w:spacing w:val="-14"/>
        </w:rPr>
        <w:t xml:space="preserve"> </w:t>
      </w:r>
      <w:r>
        <w:t>of</w:t>
      </w:r>
      <w:r>
        <w:rPr>
          <w:spacing w:val="-18"/>
        </w:rPr>
        <w:t xml:space="preserve"> </w:t>
      </w:r>
      <w:r>
        <w:t>the</w:t>
      </w:r>
      <w:r>
        <w:rPr>
          <w:spacing w:val="-17"/>
        </w:rPr>
        <w:t xml:space="preserve"> </w:t>
      </w:r>
      <w:r>
        <w:t>task</w:t>
      </w:r>
      <w:r>
        <w:rPr>
          <w:spacing w:val="-16"/>
        </w:rPr>
        <w:t xml:space="preserve"> </w:t>
      </w:r>
      <w:r>
        <w:t>can</w:t>
      </w:r>
      <w:r>
        <w:rPr>
          <w:spacing w:val="-13"/>
        </w:rPr>
        <w:t xml:space="preserve"> </w:t>
      </w:r>
      <w:r>
        <w:t>be</w:t>
      </w:r>
      <w:r>
        <w:rPr>
          <w:spacing w:val="-15"/>
        </w:rPr>
        <w:t xml:space="preserve"> </w:t>
      </w:r>
      <w:r>
        <w:t>tough</w:t>
      </w:r>
      <w:r>
        <w:rPr>
          <w:spacing w:val="-13"/>
        </w:rPr>
        <w:t xml:space="preserve"> </w:t>
      </w:r>
      <w:r>
        <w:t>at</w:t>
      </w:r>
      <w:r>
        <w:rPr>
          <w:spacing w:val="-14"/>
        </w:rPr>
        <w:t xml:space="preserve"> </w:t>
      </w:r>
      <w:r>
        <w:t>times.</w:t>
      </w:r>
      <w:r>
        <w:rPr>
          <w:spacing w:val="-18"/>
        </w:rPr>
        <w:t xml:space="preserve"> </w:t>
      </w:r>
      <w:r>
        <w:t>To</w:t>
      </w:r>
      <w:r>
        <w:rPr>
          <w:spacing w:val="-13"/>
        </w:rPr>
        <w:t xml:space="preserve"> </w:t>
      </w:r>
      <w:r>
        <w:t>reduce</w:t>
      </w:r>
      <w:r>
        <w:rPr>
          <w:spacing w:val="-68"/>
        </w:rPr>
        <w:t xml:space="preserve"> </w:t>
      </w:r>
      <w:r>
        <w:t>the</w:t>
      </w:r>
      <w:r>
        <w:rPr>
          <w:spacing w:val="34"/>
        </w:rPr>
        <w:t xml:space="preserve"> </w:t>
      </w:r>
      <w:r>
        <w:t>complexity</w:t>
      </w:r>
      <w:r>
        <w:rPr>
          <w:spacing w:val="36"/>
        </w:rPr>
        <w:t xml:space="preserve"> </w:t>
      </w:r>
      <w:r>
        <w:t>and</w:t>
      </w:r>
      <w:r>
        <w:rPr>
          <w:spacing w:val="36"/>
        </w:rPr>
        <w:t xml:space="preserve"> </w:t>
      </w:r>
      <w:r>
        <w:t>improve</w:t>
      </w:r>
      <w:r>
        <w:rPr>
          <w:spacing w:val="37"/>
        </w:rPr>
        <w:t xml:space="preserve"> </w:t>
      </w:r>
      <w:r>
        <w:t>the</w:t>
      </w:r>
      <w:r>
        <w:rPr>
          <w:spacing w:val="35"/>
        </w:rPr>
        <w:t xml:space="preserve"> </w:t>
      </w:r>
      <w:r>
        <w:t>time</w:t>
      </w:r>
      <w:r>
        <w:rPr>
          <w:spacing w:val="38"/>
        </w:rPr>
        <w:t xml:space="preserve"> </w:t>
      </w:r>
      <w:r>
        <w:t>of</w:t>
      </w:r>
      <w:r>
        <w:rPr>
          <w:spacing w:val="34"/>
        </w:rPr>
        <w:t xml:space="preserve"> </w:t>
      </w:r>
      <w:r>
        <w:t>response</w:t>
      </w:r>
      <w:r>
        <w:rPr>
          <w:spacing w:val="38"/>
        </w:rPr>
        <w:t xml:space="preserve"> </w:t>
      </w:r>
      <w:r>
        <w:t>selection</w:t>
      </w:r>
      <w:r>
        <w:rPr>
          <w:spacing w:val="36"/>
        </w:rPr>
        <w:t xml:space="preserve"> </w:t>
      </w:r>
      <w:r>
        <w:t>of</w:t>
      </w:r>
      <w:r>
        <w:rPr>
          <w:spacing w:val="34"/>
        </w:rPr>
        <w:t xml:space="preserve"> </w:t>
      </w:r>
      <w:r>
        <w:t>the</w:t>
      </w:r>
      <w:r>
        <w:rPr>
          <w:spacing w:val="35"/>
        </w:rPr>
        <w:t xml:space="preserve"> </w:t>
      </w:r>
      <w:r>
        <w:t>most</w:t>
      </w:r>
      <w:r>
        <w:rPr>
          <w:spacing w:val="36"/>
        </w:rPr>
        <w:t xml:space="preserve"> </w:t>
      </w:r>
      <w:r>
        <w:t>suitable</w:t>
      </w:r>
      <w:r>
        <w:rPr>
          <w:spacing w:val="37"/>
        </w:rPr>
        <w:t xml:space="preserve"> </w:t>
      </w:r>
      <w:r>
        <w:t>algorithm</w:t>
      </w:r>
      <w:r>
        <w:rPr>
          <w:spacing w:val="38"/>
        </w:rPr>
        <w:t xml:space="preserve"> </w:t>
      </w:r>
      <w:r>
        <w:t>is</w:t>
      </w:r>
    </w:p>
    <w:p w14:paraId="618C1F87" w14:textId="77777777" w:rsidR="00FD21A6" w:rsidRDefault="00FD21A6">
      <w:pPr>
        <w:pStyle w:val="BodyText"/>
        <w:rPr>
          <w:sz w:val="20"/>
        </w:rPr>
      </w:pPr>
    </w:p>
    <w:p w14:paraId="57A2690A" w14:textId="77777777" w:rsidR="00FD21A6" w:rsidRDefault="00FD21A6">
      <w:pPr>
        <w:pStyle w:val="BodyText"/>
        <w:rPr>
          <w:sz w:val="20"/>
        </w:rPr>
      </w:pPr>
    </w:p>
    <w:p w14:paraId="0CA48D29" w14:textId="77777777" w:rsidR="00FD21A6" w:rsidRDefault="00FD21A6">
      <w:pPr>
        <w:pStyle w:val="BodyText"/>
        <w:rPr>
          <w:sz w:val="20"/>
        </w:rPr>
      </w:pPr>
    </w:p>
    <w:p w14:paraId="1FC82049" w14:textId="77777777" w:rsidR="00FD21A6" w:rsidRDefault="00FD21A6">
      <w:pPr>
        <w:pStyle w:val="BodyText"/>
        <w:rPr>
          <w:sz w:val="20"/>
        </w:rPr>
      </w:pPr>
    </w:p>
    <w:p w14:paraId="5B8B4172" w14:textId="77777777" w:rsidR="00FD21A6" w:rsidRDefault="00FD21A6">
      <w:pPr>
        <w:pStyle w:val="BodyText"/>
        <w:spacing w:before="2"/>
        <w:rPr>
          <w:sz w:val="20"/>
        </w:rPr>
      </w:pPr>
    </w:p>
    <w:p w14:paraId="085AA3B6"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17</w:t>
      </w:r>
    </w:p>
    <w:p w14:paraId="184722CF" w14:textId="77777777" w:rsidR="00FD21A6" w:rsidRDefault="00FD21A6">
      <w:pPr>
        <w:rPr>
          <w:rFonts w:ascii="Verdana"/>
          <w:sz w:val="20"/>
        </w:rPr>
        <w:sectPr w:rsidR="00FD21A6">
          <w:pgSz w:w="12240" w:h="15840"/>
          <w:pgMar w:top="1020" w:right="540" w:bottom="280" w:left="620" w:header="720" w:footer="720" w:gutter="0"/>
          <w:cols w:space="720"/>
        </w:sectPr>
      </w:pPr>
    </w:p>
    <w:p w14:paraId="7C0F20AF" w14:textId="77777777" w:rsidR="00FD21A6" w:rsidRDefault="0007664D">
      <w:pPr>
        <w:pStyle w:val="BodyText"/>
        <w:spacing w:before="60" w:line="362" w:lineRule="auto"/>
        <w:ind w:left="100" w:right="189"/>
        <w:jc w:val="both"/>
      </w:pPr>
      <w:r>
        <w:lastRenderedPageBreak/>
        <w:pict w14:anchorId="3B836D8C">
          <v:group id="_x0000_s1079" style="position:absolute;left:0;text-align:left;margin-left:14.65pt;margin-top:19.15pt;width:580.55pt;height:751.55pt;z-index:-251659264;mso-position-horizontal-relative:page;mso-position-vertical-relative:page" coordorigin="294,383" coordsize="11611,15031">
            <v:rect id="_x0000_s1080" style="position:absolute;left:306;top:396;width:11586;height:15006" filled="f" strokecolor="#76716c" strokeweight="1.25pt"/>
            <v:shape id="_x0000_s1081"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required. We did a comparative study of the algorithms used in various previous projects and</w:t>
      </w:r>
      <w:r w:rsidR="00572C67">
        <w:rPr>
          <w:spacing w:val="1"/>
        </w:rPr>
        <w:t xml:space="preserve"> </w:t>
      </w:r>
      <w:r w:rsidR="00572C67">
        <w:t>reasoned</w:t>
      </w:r>
      <w:r w:rsidR="00572C67">
        <w:rPr>
          <w:spacing w:val="-3"/>
        </w:rPr>
        <w:t xml:space="preserve"> </w:t>
      </w:r>
      <w:r w:rsidR="00572C67">
        <w:t>out</w:t>
      </w:r>
      <w:r w:rsidR="00572C67">
        <w:rPr>
          <w:spacing w:val="-3"/>
        </w:rPr>
        <w:t xml:space="preserve"> </w:t>
      </w:r>
      <w:r w:rsidR="00572C67">
        <w:t>the</w:t>
      </w:r>
      <w:r w:rsidR="00572C67">
        <w:rPr>
          <w:spacing w:val="-3"/>
        </w:rPr>
        <w:t xml:space="preserve"> </w:t>
      </w:r>
      <w:r w:rsidR="00572C67">
        <w:t>best</w:t>
      </w:r>
      <w:r w:rsidR="00572C67">
        <w:rPr>
          <w:spacing w:val="-3"/>
        </w:rPr>
        <w:t xml:space="preserve"> </w:t>
      </w:r>
      <w:r w:rsidR="00572C67">
        <w:t>one suitable for</w:t>
      </w:r>
      <w:r w:rsidR="00572C67">
        <w:rPr>
          <w:spacing w:val="-3"/>
        </w:rPr>
        <w:t xml:space="preserve"> </w:t>
      </w:r>
      <w:r w:rsidR="00572C67">
        <w:t>the project.</w:t>
      </w:r>
    </w:p>
    <w:p w14:paraId="6B65D055" w14:textId="77777777" w:rsidR="00FD21A6" w:rsidRDefault="00FD21A6">
      <w:pPr>
        <w:pStyle w:val="BodyText"/>
        <w:spacing w:before="6"/>
        <w:rPr>
          <w:sz w:val="27"/>
        </w:rPr>
      </w:pPr>
    </w:p>
    <w:p w14:paraId="3BF64956" w14:textId="77777777" w:rsidR="00FD21A6" w:rsidRDefault="00572C67">
      <w:pPr>
        <w:pStyle w:val="Heading3"/>
        <w:rPr>
          <w:b w:val="0"/>
        </w:rPr>
      </w:pPr>
      <w:r>
        <w:t>Pre-processing</w:t>
      </w:r>
      <w:r>
        <w:rPr>
          <w:spacing w:val="-3"/>
        </w:rPr>
        <w:t xml:space="preserve"> </w:t>
      </w:r>
      <w:r>
        <w:t>and</w:t>
      </w:r>
      <w:r>
        <w:rPr>
          <w:spacing w:val="-4"/>
        </w:rPr>
        <w:t xml:space="preserve"> </w:t>
      </w:r>
      <w:r>
        <w:t>filters</w:t>
      </w:r>
      <w:r>
        <w:rPr>
          <w:b w:val="0"/>
        </w:rPr>
        <w:t>.</w:t>
      </w:r>
    </w:p>
    <w:p w14:paraId="726836D7" w14:textId="77777777" w:rsidR="00FD21A6" w:rsidRDefault="00FD21A6">
      <w:pPr>
        <w:pStyle w:val="BodyText"/>
        <w:spacing w:before="6"/>
        <w:rPr>
          <w:sz w:val="41"/>
        </w:rPr>
      </w:pPr>
    </w:p>
    <w:p w14:paraId="230CC4B4" w14:textId="77777777" w:rsidR="00FD21A6" w:rsidRDefault="00572C67">
      <w:pPr>
        <w:pStyle w:val="BodyText"/>
        <w:spacing w:line="360" w:lineRule="auto"/>
        <w:ind w:left="100" w:right="173"/>
        <w:jc w:val="both"/>
      </w:pPr>
      <w:r>
        <w:t xml:space="preserve">Before we start working on the </w:t>
      </w:r>
      <w:proofErr w:type="gramStart"/>
      <w:r>
        <w:t>image</w:t>
      </w:r>
      <w:proofErr w:type="gramEnd"/>
      <w:r>
        <w:t xml:space="preserve"> we need to smooth out the image and resize it for further</w:t>
      </w:r>
      <w:r>
        <w:rPr>
          <w:spacing w:val="1"/>
        </w:rPr>
        <w:t xml:space="preserve"> </w:t>
      </w:r>
      <w:r>
        <w:t>working.</w:t>
      </w:r>
      <w:r>
        <w:rPr>
          <w:spacing w:val="-9"/>
        </w:rPr>
        <w:t xml:space="preserve"> </w:t>
      </w:r>
      <w:r>
        <w:t>Various</w:t>
      </w:r>
      <w:r>
        <w:rPr>
          <w:spacing w:val="-10"/>
        </w:rPr>
        <w:t xml:space="preserve"> </w:t>
      </w:r>
      <w:r>
        <w:t>kinds</w:t>
      </w:r>
      <w:r>
        <w:rPr>
          <w:spacing w:val="-10"/>
        </w:rPr>
        <w:t xml:space="preserve"> </w:t>
      </w:r>
      <w:r>
        <w:t>of</w:t>
      </w:r>
      <w:r>
        <w:rPr>
          <w:spacing w:val="-9"/>
        </w:rPr>
        <w:t xml:space="preserve"> </w:t>
      </w:r>
      <w:r>
        <w:t>noises</w:t>
      </w:r>
      <w:r>
        <w:rPr>
          <w:spacing w:val="-8"/>
        </w:rPr>
        <w:t xml:space="preserve"> </w:t>
      </w:r>
      <w:r>
        <w:t>are</w:t>
      </w:r>
      <w:r>
        <w:rPr>
          <w:spacing w:val="-7"/>
        </w:rPr>
        <w:t xml:space="preserve"> </w:t>
      </w:r>
      <w:r>
        <w:t>also</w:t>
      </w:r>
      <w:r>
        <w:rPr>
          <w:spacing w:val="-8"/>
        </w:rPr>
        <w:t xml:space="preserve"> </w:t>
      </w:r>
      <w:r>
        <w:t>available</w:t>
      </w:r>
      <w:r>
        <w:rPr>
          <w:spacing w:val="-9"/>
        </w:rPr>
        <w:t xml:space="preserve"> </w:t>
      </w:r>
      <w:r>
        <w:t>in</w:t>
      </w:r>
      <w:r>
        <w:rPr>
          <w:spacing w:val="-8"/>
        </w:rPr>
        <w:t xml:space="preserve"> </w:t>
      </w:r>
      <w:r>
        <w:t>the</w:t>
      </w:r>
      <w:r>
        <w:rPr>
          <w:spacing w:val="-9"/>
        </w:rPr>
        <w:t xml:space="preserve"> </w:t>
      </w:r>
      <w:r>
        <w:t>images</w:t>
      </w:r>
      <w:r>
        <w:rPr>
          <w:spacing w:val="-10"/>
        </w:rPr>
        <w:t xml:space="preserve"> </w:t>
      </w:r>
      <w:r>
        <w:t>like</w:t>
      </w:r>
      <w:r>
        <w:rPr>
          <w:spacing w:val="-8"/>
        </w:rPr>
        <w:t xml:space="preserve"> </w:t>
      </w:r>
      <w:r>
        <w:t>Gaussian</w:t>
      </w:r>
      <w:r>
        <w:rPr>
          <w:spacing w:val="-8"/>
        </w:rPr>
        <w:t xml:space="preserve"> </w:t>
      </w:r>
      <w:r>
        <w:t>noise,</w:t>
      </w:r>
      <w:r>
        <w:rPr>
          <w:spacing w:val="-2"/>
        </w:rPr>
        <w:t xml:space="preserve"> </w:t>
      </w:r>
      <w:r>
        <w:t>shot</w:t>
      </w:r>
      <w:r>
        <w:rPr>
          <w:spacing w:val="-8"/>
        </w:rPr>
        <w:t xml:space="preserve"> </w:t>
      </w:r>
      <w:r>
        <w:t>noise,</w:t>
      </w:r>
      <w:r>
        <w:rPr>
          <w:spacing w:val="-68"/>
        </w:rPr>
        <w:t xml:space="preserve"> </w:t>
      </w:r>
      <w:r>
        <w:t>noise related to salt and pepper representation, Quantization Noise (Uniform Noise), film noise</w:t>
      </w:r>
      <w:r>
        <w:rPr>
          <w:spacing w:val="1"/>
        </w:rPr>
        <w:t xml:space="preserve"> </w:t>
      </w:r>
      <w:r>
        <w:t>etc. [22] There are different methods for removing different kinds of noise in our case we have</w:t>
      </w:r>
      <w:r>
        <w:rPr>
          <w:spacing w:val="1"/>
        </w:rPr>
        <w:t xml:space="preserve"> </w:t>
      </w:r>
      <w:r>
        <w:t xml:space="preserve">salt and pepper noise hence to remove such kind of noise median filter </w:t>
      </w:r>
      <w:proofErr w:type="gramStart"/>
      <w:r>
        <w:t>is considered to be</w:t>
      </w:r>
      <w:proofErr w:type="gramEnd"/>
      <w:r>
        <w:t xml:space="preserve"> one</w:t>
      </w:r>
      <w:r>
        <w:rPr>
          <w:spacing w:val="1"/>
        </w:rPr>
        <w:t xml:space="preserve"> </w:t>
      </w:r>
      <w:r>
        <w:t>the</w:t>
      </w:r>
      <w:r>
        <w:rPr>
          <w:spacing w:val="-4"/>
        </w:rPr>
        <w:t xml:space="preserve"> </w:t>
      </w:r>
      <w:r>
        <w:t>best</w:t>
      </w:r>
      <w:r>
        <w:rPr>
          <w:spacing w:val="1"/>
        </w:rPr>
        <w:t xml:space="preserve"> </w:t>
      </w:r>
      <w:r>
        <w:t>algorithms,</w:t>
      </w:r>
      <w:r>
        <w:rPr>
          <w:spacing w:val="-1"/>
        </w:rPr>
        <w:t xml:space="preserve"> </w:t>
      </w:r>
      <w:r>
        <w:t>so</w:t>
      </w:r>
      <w:r>
        <w:rPr>
          <w:spacing w:val="1"/>
        </w:rPr>
        <w:t xml:space="preserve"> </w:t>
      </w:r>
      <w:r>
        <w:t>we</w:t>
      </w:r>
      <w:r>
        <w:rPr>
          <w:spacing w:val="-3"/>
        </w:rPr>
        <w:t xml:space="preserve"> </w:t>
      </w:r>
      <w:r>
        <w:t>went</w:t>
      </w:r>
      <w:r>
        <w:rPr>
          <w:spacing w:val="-3"/>
        </w:rPr>
        <w:t xml:space="preserve"> </w:t>
      </w:r>
      <w:r>
        <w:t>ahead</w:t>
      </w:r>
      <w:r>
        <w:rPr>
          <w:spacing w:val="-2"/>
        </w:rPr>
        <w:t xml:space="preserve"> </w:t>
      </w:r>
      <w:r>
        <w:t>with</w:t>
      </w:r>
      <w:r>
        <w:rPr>
          <w:spacing w:val="-2"/>
        </w:rPr>
        <w:t xml:space="preserve"> </w:t>
      </w:r>
      <w:r>
        <w:t>the</w:t>
      </w:r>
      <w:r>
        <w:rPr>
          <w:spacing w:val="-3"/>
        </w:rPr>
        <w:t xml:space="preserve"> </w:t>
      </w:r>
      <w:r>
        <w:t>same.</w:t>
      </w:r>
    </w:p>
    <w:p w14:paraId="3BE2E4C3" w14:textId="77777777" w:rsidR="00FD21A6" w:rsidRDefault="00FD21A6">
      <w:pPr>
        <w:pStyle w:val="BodyText"/>
        <w:spacing w:before="2"/>
      </w:pPr>
    </w:p>
    <w:p w14:paraId="0A6EEF99" w14:textId="77777777" w:rsidR="00FD21A6" w:rsidRDefault="00572C67">
      <w:pPr>
        <w:pStyle w:val="Heading3"/>
      </w:pPr>
      <w:r>
        <w:t>Segmentation</w:t>
      </w:r>
    </w:p>
    <w:p w14:paraId="5CEA837E" w14:textId="77777777" w:rsidR="00FD21A6" w:rsidRDefault="00FD21A6">
      <w:pPr>
        <w:pStyle w:val="BodyText"/>
        <w:spacing w:before="8"/>
        <w:rPr>
          <w:b/>
          <w:sz w:val="41"/>
        </w:rPr>
      </w:pPr>
    </w:p>
    <w:p w14:paraId="2BC35A7B" w14:textId="77777777" w:rsidR="00FD21A6" w:rsidRDefault="00572C67">
      <w:pPr>
        <w:pStyle w:val="BodyText"/>
        <w:spacing w:line="360" w:lineRule="auto"/>
        <w:ind w:left="100" w:right="174"/>
        <w:jc w:val="both"/>
      </w:pPr>
      <w:r>
        <w:t xml:space="preserve">The functioning and well known and significant are of image processing </w:t>
      </w:r>
      <w:proofErr w:type="gramStart"/>
      <w:r>
        <w:t>has to</w:t>
      </w:r>
      <w:proofErr w:type="gramEnd"/>
      <w:r>
        <w:t xml:space="preserve"> be segmentation</w:t>
      </w:r>
      <w:r>
        <w:rPr>
          <w:spacing w:val="-67"/>
        </w:rPr>
        <w:t xml:space="preserve"> </w:t>
      </w:r>
      <w:r>
        <w:t>as</w:t>
      </w:r>
      <w:r>
        <w:rPr>
          <w:spacing w:val="-4"/>
        </w:rPr>
        <w:t xml:space="preserve"> </w:t>
      </w:r>
      <w:r>
        <w:t>it</w:t>
      </w:r>
      <w:r>
        <w:rPr>
          <w:spacing w:val="-5"/>
        </w:rPr>
        <w:t xml:space="preserve"> </w:t>
      </w:r>
      <w:r>
        <w:t>derives</w:t>
      </w:r>
      <w:r>
        <w:rPr>
          <w:spacing w:val="-5"/>
        </w:rPr>
        <w:t xml:space="preserve"> </w:t>
      </w:r>
      <w:r>
        <w:t>useful</w:t>
      </w:r>
      <w:r>
        <w:rPr>
          <w:spacing w:val="-5"/>
        </w:rPr>
        <w:t xml:space="preserve"> </w:t>
      </w:r>
      <w:r>
        <w:t>and</w:t>
      </w:r>
      <w:r>
        <w:rPr>
          <w:spacing w:val="-5"/>
        </w:rPr>
        <w:t xml:space="preserve"> </w:t>
      </w:r>
      <w:r>
        <w:t>more</w:t>
      </w:r>
      <w:r>
        <w:rPr>
          <w:spacing w:val="-5"/>
        </w:rPr>
        <w:t xml:space="preserve"> </w:t>
      </w:r>
      <w:r>
        <w:t>appropriate</w:t>
      </w:r>
      <w:r>
        <w:rPr>
          <w:spacing w:val="-8"/>
        </w:rPr>
        <w:t xml:space="preserve"> </w:t>
      </w:r>
      <w:r>
        <w:t>to</w:t>
      </w:r>
      <w:r>
        <w:rPr>
          <w:spacing w:val="-7"/>
        </w:rPr>
        <w:t xml:space="preserve"> </w:t>
      </w:r>
      <w:r>
        <w:t>say</w:t>
      </w:r>
      <w:r>
        <w:rPr>
          <w:spacing w:val="-6"/>
        </w:rPr>
        <w:t xml:space="preserve"> </w:t>
      </w:r>
      <w:r>
        <w:t>meaningful</w:t>
      </w:r>
      <w:r>
        <w:rPr>
          <w:spacing w:val="-5"/>
        </w:rPr>
        <w:t xml:space="preserve"> </w:t>
      </w:r>
      <w:r>
        <w:t>data</w:t>
      </w:r>
      <w:r>
        <w:rPr>
          <w:spacing w:val="-5"/>
        </w:rPr>
        <w:t xml:space="preserve"> </w:t>
      </w:r>
      <w:r>
        <w:t>set</w:t>
      </w:r>
      <w:r>
        <w:rPr>
          <w:spacing w:val="-5"/>
        </w:rPr>
        <w:t xml:space="preserve"> </w:t>
      </w:r>
      <w:r>
        <w:t>from,</w:t>
      </w:r>
      <w:r>
        <w:rPr>
          <w:spacing w:val="-6"/>
        </w:rPr>
        <w:t xml:space="preserve"> </w:t>
      </w:r>
      <w:r>
        <w:t>from</w:t>
      </w:r>
      <w:r>
        <w:rPr>
          <w:spacing w:val="-7"/>
        </w:rPr>
        <w:t xml:space="preserve"> </w:t>
      </w:r>
      <w:r>
        <w:t>meaningless</w:t>
      </w:r>
      <w:r>
        <w:rPr>
          <w:spacing w:val="-7"/>
        </w:rPr>
        <w:t xml:space="preserve"> </w:t>
      </w:r>
      <w:r>
        <w:t>data</w:t>
      </w:r>
      <w:r>
        <w:rPr>
          <w:spacing w:val="-68"/>
        </w:rPr>
        <w:t xml:space="preserve"> </w:t>
      </w:r>
      <w:r>
        <w:t>by</w:t>
      </w:r>
      <w:r>
        <w:rPr>
          <w:spacing w:val="-9"/>
        </w:rPr>
        <w:t xml:space="preserve"> </w:t>
      </w:r>
      <w:r>
        <w:t>segmenting</w:t>
      </w:r>
      <w:r>
        <w:rPr>
          <w:spacing w:val="-7"/>
        </w:rPr>
        <w:t xml:space="preserve"> </w:t>
      </w:r>
      <w:r>
        <w:t>the</w:t>
      </w:r>
      <w:r>
        <w:rPr>
          <w:spacing w:val="-9"/>
        </w:rPr>
        <w:t xml:space="preserve"> </w:t>
      </w:r>
      <w:r>
        <w:t>parts</w:t>
      </w:r>
      <w:r>
        <w:rPr>
          <w:spacing w:val="-9"/>
        </w:rPr>
        <w:t xml:space="preserve"> </w:t>
      </w:r>
      <w:r>
        <w:t>of</w:t>
      </w:r>
      <w:r>
        <w:rPr>
          <w:spacing w:val="-9"/>
        </w:rPr>
        <w:t xml:space="preserve"> </w:t>
      </w:r>
      <w:r>
        <w:t>the</w:t>
      </w:r>
      <w:r>
        <w:rPr>
          <w:spacing w:val="-10"/>
        </w:rPr>
        <w:t xml:space="preserve"> </w:t>
      </w:r>
      <w:r>
        <w:t>image</w:t>
      </w:r>
      <w:r>
        <w:rPr>
          <w:spacing w:val="-9"/>
        </w:rPr>
        <w:t xml:space="preserve"> </w:t>
      </w:r>
      <w:r>
        <w:t>into</w:t>
      </w:r>
      <w:r>
        <w:rPr>
          <w:spacing w:val="-7"/>
        </w:rPr>
        <w:t xml:space="preserve"> </w:t>
      </w:r>
      <w:r>
        <w:t>several</w:t>
      </w:r>
      <w:r>
        <w:rPr>
          <w:spacing w:val="-9"/>
        </w:rPr>
        <w:t xml:space="preserve"> </w:t>
      </w:r>
      <w:r>
        <w:t>parts.</w:t>
      </w:r>
      <w:r>
        <w:rPr>
          <w:spacing w:val="-10"/>
        </w:rPr>
        <w:t xml:space="preserve"> </w:t>
      </w:r>
      <w:r>
        <w:t>It</w:t>
      </w:r>
      <w:r>
        <w:rPr>
          <w:spacing w:val="-9"/>
        </w:rPr>
        <w:t xml:space="preserve"> </w:t>
      </w:r>
      <w:r>
        <w:t>can</w:t>
      </w:r>
      <w:r>
        <w:rPr>
          <w:spacing w:val="-7"/>
        </w:rPr>
        <w:t xml:space="preserve"> </w:t>
      </w:r>
      <w:r>
        <w:t>be</w:t>
      </w:r>
      <w:r>
        <w:rPr>
          <w:spacing w:val="-12"/>
        </w:rPr>
        <w:t xml:space="preserve"> </w:t>
      </w:r>
      <w:r>
        <w:t>classified</w:t>
      </w:r>
      <w:r>
        <w:rPr>
          <w:spacing w:val="-8"/>
        </w:rPr>
        <w:t xml:space="preserve"> </w:t>
      </w:r>
      <w:proofErr w:type="gramStart"/>
      <w:r>
        <w:t>on</w:t>
      </w:r>
      <w:r>
        <w:rPr>
          <w:spacing w:val="-9"/>
        </w:rPr>
        <w:t xml:space="preserve"> </w:t>
      </w:r>
      <w:r>
        <w:t>the</w:t>
      </w:r>
      <w:r>
        <w:rPr>
          <w:spacing w:val="-8"/>
        </w:rPr>
        <w:t xml:space="preserve"> </w:t>
      </w:r>
      <w:r>
        <w:t>basis</w:t>
      </w:r>
      <w:r>
        <w:rPr>
          <w:spacing w:val="-8"/>
        </w:rPr>
        <w:t xml:space="preserve"> </w:t>
      </w:r>
      <w:r>
        <w:t>of</w:t>
      </w:r>
      <w:proofErr w:type="gramEnd"/>
      <w:r>
        <w:rPr>
          <w:spacing w:val="-8"/>
        </w:rPr>
        <w:t xml:space="preserve"> </w:t>
      </w:r>
      <w:r>
        <w:t>region,</w:t>
      </w:r>
      <w:r>
        <w:rPr>
          <w:spacing w:val="-67"/>
        </w:rPr>
        <w:t xml:space="preserve"> </w:t>
      </w:r>
      <w:r>
        <w:t xml:space="preserve">edge threshold, feature and model. Out the above </w:t>
      </w:r>
      <w:proofErr w:type="gramStart"/>
      <w:r>
        <w:t>ours</w:t>
      </w:r>
      <w:proofErr w:type="gramEnd"/>
      <w:r>
        <w:t xml:space="preserve"> project deals with feature extraction so</w:t>
      </w:r>
      <w:r>
        <w:rPr>
          <w:spacing w:val="1"/>
        </w:rPr>
        <w:t xml:space="preserve"> </w:t>
      </w:r>
      <w:r>
        <w:t>segmentation</w:t>
      </w:r>
      <w:r>
        <w:rPr>
          <w:spacing w:val="-5"/>
        </w:rPr>
        <w:t xml:space="preserve"> </w:t>
      </w:r>
      <w:r>
        <w:t>on</w:t>
      </w:r>
      <w:r>
        <w:rPr>
          <w:spacing w:val="-5"/>
        </w:rPr>
        <w:t xml:space="preserve"> </w:t>
      </w:r>
      <w:r>
        <w:t>such</w:t>
      </w:r>
      <w:r>
        <w:rPr>
          <w:spacing w:val="-3"/>
        </w:rPr>
        <w:t xml:space="preserve"> </w:t>
      </w:r>
      <w:r>
        <w:t>basis is</w:t>
      </w:r>
      <w:r>
        <w:rPr>
          <w:spacing w:val="-5"/>
        </w:rPr>
        <w:t xml:space="preserve"> </w:t>
      </w:r>
      <w:r>
        <w:t>important</w:t>
      </w:r>
      <w:r>
        <w:rPr>
          <w:spacing w:val="-5"/>
        </w:rPr>
        <w:t xml:space="preserve"> </w:t>
      </w:r>
      <w:r>
        <w:t>to</w:t>
      </w:r>
      <w:r>
        <w:rPr>
          <w:spacing w:val="-4"/>
        </w:rPr>
        <w:t xml:space="preserve"> </w:t>
      </w:r>
      <w:r>
        <w:t>simplify</w:t>
      </w:r>
      <w:r>
        <w:rPr>
          <w:spacing w:val="-5"/>
        </w:rPr>
        <w:t xml:space="preserve"> </w:t>
      </w:r>
      <w:r>
        <w:t>the</w:t>
      </w:r>
      <w:r>
        <w:rPr>
          <w:spacing w:val="-2"/>
        </w:rPr>
        <w:t xml:space="preserve"> </w:t>
      </w:r>
      <w:r>
        <w:t>further</w:t>
      </w:r>
      <w:r>
        <w:rPr>
          <w:spacing w:val="-4"/>
        </w:rPr>
        <w:t xml:space="preserve"> </w:t>
      </w:r>
      <w:r>
        <w:t>work</w:t>
      </w:r>
      <w:r>
        <w:rPr>
          <w:spacing w:val="-3"/>
        </w:rPr>
        <w:t xml:space="preserve"> </w:t>
      </w:r>
      <w:r>
        <w:t>and,</w:t>
      </w:r>
      <w:r>
        <w:rPr>
          <w:spacing w:val="-6"/>
        </w:rPr>
        <w:t xml:space="preserve"> </w:t>
      </w:r>
      <w:r>
        <w:t>we</w:t>
      </w:r>
      <w:r>
        <w:rPr>
          <w:spacing w:val="-1"/>
        </w:rPr>
        <w:t xml:space="preserve"> </w:t>
      </w:r>
      <w:r>
        <w:t>found</w:t>
      </w:r>
      <w:r>
        <w:rPr>
          <w:spacing w:val="-1"/>
        </w:rPr>
        <w:t xml:space="preserve"> </w:t>
      </w:r>
      <w:r>
        <w:t>that</w:t>
      </w:r>
      <w:r>
        <w:rPr>
          <w:spacing w:val="-1"/>
        </w:rPr>
        <w:t xml:space="preserve"> </w:t>
      </w:r>
      <w:r>
        <w:t>K-Mean</w:t>
      </w:r>
      <w:r>
        <w:rPr>
          <w:spacing w:val="-67"/>
        </w:rPr>
        <w:t xml:space="preserve"> </w:t>
      </w:r>
      <w:r>
        <w:t>algorithm which works well for feature extraction segmentation also is the one of the mostly</w:t>
      </w:r>
      <w:r>
        <w:rPr>
          <w:spacing w:val="1"/>
        </w:rPr>
        <w:t xml:space="preserve"> </w:t>
      </w:r>
      <w:r>
        <w:t>widely</w:t>
      </w:r>
      <w:r>
        <w:rPr>
          <w:spacing w:val="-4"/>
        </w:rPr>
        <w:t xml:space="preserve"> </w:t>
      </w:r>
      <w:r>
        <w:t>used and easy</w:t>
      </w:r>
      <w:r>
        <w:rPr>
          <w:spacing w:val="-1"/>
        </w:rPr>
        <w:t xml:space="preserve"> </w:t>
      </w:r>
      <w:r>
        <w:t>to implement algorithm.</w:t>
      </w:r>
      <w:r>
        <w:rPr>
          <w:spacing w:val="-2"/>
        </w:rPr>
        <w:t xml:space="preserve"> </w:t>
      </w:r>
      <w:proofErr w:type="gramStart"/>
      <w:r>
        <w:t>Hence</w:t>
      </w:r>
      <w:proofErr w:type="gramEnd"/>
      <w:r>
        <w:t xml:space="preserve"> we</w:t>
      </w:r>
      <w:r>
        <w:rPr>
          <w:spacing w:val="-4"/>
        </w:rPr>
        <w:t xml:space="preserve"> </w:t>
      </w:r>
      <w:r>
        <w:t>decided to go with</w:t>
      </w:r>
      <w:r>
        <w:rPr>
          <w:spacing w:val="-3"/>
        </w:rPr>
        <w:t xml:space="preserve"> </w:t>
      </w:r>
      <w:r>
        <w:t>it.</w:t>
      </w:r>
    </w:p>
    <w:p w14:paraId="0072F522" w14:textId="77777777" w:rsidR="00FD21A6" w:rsidRDefault="00FD21A6">
      <w:pPr>
        <w:pStyle w:val="BodyText"/>
        <w:spacing w:before="1"/>
      </w:pPr>
    </w:p>
    <w:p w14:paraId="5532C1A9" w14:textId="77777777" w:rsidR="00FD21A6" w:rsidRDefault="00572C67">
      <w:pPr>
        <w:pStyle w:val="Heading3"/>
      </w:pPr>
      <w:r>
        <w:t>Feature</w:t>
      </w:r>
      <w:r>
        <w:rPr>
          <w:spacing w:val="-3"/>
        </w:rPr>
        <w:t xml:space="preserve"> </w:t>
      </w:r>
      <w:r>
        <w:t>extraction</w:t>
      </w:r>
    </w:p>
    <w:p w14:paraId="173C65F6" w14:textId="77777777" w:rsidR="00FD21A6" w:rsidRDefault="00FD21A6">
      <w:pPr>
        <w:pStyle w:val="BodyText"/>
        <w:spacing w:before="6"/>
        <w:rPr>
          <w:b/>
          <w:sz w:val="41"/>
        </w:rPr>
      </w:pPr>
    </w:p>
    <w:p w14:paraId="03204D16" w14:textId="77777777" w:rsidR="00FD21A6" w:rsidRDefault="00572C67">
      <w:pPr>
        <w:pStyle w:val="BodyText"/>
        <w:spacing w:line="360" w:lineRule="auto"/>
        <w:ind w:left="100" w:right="183"/>
        <w:jc w:val="both"/>
      </w:pPr>
      <w:r>
        <w:t>The</w:t>
      </w:r>
      <w:r>
        <w:rPr>
          <w:spacing w:val="-14"/>
        </w:rPr>
        <w:t xml:space="preserve"> </w:t>
      </w:r>
      <w:r>
        <w:t>basic</w:t>
      </w:r>
      <w:r>
        <w:rPr>
          <w:spacing w:val="-16"/>
        </w:rPr>
        <w:t xml:space="preserve"> </w:t>
      </w:r>
      <w:r>
        <w:t>geometric</w:t>
      </w:r>
      <w:r>
        <w:rPr>
          <w:spacing w:val="-13"/>
        </w:rPr>
        <w:t xml:space="preserve"> </w:t>
      </w:r>
      <w:r>
        <w:t>features</w:t>
      </w:r>
      <w:r>
        <w:rPr>
          <w:spacing w:val="-13"/>
        </w:rPr>
        <w:t xml:space="preserve"> </w:t>
      </w:r>
      <w:r>
        <w:t>which</w:t>
      </w:r>
      <w:r>
        <w:rPr>
          <w:spacing w:val="-13"/>
        </w:rPr>
        <w:t xml:space="preserve"> </w:t>
      </w:r>
      <w:r>
        <w:t>are</w:t>
      </w:r>
      <w:r>
        <w:rPr>
          <w:spacing w:val="-16"/>
        </w:rPr>
        <w:t xml:space="preserve"> </w:t>
      </w:r>
      <w:r>
        <w:t>extracted</w:t>
      </w:r>
      <w:r>
        <w:rPr>
          <w:spacing w:val="-15"/>
        </w:rPr>
        <w:t xml:space="preserve"> </w:t>
      </w:r>
      <w:r>
        <w:t>in</w:t>
      </w:r>
      <w:r>
        <w:rPr>
          <w:spacing w:val="-13"/>
        </w:rPr>
        <w:t xml:space="preserve"> </w:t>
      </w:r>
      <w:r>
        <w:t>feature</w:t>
      </w:r>
      <w:r>
        <w:rPr>
          <w:spacing w:val="-16"/>
        </w:rPr>
        <w:t xml:space="preserve"> </w:t>
      </w:r>
      <w:r>
        <w:t>extraction</w:t>
      </w:r>
      <w:r>
        <w:rPr>
          <w:spacing w:val="-15"/>
        </w:rPr>
        <w:t xml:space="preserve"> </w:t>
      </w:r>
      <w:r>
        <w:t>are</w:t>
      </w:r>
      <w:r>
        <w:rPr>
          <w:spacing w:val="-16"/>
        </w:rPr>
        <w:t xml:space="preserve"> </w:t>
      </w:r>
      <w:r>
        <w:t>diameter,</w:t>
      </w:r>
      <w:r>
        <w:rPr>
          <w:spacing w:val="-16"/>
        </w:rPr>
        <w:t xml:space="preserve"> </w:t>
      </w:r>
      <w:r>
        <w:t>physiological</w:t>
      </w:r>
      <w:r>
        <w:rPr>
          <w:spacing w:val="-68"/>
        </w:rPr>
        <w:t xml:space="preserve"> </w:t>
      </w:r>
      <w:r>
        <w:t>width, leaf area, leaf perimeter, morphological features, rectangularity etc. The GLCM or the</w:t>
      </w:r>
      <w:r>
        <w:rPr>
          <w:spacing w:val="1"/>
        </w:rPr>
        <w:t xml:space="preserve"> </w:t>
      </w:r>
      <w:r>
        <w:t>Grey level Co-occurrence Matrix a traditional algorithm is very often used to extract the spatial</w:t>
      </w:r>
      <w:r>
        <w:rPr>
          <w:spacing w:val="1"/>
        </w:rPr>
        <w:t xml:space="preserve"> </w:t>
      </w:r>
      <w:r>
        <w:t>dependency</w:t>
      </w:r>
      <w:r>
        <w:rPr>
          <w:spacing w:val="18"/>
        </w:rPr>
        <w:t xml:space="preserve"> </w:t>
      </w:r>
      <w:r>
        <w:t>of</w:t>
      </w:r>
      <w:r>
        <w:rPr>
          <w:spacing w:val="17"/>
        </w:rPr>
        <w:t xml:space="preserve"> </w:t>
      </w:r>
      <w:r>
        <w:t>the</w:t>
      </w:r>
      <w:r>
        <w:rPr>
          <w:spacing w:val="18"/>
        </w:rPr>
        <w:t xml:space="preserve"> </w:t>
      </w:r>
      <w:r>
        <w:t>texture.</w:t>
      </w:r>
      <w:r>
        <w:rPr>
          <w:spacing w:val="18"/>
        </w:rPr>
        <w:t xml:space="preserve"> </w:t>
      </w:r>
      <w:proofErr w:type="gramStart"/>
      <w:r>
        <w:t>Similarly</w:t>
      </w:r>
      <w:proofErr w:type="gramEnd"/>
      <w:r>
        <w:rPr>
          <w:spacing w:val="18"/>
        </w:rPr>
        <w:t xml:space="preserve"> </w:t>
      </w:r>
      <w:r>
        <w:t>another</w:t>
      </w:r>
      <w:r>
        <w:rPr>
          <w:spacing w:val="18"/>
        </w:rPr>
        <w:t xml:space="preserve"> </w:t>
      </w:r>
      <w:r>
        <w:t>algorithm</w:t>
      </w:r>
      <w:r>
        <w:rPr>
          <w:spacing w:val="19"/>
        </w:rPr>
        <w:t xml:space="preserve"> </w:t>
      </w:r>
      <w:r>
        <w:t>used</w:t>
      </w:r>
      <w:r>
        <w:rPr>
          <w:spacing w:val="18"/>
        </w:rPr>
        <w:t xml:space="preserve"> </w:t>
      </w:r>
      <w:r>
        <w:t>for</w:t>
      </w:r>
      <w:r>
        <w:rPr>
          <w:spacing w:val="17"/>
        </w:rPr>
        <w:t xml:space="preserve"> </w:t>
      </w:r>
      <w:r>
        <w:t>feature</w:t>
      </w:r>
      <w:r>
        <w:rPr>
          <w:spacing w:val="18"/>
        </w:rPr>
        <w:t xml:space="preserve"> </w:t>
      </w:r>
      <w:r>
        <w:t>extraction</w:t>
      </w:r>
      <w:r>
        <w:rPr>
          <w:spacing w:val="19"/>
        </w:rPr>
        <w:t xml:space="preserve"> </w:t>
      </w:r>
      <w:r>
        <w:t>is</w:t>
      </w:r>
      <w:r>
        <w:rPr>
          <w:spacing w:val="16"/>
        </w:rPr>
        <w:t xml:space="preserve"> </w:t>
      </w:r>
      <w:r>
        <w:t>HOG</w:t>
      </w:r>
      <w:r>
        <w:rPr>
          <w:spacing w:val="18"/>
        </w:rPr>
        <w:t xml:space="preserve"> </w:t>
      </w:r>
      <w:r>
        <w:t>i.e.</w:t>
      </w:r>
    </w:p>
    <w:p w14:paraId="0939F9BF" w14:textId="77777777" w:rsidR="00FD21A6" w:rsidRDefault="00FD21A6">
      <w:pPr>
        <w:pStyle w:val="BodyText"/>
        <w:rPr>
          <w:sz w:val="20"/>
        </w:rPr>
      </w:pPr>
    </w:p>
    <w:p w14:paraId="102EC313" w14:textId="77777777" w:rsidR="00FD21A6" w:rsidRDefault="00FD21A6">
      <w:pPr>
        <w:pStyle w:val="BodyText"/>
        <w:rPr>
          <w:sz w:val="20"/>
        </w:rPr>
      </w:pPr>
    </w:p>
    <w:p w14:paraId="6CFE5A3A" w14:textId="77777777" w:rsidR="00FD21A6" w:rsidRDefault="00FD21A6">
      <w:pPr>
        <w:pStyle w:val="BodyText"/>
        <w:rPr>
          <w:sz w:val="20"/>
        </w:rPr>
      </w:pPr>
    </w:p>
    <w:p w14:paraId="74D845B6" w14:textId="77777777" w:rsidR="00FD21A6" w:rsidRDefault="00FD21A6">
      <w:pPr>
        <w:pStyle w:val="BodyText"/>
        <w:rPr>
          <w:sz w:val="20"/>
        </w:rPr>
      </w:pPr>
    </w:p>
    <w:p w14:paraId="27F7493C" w14:textId="77777777" w:rsidR="00FD21A6" w:rsidRDefault="00FD21A6">
      <w:pPr>
        <w:pStyle w:val="BodyText"/>
        <w:spacing w:before="2"/>
        <w:rPr>
          <w:sz w:val="20"/>
        </w:rPr>
      </w:pPr>
    </w:p>
    <w:p w14:paraId="54C14ED9" w14:textId="77777777" w:rsidR="00FD21A6" w:rsidRDefault="00572C67">
      <w:pPr>
        <w:spacing w:before="100"/>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18</w:t>
      </w:r>
    </w:p>
    <w:p w14:paraId="16FAC2AF" w14:textId="77777777" w:rsidR="00FD21A6" w:rsidRDefault="00FD21A6">
      <w:pPr>
        <w:rPr>
          <w:rFonts w:ascii="Verdana"/>
          <w:sz w:val="20"/>
        </w:rPr>
        <w:sectPr w:rsidR="00FD21A6">
          <w:pgSz w:w="12240" w:h="15840"/>
          <w:pgMar w:top="1020" w:right="540" w:bottom="280" w:left="620" w:header="720" w:footer="720" w:gutter="0"/>
          <w:cols w:space="720"/>
        </w:sectPr>
      </w:pPr>
    </w:p>
    <w:p w14:paraId="2D0B83F9" w14:textId="77777777" w:rsidR="00FD21A6" w:rsidRDefault="0007664D">
      <w:pPr>
        <w:pStyle w:val="BodyText"/>
        <w:spacing w:before="60" w:line="360" w:lineRule="auto"/>
        <w:ind w:left="100" w:right="182"/>
        <w:jc w:val="both"/>
      </w:pPr>
      <w:r>
        <w:lastRenderedPageBreak/>
        <w:pict w14:anchorId="3C0E6921">
          <v:group id="_x0000_s1082" style="position:absolute;left:0;text-align:left;margin-left:14.65pt;margin-top:19.15pt;width:580.55pt;height:751.55pt;z-index:-251658240;mso-position-horizontal-relative:page;mso-position-vertical-relative:page" coordorigin="294,383" coordsize="11611,15031">
            <v:rect id="_x0000_s1083" style="position:absolute;left:306;top:396;width:11586;height:15006" filled="f" strokecolor="#76716c" strokeweight="1.25pt"/>
            <v:shape id="_x0000_s1084"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Histograms of Oriented Gradients in the word we proposed we have used this system because</w:t>
      </w:r>
      <w:r w:rsidR="00572C67">
        <w:rPr>
          <w:spacing w:val="1"/>
        </w:rPr>
        <w:t xml:space="preserve"> </w:t>
      </w:r>
      <w:r w:rsidR="00572C67">
        <w:t>this promises performance. Also, another advantage of HOG is that the very general structure of</w:t>
      </w:r>
      <w:r w:rsidR="00572C67">
        <w:rPr>
          <w:spacing w:val="-67"/>
        </w:rPr>
        <w:t xml:space="preserve"> </w:t>
      </w:r>
      <w:r w:rsidR="00572C67">
        <w:t>the</w:t>
      </w:r>
      <w:r w:rsidR="00572C67">
        <w:rPr>
          <w:spacing w:val="-4"/>
        </w:rPr>
        <w:t xml:space="preserve"> </w:t>
      </w:r>
      <w:r w:rsidR="00572C67">
        <w:t>object</w:t>
      </w:r>
      <w:r w:rsidR="00572C67">
        <w:rPr>
          <w:spacing w:val="-4"/>
        </w:rPr>
        <w:t xml:space="preserve"> </w:t>
      </w:r>
      <w:r w:rsidR="00572C67">
        <w:t>is captured</w:t>
      </w:r>
      <w:r w:rsidR="00572C67">
        <w:rPr>
          <w:spacing w:val="-2"/>
        </w:rPr>
        <w:t xml:space="preserve"> </w:t>
      </w:r>
      <w:r w:rsidR="00572C67">
        <w:t>by</w:t>
      </w:r>
      <w:r w:rsidR="00572C67">
        <w:rPr>
          <w:spacing w:val="-3"/>
        </w:rPr>
        <w:t xml:space="preserve"> </w:t>
      </w:r>
      <w:r w:rsidR="00572C67">
        <w:t>this algorithm.</w:t>
      </w:r>
      <w:r w:rsidR="00572C67">
        <w:rPr>
          <w:spacing w:val="-1"/>
        </w:rPr>
        <w:t xml:space="preserve"> </w:t>
      </w:r>
      <w:proofErr w:type="gramStart"/>
      <w:r w:rsidR="00572C67">
        <w:t>Hence</w:t>
      </w:r>
      <w:proofErr w:type="gramEnd"/>
      <w:r w:rsidR="00572C67">
        <w:rPr>
          <w:spacing w:val="-4"/>
        </w:rPr>
        <w:t xml:space="preserve"> </w:t>
      </w:r>
      <w:r w:rsidR="00572C67">
        <w:t>we</w:t>
      </w:r>
      <w:r w:rsidR="00572C67">
        <w:rPr>
          <w:spacing w:val="-1"/>
        </w:rPr>
        <w:t xml:space="preserve"> </w:t>
      </w:r>
      <w:r w:rsidR="00572C67">
        <w:t>chose</w:t>
      </w:r>
      <w:r w:rsidR="00572C67">
        <w:rPr>
          <w:spacing w:val="-1"/>
        </w:rPr>
        <w:t xml:space="preserve"> </w:t>
      </w:r>
      <w:r w:rsidR="00572C67">
        <w:t>to</w:t>
      </w:r>
      <w:r w:rsidR="00572C67">
        <w:rPr>
          <w:spacing w:val="-4"/>
        </w:rPr>
        <w:t xml:space="preserve"> </w:t>
      </w:r>
      <w:r w:rsidR="00572C67">
        <w:t>work</w:t>
      </w:r>
      <w:r w:rsidR="00572C67">
        <w:rPr>
          <w:spacing w:val="-2"/>
        </w:rPr>
        <w:t xml:space="preserve"> </w:t>
      </w:r>
      <w:r w:rsidR="00572C67">
        <w:t>with</w:t>
      </w:r>
      <w:r w:rsidR="00572C67">
        <w:rPr>
          <w:spacing w:val="-3"/>
        </w:rPr>
        <w:t xml:space="preserve"> </w:t>
      </w:r>
      <w:r w:rsidR="00572C67">
        <w:t>GLCM and HOG.</w:t>
      </w:r>
    </w:p>
    <w:p w14:paraId="2DD2BD7A" w14:textId="77777777" w:rsidR="00FD21A6" w:rsidRDefault="00FD21A6">
      <w:pPr>
        <w:pStyle w:val="BodyText"/>
      </w:pPr>
    </w:p>
    <w:p w14:paraId="08BBB8E1" w14:textId="77777777" w:rsidR="00FD21A6" w:rsidRDefault="00572C67">
      <w:pPr>
        <w:pStyle w:val="Heading3"/>
        <w:spacing w:before="1"/>
      </w:pPr>
      <w:r>
        <w:t>Classification</w:t>
      </w:r>
    </w:p>
    <w:p w14:paraId="24B05520" w14:textId="77777777" w:rsidR="00FD21A6" w:rsidRDefault="00FD21A6">
      <w:pPr>
        <w:pStyle w:val="BodyText"/>
        <w:spacing w:before="8"/>
        <w:rPr>
          <w:b/>
          <w:sz w:val="41"/>
        </w:rPr>
      </w:pPr>
    </w:p>
    <w:p w14:paraId="1BBE67BF" w14:textId="77777777" w:rsidR="00FD21A6" w:rsidRDefault="00572C67">
      <w:pPr>
        <w:pStyle w:val="BodyText"/>
        <w:spacing w:line="360" w:lineRule="auto"/>
        <w:ind w:left="100" w:right="175"/>
        <w:jc w:val="both"/>
      </w:pPr>
      <w:r>
        <w:t>The algorithms used for classification are quite commonly used for almost all similar projects</w:t>
      </w:r>
      <w:r>
        <w:rPr>
          <w:spacing w:val="1"/>
        </w:rPr>
        <w:t xml:space="preserve"> </w:t>
      </w:r>
      <w:r>
        <w:t>like SVM i.e., Support Vector Machine, CNN, KNN. The classification is a necessary step as it</w:t>
      </w:r>
      <w:r>
        <w:rPr>
          <w:spacing w:val="1"/>
        </w:rPr>
        <w:t xml:space="preserve"> </w:t>
      </w:r>
      <w:r>
        <w:t>compares the values received after the feature extraction step is compared with a pre-calculated</w:t>
      </w:r>
      <w:r>
        <w:rPr>
          <w:spacing w:val="1"/>
        </w:rPr>
        <w:t xml:space="preserve"> </w:t>
      </w:r>
      <w:r>
        <w:t xml:space="preserve">set of data </w:t>
      </w:r>
      <w:proofErr w:type="gramStart"/>
      <w:r>
        <w:t>here</w:t>
      </w:r>
      <w:proofErr w:type="gramEnd"/>
      <w:r>
        <w:t xml:space="preserve"> we went ahead with KNN algorithm though both are supervised algorithms the</w:t>
      </w:r>
      <w:r>
        <w:rPr>
          <w:spacing w:val="1"/>
        </w:rPr>
        <w:t xml:space="preserve"> </w:t>
      </w:r>
      <w:r>
        <w:t>KNN</w:t>
      </w:r>
      <w:r>
        <w:rPr>
          <w:spacing w:val="-6"/>
        </w:rPr>
        <w:t xml:space="preserve"> </w:t>
      </w:r>
      <w:r>
        <w:t>is</w:t>
      </w:r>
      <w:r>
        <w:rPr>
          <w:spacing w:val="-5"/>
        </w:rPr>
        <w:t xml:space="preserve"> </w:t>
      </w:r>
      <w:r>
        <w:t>simple</w:t>
      </w:r>
      <w:r>
        <w:rPr>
          <w:spacing w:val="-2"/>
        </w:rPr>
        <w:t xml:space="preserve"> </w:t>
      </w:r>
      <w:r>
        <w:t>easy</w:t>
      </w:r>
      <w:r>
        <w:rPr>
          <w:spacing w:val="-5"/>
        </w:rPr>
        <w:t xml:space="preserve"> </w:t>
      </w:r>
      <w:r>
        <w:t>and</w:t>
      </w:r>
      <w:r>
        <w:rPr>
          <w:spacing w:val="-2"/>
        </w:rPr>
        <w:t xml:space="preserve"> </w:t>
      </w:r>
      <w:r>
        <w:t>flexible</w:t>
      </w:r>
      <w:r>
        <w:rPr>
          <w:spacing w:val="-2"/>
        </w:rPr>
        <w:t xml:space="preserve"> </w:t>
      </w:r>
      <w:r>
        <w:t>to</w:t>
      </w:r>
      <w:r>
        <w:rPr>
          <w:spacing w:val="-1"/>
        </w:rPr>
        <w:t xml:space="preserve"> </w:t>
      </w:r>
      <w:r>
        <w:t>implement.</w:t>
      </w:r>
      <w:r>
        <w:rPr>
          <w:spacing w:val="-4"/>
        </w:rPr>
        <w:t xml:space="preserve"> </w:t>
      </w:r>
      <w:r>
        <w:t>It</w:t>
      </w:r>
      <w:r>
        <w:rPr>
          <w:spacing w:val="-1"/>
        </w:rPr>
        <w:t xml:space="preserve"> </w:t>
      </w:r>
      <w:r>
        <w:t>is</w:t>
      </w:r>
      <w:r>
        <w:rPr>
          <w:spacing w:val="-1"/>
        </w:rPr>
        <w:t xml:space="preserve"> </w:t>
      </w:r>
      <w:r>
        <w:t>also</w:t>
      </w:r>
      <w:r>
        <w:rPr>
          <w:spacing w:val="-2"/>
        </w:rPr>
        <w:t xml:space="preserve"> </w:t>
      </w:r>
      <w:r>
        <w:t>quite</w:t>
      </w:r>
      <w:r>
        <w:rPr>
          <w:spacing w:val="-2"/>
        </w:rPr>
        <w:t xml:space="preserve"> </w:t>
      </w:r>
      <w:r>
        <w:t>robust</w:t>
      </w:r>
      <w:r>
        <w:rPr>
          <w:spacing w:val="-1"/>
        </w:rPr>
        <w:t xml:space="preserve"> </w:t>
      </w:r>
      <w:r>
        <w:t>to</w:t>
      </w:r>
      <w:r>
        <w:rPr>
          <w:spacing w:val="-2"/>
        </w:rPr>
        <w:t xml:space="preserve"> </w:t>
      </w:r>
      <w:r>
        <w:t>data</w:t>
      </w:r>
      <w:r>
        <w:rPr>
          <w:spacing w:val="-2"/>
        </w:rPr>
        <w:t xml:space="preserve"> </w:t>
      </w:r>
      <w:r>
        <w:t>containing</w:t>
      </w:r>
      <w:r>
        <w:rPr>
          <w:spacing w:val="-1"/>
        </w:rPr>
        <w:t xml:space="preserve"> </w:t>
      </w:r>
      <w:r>
        <w:t>noise.</w:t>
      </w:r>
    </w:p>
    <w:p w14:paraId="729EC9EC" w14:textId="77777777" w:rsidR="00FD21A6" w:rsidRDefault="00FD21A6">
      <w:pPr>
        <w:pStyle w:val="BodyText"/>
        <w:spacing w:before="11"/>
        <w:rPr>
          <w:sz w:val="27"/>
        </w:rPr>
      </w:pPr>
    </w:p>
    <w:p w14:paraId="50B56423" w14:textId="77777777" w:rsidR="00FD21A6" w:rsidRDefault="00572C67">
      <w:pPr>
        <w:pStyle w:val="Heading3"/>
      </w:pPr>
      <w:r>
        <w:t>Improvisation</w:t>
      </w:r>
      <w:r>
        <w:rPr>
          <w:spacing w:val="-6"/>
        </w:rPr>
        <w:t xml:space="preserve"> </w:t>
      </w:r>
      <w:r>
        <w:t>in</w:t>
      </w:r>
      <w:r>
        <w:rPr>
          <w:spacing w:val="-2"/>
        </w:rPr>
        <w:t xml:space="preserve"> </w:t>
      </w:r>
      <w:r>
        <w:t>our</w:t>
      </w:r>
      <w:r>
        <w:rPr>
          <w:spacing w:val="-2"/>
        </w:rPr>
        <w:t xml:space="preserve"> </w:t>
      </w:r>
      <w:r>
        <w:t>work:</w:t>
      </w:r>
    </w:p>
    <w:p w14:paraId="59CF60DD" w14:textId="77777777" w:rsidR="00FD21A6" w:rsidRDefault="00FD21A6">
      <w:pPr>
        <w:pStyle w:val="BodyText"/>
        <w:spacing w:before="8"/>
        <w:rPr>
          <w:b/>
          <w:sz w:val="41"/>
        </w:rPr>
      </w:pPr>
    </w:p>
    <w:p w14:paraId="03C3E970" w14:textId="77777777" w:rsidR="00FD21A6" w:rsidRDefault="00572C67">
      <w:pPr>
        <w:pStyle w:val="BodyText"/>
        <w:spacing w:line="360" w:lineRule="auto"/>
        <w:ind w:left="100" w:right="174"/>
        <w:jc w:val="both"/>
      </w:pPr>
      <w:r>
        <w:t>Different plants require different algorithm depending upon various factors some even upon the</w:t>
      </w:r>
      <w:r>
        <w:rPr>
          <w:spacing w:val="1"/>
        </w:rPr>
        <w:t xml:space="preserve"> </w:t>
      </w:r>
      <w:r>
        <w:t xml:space="preserve">morphology [7]. We </w:t>
      </w:r>
      <w:proofErr w:type="gramStart"/>
      <w:r>
        <w:t>compared and contrasted</w:t>
      </w:r>
      <w:proofErr w:type="gramEnd"/>
      <w:r>
        <w:t xml:space="preserve"> each of the above algorithms before finally</w:t>
      </w:r>
      <w:r>
        <w:rPr>
          <w:spacing w:val="1"/>
        </w:rPr>
        <w:t xml:space="preserve"> </w:t>
      </w:r>
      <w:r>
        <w:t>selecting</w:t>
      </w:r>
      <w:r>
        <w:rPr>
          <w:spacing w:val="-4"/>
        </w:rPr>
        <w:t xml:space="preserve"> </w:t>
      </w:r>
      <w:r>
        <w:t>it</w:t>
      </w:r>
      <w:r>
        <w:rPr>
          <w:spacing w:val="-3"/>
        </w:rPr>
        <w:t xml:space="preserve"> </w:t>
      </w:r>
      <w:r>
        <w:t>with</w:t>
      </w:r>
      <w:r>
        <w:rPr>
          <w:spacing w:val="1"/>
        </w:rPr>
        <w:t xml:space="preserve"> </w:t>
      </w:r>
      <w:r>
        <w:t>test</w:t>
      </w:r>
      <w:r>
        <w:rPr>
          <w:spacing w:val="1"/>
        </w:rPr>
        <w:t xml:space="preserve"> </w:t>
      </w:r>
      <w:r>
        <w:t>and</w:t>
      </w:r>
      <w:r>
        <w:rPr>
          <w:spacing w:val="-3"/>
        </w:rPr>
        <w:t xml:space="preserve"> </w:t>
      </w:r>
      <w:r>
        <w:t>trial methods.</w:t>
      </w:r>
    </w:p>
    <w:p w14:paraId="0DDF176D" w14:textId="77777777" w:rsidR="00FD21A6" w:rsidRDefault="00FD21A6">
      <w:pPr>
        <w:pStyle w:val="BodyText"/>
        <w:spacing w:before="10"/>
        <w:rPr>
          <w:sz w:val="27"/>
        </w:rPr>
      </w:pPr>
    </w:p>
    <w:p w14:paraId="42926ABE" w14:textId="77777777" w:rsidR="00FD21A6" w:rsidRDefault="00572C67">
      <w:pPr>
        <w:pStyle w:val="BodyText"/>
        <w:spacing w:line="360" w:lineRule="auto"/>
        <w:ind w:left="100" w:right="173"/>
        <w:jc w:val="both"/>
      </w:pPr>
      <w:r>
        <w:rPr>
          <w:spacing w:val="-1"/>
        </w:rPr>
        <w:t>ELM</w:t>
      </w:r>
      <w:r>
        <w:rPr>
          <w:spacing w:val="-16"/>
        </w:rPr>
        <w:t xml:space="preserve"> </w:t>
      </w:r>
      <w:r>
        <w:rPr>
          <w:spacing w:val="-1"/>
        </w:rPr>
        <w:t>is</w:t>
      </w:r>
      <w:r>
        <w:rPr>
          <w:spacing w:val="-14"/>
        </w:rPr>
        <w:t xml:space="preserve"> </w:t>
      </w:r>
      <w:r>
        <w:rPr>
          <w:spacing w:val="-1"/>
        </w:rPr>
        <w:t>proposed</w:t>
      </w:r>
      <w:r>
        <w:rPr>
          <w:spacing w:val="-15"/>
        </w:rPr>
        <w:t xml:space="preserve"> </w:t>
      </w:r>
      <w:r>
        <w:rPr>
          <w:spacing w:val="-1"/>
        </w:rPr>
        <w:t>by</w:t>
      </w:r>
      <w:r>
        <w:rPr>
          <w:spacing w:val="-14"/>
        </w:rPr>
        <w:t xml:space="preserve"> </w:t>
      </w:r>
      <w:r>
        <w:rPr>
          <w:spacing w:val="-1"/>
        </w:rPr>
        <w:t>Vijayalakshmi</w:t>
      </w:r>
      <w:r>
        <w:rPr>
          <w:spacing w:val="-15"/>
        </w:rPr>
        <w:t xml:space="preserve"> </w:t>
      </w:r>
      <w:r>
        <w:t>&amp;</w:t>
      </w:r>
      <w:r>
        <w:rPr>
          <w:spacing w:val="-15"/>
        </w:rPr>
        <w:t xml:space="preserve"> </w:t>
      </w:r>
      <w:proofErr w:type="spellStart"/>
      <w:r>
        <w:t>Murugan</w:t>
      </w:r>
      <w:proofErr w:type="spellEnd"/>
      <w:r>
        <w:rPr>
          <w:spacing w:val="-15"/>
        </w:rPr>
        <w:t xml:space="preserve"> </w:t>
      </w:r>
      <w:r>
        <w:t>[13]</w:t>
      </w:r>
      <w:r>
        <w:rPr>
          <w:spacing w:val="-15"/>
        </w:rPr>
        <w:t xml:space="preserve"> </w:t>
      </w:r>
      <w:r>
        <w:t>to</w:t>
      </w:r>
      <w:r>
        <w:rPr>
          <w:spacing w:val="-15"/>
        </w:rPr>
        <w:t xml:space="preserve"> </w:t>
      </w:r>
      <w:r>
        <w:t>detect</w:t>
      </w:r>
      <w:r>
        <w:rPr>
          <w:spacing w:val="-14"/>
        </w:rPr>
        <w:t xml:space="preserve"> </w:t>
      </w:r>
      <w:r>
        <w:t>plant</w:t>
      </w:r>
      <w:r>
        <w:rPr>
          <w:spacing w:val="-18"/>
        </w:rPr>
        <w:t xml:space="preserve"> </w:t>
      </w:r>
      <w:r>
        <w:t>diseases.</w:t>
      </w:r>
      <w:r>
        <w:rPr>
          <w:spacing w:val="-16"/>
        </w:rPr>
        <w:t xml:space="preserve"> </w:t>
      </w:r>
      <w:r>
        <w:t>Their</w:t>
      </w:r>
      <w:r>
        <w:rPr>
          <w:spacing w:val="-15"/>
        </w:rPr>
        <w:t xml:space="preserve"> </w:t>
      </w:r>
      <w:r>
        <w:t>model</w:t>
      </w:r>
      <w:r>
        <w:rPr>
          <w:spacing w:val="-15"/>
        </w:rPr>
        <w:t xml:space="preserve"> </w:t>
      </w:r>
      <w:r>
        <w:t>follows</w:t>
      </w:r>
      <w:r>
        <w:rPr>
          <w:spacing w:val="-68"/>
        </w:rPr>
        <w:t xml:space="preserve"> </w:t>
      </w:r>
      <w:r>
        <w:t>the basic steps of machine learning model such as feature extraction, training the classifier and</w:t>
      </w:r>
      <w:r>
        <w:rPr>
          <w:spacing w:val="1"/>
        </w:rPr>
        <w:t xml:space="preserve"> </w:t>
      </w:r>
      <w:r>
        <w:rPr>
          <w:spacing w:val="-1"/>
        </w:rPr>
        <w:t>classification.</w:t>
      </w:r>
      <w:r>
        <w:rPr>
          <w:spacing w:val="-18"/>
        </w:rPr>
        <w:t xml:space="preserve"> </w:t>
      </w:r>
      <w:r>
        <w:rPr>
          <w:spacing w:val="-1"/>
        </w:rPr>
        <w:t>In</w:t>
      </w:r>
      <w:r>
        <w:rPr>
          <w:spacing w:val="-16"/>
        </w:rPr>
        <w:t xml:space="preserve"> </w:t>
      </w:r>
      <w:r>
        <w:rPr>
          <w:spacing w:val="-1"/>
        </w:rPr>
        <w:t>their</w:t>
      </w:r>
      <w:r>
        <w:rPr>
          <w:spacing w:val="-20"/>
        </w:rPr>
        <w:t xml:space="preserve"> </w:t>
      </w:r>
      <w:r>
        <w:rPr>
          <w:spacing w:val="-1"/>
        </w:rPr>
        <w:t>work,</w:t>
      </w:r>
      <w:r>
        <w:rPr>
          <w:spacing w:val="-17"/>
        </w:rPr>
        <w:t xml:space="preserve"> </w:t>
      </w:r>
      <w:r>
        <w:rPr>
          <w:spacing w:val="-1"/>
        </w:rPr>
        <w:t>the</w:t>
      </w:r>
      <w:r>
        <w:rPr>
          <w:spacing w:val="-18"/>
        </w:rPr>
        <w:t xml:space="preserve"> </w:t>
      </w:r>
      <w:r>
        <w:rPr>
          <w:spacing w:val="-1"/>
        </w:rPr>
        <w:t>artificial</w:t>
      </w:r>
      <w:r>
        <w:rPr>
          <w:spacing w:val="-18"/>
        </w:rPr>
        <w:t xml:space="preserve"> </w:t>
      </w:r>
      <w:r>
        <w:t>bee</w:t>
      </w:r>
      <w:r>
        <w:rPr>
          <w:spacing w:val="-18"/>
        </w:rPr>
        <w:t xml:space="preserve"> </w:t>
      </w:r>
      <w:r>
        <w:t>colony</w:t>
      </w:r>
      <w:r>
        <w:rPr>
          <w:spacing w:val="-16"/>
        </w:rPr>
        <w:t xml:space="preserve"> </w:t>
      </w:r>
      <w:r>
        <w:t>clustering</w:t>
      </w:r>
      <w:r>
        <w:rPr>
          <w:spacing w:val="-17"/>
        </w:rPr>
        <w:t xml:space="preserve"> </w:t>
      </w:r>
      <w:r>
        <w:t>(ABC)</w:t>
      </w:r>
      <w:r>
        <w:rPr>
          <w:spacing w:val="-17"/>
        </w:rPr>
        <w:t xml:space="preserve"> </w:t>
      </w:r>
      <w:r>
        <w:t>[14]</w:t>
      </w:r>
      <w:r>
        <w:rPr>
          <w:spacing w:val="-17"/>
        </w:rPr>
        <w:t xml:space="preserve"> </w:t>
      </w:r>
      <w:r>
        <w:t>is</w:t>
      </w:r>
      <w:r>
        <w:rPr>
          <w:spacing w:val="-19"/>
        </w:rPr>
        <w:t xml:space="preserve"> </w:t>
      </w:r>
      <w:r>
        <w:t>used</w:t>
      </w:r>
      <w:r>
        <w:rPr>
          <w:spacing w:val="-16"/>
        </w:rPr>
        <w:t xml:space="preserve"> </w:t>
      </w:r>
      <w:r>
        <w:t>isolate</w:t>
      </w:r>
      <w:r>
        <w:rPr>
          <w:spacing w:val="-18"/>
        </w:rPr>
        <w:t xml:space="preserve"> </w:t>
      </w:r>
      <w:r>
        <w:t>infected</w:t>
      </w:r>
      <w:r>
        <w:rPr>
          <w:spacing w:val="-67"/>
        </w:rPr>
        <w:t xml:space="preserve"> </w:t>
      </w:r>
      <w:r>
        <w:t xml:space="preserve">areas using the collective </w:t>
      </w:r>
      <w:proofErr w:type="spellStart"/>
      <w:r>
        <w:t>behaviour</w:t>
      </w:r>
      <w:proofErr w:type="spellEnd"/>
      <w:r>
        <w:t xml:space="preserve"> of insects such as bees. Second, the feature extraction is</w:t>
      </w:r>
      <w:r>
        <w:rPr>
          <w:spacing w:val="1"/>
        </w:rPr>
        <w:t xml:space="preserve"> </w:t>
      </w:r>
      <w:r>
        <w:t>completed using transform encoded local patterns (TELP) to compute the texture analysis [15],</w:t>
      </w:r>
      <w:r>
        <w:rPr>
          <w:spacing w:val="1"/>
        </w:rPr>
        <w:t xml:space="preserve"> </w:t>
      </w:r>
      <w:r>
        <w:t>gradient features and color histogram techniques from the data. For the training and testing, the</w:t>
      </w:r>
      <w:r>
        <w:rPr>
          <w:spacing w:val="1"/>
        </w:rPr>
        <w:t xml:space="preserve"> </w:t>
      </w:r>
      <w:r>
        <w:t>author tested both classifiers namely Support Vector Machine (SVM) [16] and ELM, which</w:t>
      </w:r>
      <w:r>
        <w:rPr>
          <w:spacing w:val="1"/>
        </w:rPr>
        <w:t xml:space="preserve"> </w:t>
      </w:r>
      <w:r>
        <w:t>resulted in ELM leading by 2% at the rate of accuracy at 97%. This work proves that ELM can</w:t>
      </w:r>
      <w:r>
        <w:rPr>
          <w:spacing w:val="1"/>
        </w:rPr>
        <w:t xml:space="preserve"> </w:t>
      </w:r>
      <w:r>
        <w:t>surpass the conventional model, SVM in terms of classification accuracy. Another approach on</w:t>
      </w:r>
      <w:r>
        <w:rPr>
          <w:spacing w:val="1"/>
        </w:rPr>
        <w:t xml:space="preserve"> </w:t>
      </w:r>
      <w:r>
        <w:t>ELM</w:t>
      </w:r>
      <w:r>
        <w:rPr>
          <w:spacing w:val="-16"/>
        </w:rPr>
        <w:t xml:space="preserve"> </w:t>
      </w:r>
      <w:r>
        <w:t>is</w:t>
      </w:r>
      <w:r>
        <w:rPr>
          <w:spacing w:val="-15"/>
        </w:rPr>
        <w:t xml:space="preserve"> </w:t>
      </w:r>
      <w:r>
        <w:t>suggested</w:t>
      </w:r>
      <w:r>
        <w:rPr>
          <w:spacing w:val="-15"/>
        </w:rPr>
        <w:t xml:space="preserve"> </w:t>
      </w:r>
      <w:r>
        <w:t>by</w:t>
      </w:r>
      <w:r>
        <w:rPr>
          <w:spacing w:val="-15"/>
        </w:rPr>
        <w:t xml:space="preserve"> </w:t>
      </w:r>
      <w:proofErr w:type="spellStart"/>
      <w:r>
        <w:t>Saragih</w:t>
      </w:r>
      <w:proofErr w:type="spellEnd"/>
      <w:r>
        <w:rPr>
          <w:spacing w:val="-13"/>
        </w:rPr>
        <w:t xml:space="preserve"> </w:t>
      </w:r>
      <w:r>
        <w:t>[17]</w:t>
      </w:r>
      <w:r>
        <w:rPr>
          <w:spacing w:val="-16"/>
        </w:rPr>
        <w:t xml:space="preserve"> </w:t>
      </w:r>
      <w:r>
        <w:t>with</w:t>
      </w:r>
      <w:r>
        <w:rPr>
          <w:spacing w:val="-15"/>
        </w:rPr>
        <w:t xml:space="preserve"> </w:t>
      </w:r>
      <w:r>
        <w:t>Simulated</w:t>
      </w:r>
      <w:r>
        <w:rPr>
          <w:spacing w:val="-15"/>
        </w:rPr>
        <w:t xml:space="preserve"> </w:t>
      </w:r>
      <w:r>
        <w:t>Annealing</w:t>
      </w:r>
      <w:r>
        <w:rPr>
          <w:spacing w:val="-15"/>
        </w:rPr>
        <w:t xml:space="preserve"> </w:t>
      </w:r>
      <w:r>
        <w:t>(SA)</w:t>
      </w:r>
      <w:r>
        <w:rPr>
          <w:spacing w:val="-13"/>
        </w:rPr>
        <w:t xml:space="preserve"> </w:t>
      </w:r>
      <w:r>
        <w:t>to</w:t>
      </w:r>
      <w:r>
        <w:rPr>
          <w:spacing w:val="-13"/>
        </w:rPr>
        <w:t xml:space="preserve"> </w:t>
      </w:r>
      <w:r>
        <w:t>classify</w:t>
      </w:r>
      <w:r>
        <w:rPr>
          <w:spacing w:val="-13"/>
        </w:rPr>
        <w:t xml:space="preserve"> </w:t>
      </w:r>
      <w:r>
        <w:t>the</w:t>
      </w:r>
      <w:r>
        <w:rPr>
          <w:spacing w:val="-16"/>
        </w:rPr>
        <w:t xml:space="preserve"> </w:t>
      </w:r>
      <w:r>
        <w:t>Jatropha</w:t>
      </w:r>
      <w:r>
        <w:rPr>
          <w:spacing w:val="-13"/>
        </w:rPr>
        <w:t xml:space="preserve"> </w:t>
      </w:r>
      <w:proofErr w:type="spellStart"/>
      <w:r>
        <w:t>Curcas</w:t>
      </w:r>
      <w:proofErr w:type="spellEnd"/>
    </w:p>
    <w:p w14:paraId="0615D311" w14:textId="77777777" w:rsidR="00FD21A6" w:rsidRDefault="00FD21A6">
      <w:pPr>
        <w:pStyle w:val="BodyText"/>
        <w:rPr>
          <w:sz w:val="20"/>
        </w:rPr>
      </w:pPr>
    </w:p>
    <w:p w14:paraId="0E4EF710" w14:textId="77777777" w:rsidR="00FD21A6" w:rsidRDefault="00FD21A6">
      <w:pPr>
        <w:pStyle w:val="BodyText"/>
        <w:rPr>
          <w:sz w:val="20"/>
        </w:rPr>
      </w:pPr>
    </w:p>
    <w:p w14:paraId="0668EA05" w14:textId="77777777" w:rsidR="00FD21A6" w:rsidRDefault="00FD21A6">
      <w:pPr>
        <w:pStyle w:val="BodyText"/>
        <w:rPr>
          <w:sz w:val="20"/>
        </w:rPr>
      </w:pPr>
    </w:p>
    <w:p w14:paraId="01E6870E" w14:textId="77777777" w:rsidR="00FD21A6" w:rsidRDefault="00FD21A6">
      <w:pPr>
        <w:pStyle w:val="BodyText"/>
        <w:spacing w:before="11"/>
        <w:rPr>
          <w:sz w:val="25"/>
        </w:rPr>
      </w:pPr>
    </w:p>
    <w:p w14:paraId="03D7D146"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19</w:t>
      </w:r>
    </w:p>
    <w:p w14:paraId="09840BDB" w14:textId="77777777" w:rsidR="00FD21A6" w:rsidRDefault="00FD21A6">
      <w:pPr>
        <w:rPr>
          <w:rFonts w:ascii="Verdana"/>
          <w:sz w:val="20"/>
        </w:rPr>
        <w:sectPr w:rsidR="00FD21A6">
          <w:pgSz w:w="12240" w:h="15840"/>
          <w:pgMar w:top="1020" w:right="540" w:bottom="280" w:left="620" w:header="720" w:footer="720" w:gutter="0"/>
          <w:cols w:space="720"/>
        </w:sectPr>
      </w:pPr>
    </w:p>
    <w:p w14:paraId="29C7751E" w14:textId="77777777" w:rsidR="00FD21A6" w:rsidRDefault="0007664D">
      <w:pPr>
        <w:pStyle w:val="BodyText"/>
        <w:spacing w:before="60" w:line="360" w:lineRule="auto"/>
        <w:ind w:left="100" w:right="173"/>
        <w:jc w:val="both"/>
      </w:pPr>
      <w:r>
        <w:lastRenderedPageBreak/>
        <w:pict w14:anchorId="0FE3E597">
          <v:group id="_x0000_s1085" style="position:absolute;left:0;text-align:left;margin-left:14.65pt;margin-top:19.15pt;width:580.55pt;height:751.55pt;z-index:-251657216;mso-position-horizontal-relative:page;mso-position-vertical-relative:page" coordorigin="294,383" coordsize="11611,15031">
            <v:rect id="_x0000_s1086" style="position:absolute;left:306;top:396;width:11586;height:15006" filled="f" strokecolor="#76716c" strokeweight="1.25pt"/>
            <v:shape id="_x0000_s1087"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Disease. In this work, the dataset of jatropha diseases is used in the process of model training,</w:t>
      </w:r>
      <w:r w:rsidR="00572C67">
        <w:rPr>
          <w:spacing w:val="1"/>
        </w:rPr>
        <w:t xml:space="preserve"> </w:t>
      </w:r>
      <w:r w:rsidR="00572C67">
        <w:t xml:space="preserve">testing, and the </w:t>
      </w:r>
      <w:proofErr w:type="spellStart"/>
      <w:r w:rsidR="00572C67">
        <w:t>optimising</w:t>
      </w:r>
      <w:proofErr w:type="spellEnd"/>
      <w:r w:rsidR="00572C67">
        <w:t xml:space="preserve"> the output of the weights of SA [18]. The important role of SA is to</w:t>
      </w:r>
      <w:r w:rsidR="00572C67">
        <w:rPr>
          <w:spacing w:val="1"/>
        </w:rPr>
        <w:t xml:space="preserve"> </w:t>
      </w:r>
      <w:r w:rsidR="00572C67">
        <w:t>tune</w:t>
      </w:r>
      <w:r w:rsidR="00572C67">
        <w:rPr>
          <w:spacing w:val="-6"/>
        </w:rPr>
        <w:t xml:space="preserve"> </w:t>
      </w:r>
      <w:r w:rsidR="00572C67">
        <w:t>the</w:t>
      </w:r>
      <w:r w:rsidR="00572C67">
        <w:rPr>
          <w:spacing w:val="-5"/>
        </w:rPr>
        <w:t xml:space="preserve"> </w:t>
      </w:r>
      <w:r w:rsidR="00572C67">
        <w:t>best</w:t>
      </w:r>
      <w:r w:rsidR="00572C67">
        <w:rPr>
          <w:spacing w:val="-5"/>
        </w:rPr>
        <w:t xml:space="preserve"> </w:t>
      </w:r>
      <w:r w:rsidR="00572C67">
        <w:t>weight</w:t>
      </w:r>
      <w:r w:rsidR="00572C67">
        <w:rPr>
          <w:spacing w:val="-5"/>
        </w:rPr>
        <w:t xml:space="preserve"> </w:t>
      </w:r>
      <w:r w:rsidR="00572C67">
        <w:t>value</w:t>
      </w:r>
      <w:r w:rsidR="00572C67">
        <w:rPr>
          <w:spacing w:val="-5"/>
        </w:rPr>
        <w:t xml:space="preserve"> </w:t>
      </w:r>
      <w:r w:rsidR="00572C67">
        <w:t>of</w:t>
      </w:r>
      <w:r w:rsidR="00572C67">
        <w:rPr>
          <w:spacing w:val="-5"/>
        </w:rPr>
        <w:t xml:space="preserve"> </w:t>
      </w:r>
      <w:r w:rsidR="00572C67">
        <w:t>neuron</w:t>
      </w:r>
      <w:r w:rsidR="00572C67">
        <w:rPr>
          <w:spacing w:val="-5"/>
        </w:rPr>
        <w:t xml:space="preserve"> </w:t>
      </w:r>
      <w:r w:rsidR="00572C67">
        <w:t>on</w:t>
      </w:r>
      <w:r w:rsidR="00572C67">
        <w:rPr>
          <w:spacing w:val="-5"/>
        </w:rPr>
        <w:t xml:space="preserve"> </w:t>
      </w:r>
      <w:r w:rsidR="00572C67">
        <w:t>ELM</w:t>
      </w:r>
      <w:r w:rsidR="00572C67">
        <w:rPr>
          <w:spacing w:val="-2"/>
        </w:rPr>
        <w:t xml:space="preserve"> </w:t>
      </w:r>
      <w:r w:rsidR="00572C67">
        <w:t>classifier.</w:t>
      </w:r>
      <w:r w:rsidR="00572C67">
        <w:rPr>
          <w:spacing w:val="-6"/>
        </w:rPr>
        <w:t xml:space="preserve"> </w:t>
      </w:r>
      <w:r w:rsidR="00572C67">
        <w:t>The</w:t>
      </w:r>
      <w:r w:rsidR="00572C67">
        <w:rPr>
          <w:spacing w:val="-5"/>
        </w:rPr>
        <w:t xml:space="preserve"> </w:t>
      </w:r>
      <w:r w:rsidR="00572C67">
        <w:t>model</w:t>
      </w:r>
      <w:r w:rsidR="00572C67">
        <w:rPr>
          <w:spacing w:val="-3"/>
        </w:rPr>
        <w:t xml:space="preserve"> </w:t>
      </w:r>
      <w:r w:rsidR="00572C67">
        <w:t>is</w:t>
      </w:r>
      <w:r w:rsidR="00572C67">
        <w:rPr>
          <w:spacing w:val="-1"/>
        </w:rPr>
        <w:t xml:space="preserve"> </w:t>
      </w:r>
      <w:r w:rsidR="00572C67">
        <w:t>further</w:t>
      </w:r>
      <w:r w:rsidR="00572C67">
        <w:rPr>
          <w:spacing w:val="-2"/>
        </w:rPr>
        <w:t xml:space="preserve"> </w:t>
      </w:r>
      <w:r w:rsidR="00572C67">
        <w:t>enhanced</w:t>
      </w:r>
      <w:r w:rsidR="00572C67">
        <w:rPr>
          <w:spacing w:val="-5"/>
        </w:rPr>
        <w:t xml:space="preserve"> </w:t>
      </w:r>
      <w:r w:rsidR="00572C67">
        <w:t>using</w:t>
      </w:r>
      <w:r w:rsidR="00572C67">
        <w:rPr>
          <w:spacing w:val="-5"/>
        </w:rPr>
        <w:t xml:space="preserve"> </w:t>
      </w:r>
      <w:r w:rsidR="00572C67">
        <w:t>the</w:t>
      </w:r>
      <w:r w:rsidR="00572C67">
        <w:rPr>
          <w:spacing w:val="-68"/>
        </w:rPr>
        <w:t xml:space="preserve"> </w:t>
      </w:r>
      <w:r w:rsidR="00572C67">
        <w:t>decision tree classifier to determine the jatropha seed disease. The aim of the decision tree</w:t>
      </w:r>
      <w:r w:rsidR="00572C67">
        <w:rPr>
          <w:spacing w:val="1"/>
        </w:rPr>
        <w:t xml:space="preserve"> </w:t>
      </w:r>
      <w:r w:rsidR="00572C67">
        <w:t xml:space="preserve">classifier is to create a model capable of making a judgement according to the </w:t>
      </w:r>
      <w:proofErr w:type="spellStart"/>
      <w:r w:rsidR="00572C67">
        <w:t>specialised</w:t>
      </w:r>
      <w:proofErr w:type="spellEnd"/>
      <w:r w:rsidR="00572C67">
        <w:rPr>
          <w:spacing w:val="1"/>
        </w:rPr>
        <w:t xml:space="preserve"> </w:t>
      </w:r>
      <w:r w:rsidR="00572C67">
        <w:t>knowledge.</w:t>
      </w:r>
      <w:r w:rsidR="00572C67">
        <w:rPr>
          <w:spacing w:val="-13"/>
        </w:rPr>
        <w:t xml:space="preserve"> </w:t>
      </w:r>
      <w:r w:rsidR="00572C67">
        <w:t>The</w:t>
      </w:r>
      <w:r w:rsidR="00572C67">
        <w:rPr>
          <w:spacing w:val="-12"/>
        </w:rPr>
        <w:t xml:space="preserve"> </w:t>
      </w:r>
      <w:r w:rsidR="00572C67">
        <w:t>result</w:t>
      </w:r>
      <w:r w:rsidR="00572C67">
        <w:rPr>
          <w:spacing w:val="-12"/>
        </w:rPr>
        <w:t xml:space="preserve"> </w:t>
      </w:r>
      <w:r w:rsidR="00572C67">
        <w:t>of</w:t>
      </w:r>
      <w:r w:rsidR="00572C67">
        <w:rPr>
          <w:spacing w:val="-11"/>
        </w:rPr>
        <w:t xml:space="preserve"> </w:t>
      </w:r>
      <w:r w:rsidR="00572C67">
        <w:t>this</w:t>
      </w:r>
      <w:r w:rsidR="00572C67">
        <w:rPr>
          <w:spacing w:val="-12"/>
        </w:rPr>
        <w:t xml:space="preserve"> </w:t>
      </w:r>
      <w:r w:rsidR="00572C67">
        <w:t>method</w:t>
      </w:r>
      <w:r w:rsidR="00572C67">
        <w:rPr>
          <w:spacing w:val="-12"/>
        </w:rPr>
        <w:t xml:space="preserve"> </w:t>
      </w:r>
      <w:r w:rsidR="00572C67">
        <w:t>gives</w:t>
      </w:r>
      <w:r w:rsidR="00572C67">
        <w:rPr>
          <w:spacing w:val="-14"/>
        </w:rPr>
        <w:t xml:space="preserve"> </w:t>
      </w:r>
      <w:r w:rsidR="00572C67">
        <w:t>out</w:t>
      </w:r>
      <w:r w:rsidR="00572C67">
        <w:rPr>
          <w:spacing w:val="-11"/>
        </w:rPr>
        <w:t xml:space="preserve"> </w:t>
      </w:r>
      <w:r w:rsidR="00572C67">
        <w:t>a</w:t>
      </w:r>
      <w:r w:rsidR="00572C67">
        <w:rPr>
          <w:spacing w:val="-12"/>
        </w:rPr>
        <w:t xml:space="preserve"> </w:t>
      </w:r>
      <w:r w:rsidR="00572C67">
        <w:t>much</w:t>
      </w:r>
      <w:r w:rsidR="00572C67">
        <w:rPr>
          <w:spacing w:val="-11"/>
        </w:rPr>
        <w:t xml:space="preserve"> </w:t>
      </w:r>
      <w:r w:rsidR="00572C67">
        <w:t>more</w:t>
      </w:r>
      <w:r w:rsidR="00572C67">
        <w:rPr>
          <w:spacing w:val="-14"/>
        </w:rPr>
        <w:t xml:space="preserve"> </w:t>
      </w:r>
      <w:r w:rsidR="00572C67">
        <w:t>desirable</w:t>
      </w:r>
      <w:r w:rsidR="00572C67">
        <w:rPr>
          <w:spacing w:val="-12"/>
        </w:rPr>
        <w:t xml:space="preserve"> </w:t>
      </w:r>
      <w:r w:rsidR="00572C67">
        <w:t>rate</w:t>
      </w:r>
      <w:r w:rsidR="00572C67">
        <w:rPr>
          <w:spacing w:val="-12"/>
        </w:rPr>
        <w:t xml:space="preserve"> </w:t>
      </w:r>
      <w:r w:rsidR="00572C67">
        <w:t>of</w:t>
      </w:r>
      <w:r w:rsidR="00572C67">
        <w:rPr>
          <w:spacing w:val="-12"/>
        </w:rPr>
        <w:t xml:space="preserve"> </w:t>
      </w:r>
      <w:r w:rsidR="00572C67">
        <w:t>accuracy</w:t>
      </w:r>
      <w:r w:rsidR="00572C67">
        <w:rPr>
          <w:spacing w:val="-13"/>
        </w:rPr>
        <w:t xml:space="preserve"> </w:t>
      </w:r>
      <w:r w:rsidR="00572C67">
        <w:t>at</w:t>
      </w:r>
      <w:r w:rsidR="00572C67">
        <w:rPr>
          <w:spacing w:val="-12"/>
        </w:rPr>
        <w:t xml:space="preserve"> </w:t>
      </w:r>
      <w:r w:rsidR="00572C67">
        <w:t>94.74%</w:t>
      </w:r>
      <w:r w:rsidR="00572C67">
        <w:rPr>
          <w:spacing w:val="-68"/>
        </w:rPr>
        <w:t xml:space="preserve"> </w:t>
      </w:r>
      <w:r w:rsidR="00572C67">
        <w:t>compared</w:t>
      </w:r>
      <w:r w:rsidR="00572C67">
        <w:rPr>
          <w:spacing w:val="-10"/>
        </w:rPr>
        <w:t xml:space="preserve"> </w:t>
      </w:r>
      <w:r w:rsidR="00572C67">
        <w:t>to</w:t>
      </w:r>
      <w:r w:rsidR="00572C67">
        <w:rPr>
          <w:spacing w:val="-9"/>
        </w:rPr>
        <w:t xml:space="preserve"> </w:t>
      </w:r>
      <w:r w:rsidR="00572C67">
        <w:t>pure</w:t>
      </w:r>
      <w:r w:rsidR="00572C67">
        <w:rPr>
          <w:spacing w:val="-7"/>
        </w:rPr>
        <w:t xml:space="preserve"> </w:t>
      </w:r>
      <w:r w:rsidR="00572C67">
        <w:t>ELM</w:t>
      </w:r>
      <w:r w:rsidR="00572C67">
        <w:rPr>
          <w:spacing w:val="-8"/>
        </w:rPr>
        <w:t xml:space="preserve"> </w:t>
      </w:r>
      <w:r w:rsidR="00572C67">
        <w:t>at</w:t>
      </w:r>
      <w:r w:rsidR="00572C67">
        <w:rPr>
          <w:spacing w:val="-10"/>
        </w:rPr>
        <w:t xml:space="preserve"> </w:t>
      </w:r>
      <w:r w:rsidR="00572C67">
        <w:t>66.67%.</w:t>
      </w:r>
      <w:r w:rsidR="00572C67">
        <w:rPr>
          <w:spacing w:val="-8"/>
        </w:rPr>
        <w:t xml:space="preserve"> </w:t>
      </w:r>
      <w:proofErr w:type="spellStart"/>
      <w:r w:rsidR="00572C67">
        <w:t>Manso</w:t>
      </w:r>
      <w:proofErr w:type="spellEnd"/>
      <w:r w:rsidR="00572C67">
        <w:rPr>
          <w:spacing w:val="-9"/>
        </w:rPr>
        <w:t xml:space="preserve"> </w:t>
      </w:r>
      <w:r w:rsidR="00572C67">
        <w:t>[19]</w:t>
      </w:r>
      <w:r w:rsidR="00572C67">
        <w:rPr>
          <w:spacing w:val="-8"/>
        </w:rPr>
        <w:t xml:space="preserve"> </w:t>
      </w:r>
      <w:r w:rsidR="00572C67">
        <w:t>proposed</w:t>
      </w:r>
      <w:r w:rsidR="00572C67">
        <w:rPr>
          <w:spacing w:val="-7"/>
        </w:rPr>
        <w:t xml:space="preserve"> </w:t>
      </w:r>
      <w:r w:rsidR="00572C67">
        <w:t>a</w:t>
      </w:r>
      <w:r w:rsidR="00572C67">
        <w:rPr>
          <w:spacing w:val="-9"/>
        </w:rPr>
        <w:t xml:space="preserve"> </w:t>
      </w:r>
      <w:r w:rsidR="00572C67">
        <w:t>smartphone</w:t>
      </w:r>
      <w:r w:rsidR="00572C67">
        <w:rPr>
          <w:spacing w:val="-8"/>
        </w:rPr>
        <w:t xml:space="preserve"> </w:t>
      </w:r>
      <w:r w:rsidR="00572C67">
        <w:t>application</w:t>
      </w:r>
      <w:r w:rsidR="00572C67">
        <w:rPr>
          <w:spacing w:val="-9"/>
        </w:rPr>
        <w:t xml:space="preserve"> </w:t>
      </w:r>
      <w:r w:rsidR="00572C67">
        <w:t>to</w:t>
      </w:r>
      <w:r w:rsidR="00572C67">
        <w:rPr>
          <w:spacing w:val="-9"/>
        </w:rPr>
        <w:t xml:space="preserve"> </w:t>
      </w:r>
      <w:r w:rsidR="00572C67">
        <w:t>classify</w:t>
      </w:r>
      <w:r w:rsidR="00572C67">
        <w:rPr>
          <w:spacing w:val="-8"/>
        </w:rPr>
        <w:t xml:space="preserve"> </w:t>
      </w:r>
      <w:r w:rsidR="00572C67">
        <w:t>the</w:t>
      </w:r>
      <w:r w:rsidR="00572C67">
        <w:rPr>
          <w:spacing w:val="-67"/>
        </w:rPr>
        <w:t xml:space="preserve"> </w:t>
      </w:r>
      <w:r w:rsidR="00572C67">
        <w:t xml:space="preserve">coffee leaf diseases with ELM. The system </w:t>
      </w:r>
      <w:proofErr w:type="spellStart"/>
      <w:r w:rsidR="00572C67">
        <w:t>recognises</w:t>
      </w:r>
      <w:proofErr w:type="spellEnd"/>
      <w:r w:rsidR="00572C67">
        <w:t xml:space="preserve"> diseases such as leaf miners and leaf rust</w:t>
      </w:r>
      <w:r w:rsidR="00572C67">
        <w:rPr>
          <w:spacing w:val="1"/>
        </w:rPr>
        <w:t xml:space="preserve"> </w:t>
      </w:r>
      <w:r w:rsidR="00572C67">
        <w:t>and calculates the rate of its severity. The image processing step involves the identification of a</w:t>
      </w:r>
      <w:r w:rsidR="00572C67">
        <w:rPr>
          <w:spacing w:val="1"/>
        </w:rPr>
        <w:t xml:space="preserve"> </w:t>
      </w:r>
      <w:r w:rsidR="00572C67">
        <w:t>leaf</w:t>
      </w:r>
      <w:r w:rsidR="00572C67">
        <w:rPr>
          <w:spacing w:val="-5"/>
        </w:rPr>
        <w:t xml:space="preserve"> </w:t>
      </w:r>
      <w:r w:rsidR="00572C67">
        <w:t>from</w:t>
      </w:r>
      <w:r w:rsidR="00572C67">
        <w:rPr>
          <w:spacing w:val="-8"/>
        </w:rPr>
        <w:t xml:space="preserve"> </w:t>
      </w:r>
      <w:r w:rsidR="00572C67">
        <w:t>the</w:t>
      </w:r>
      <w:r w:rsidR="00572C67">
        <w:rPr>
          <w:spacing w:val="-7"/>
        </w:rPr>
        <w:t xml:space="preserve"> </w:t>
      </w:r>
      <w:r w:rsidR="00572C67">
        <w:t>image</w:t>
      </w:r>
      <w:r w:rsidR="00572C67">
        <w:rPr>
          <w:spacing w:val="-8"/>
        </w:rPr>
        <w:t xml:space="preserve"> </w:t>
      </w:r>
      <w:r w:rsidR="00572C67">
        <w:t>by</w:t>
      </w:r>
      <w:r w:rsidR="00572C67">
        <w:rPr>
          <w:spacing w:val="-4"/>
        </w:rPr>
        <w:t xml:space="preserve"> </w:t>
      </w:r>
      <w:r w:rsidR="00572C67">
        <w:t>separating</w:t>
      </w:r>
      <w:r w:rsidR="00572C67">
        <w:rPr>
          <w:spacing w:val="-5"/>
        </w:rPr>
        <w:t xml:space="preserve"> </w:t>
      </w:r>
      <w:r w:rsidR="00572C67">
        <w:t>the</w:t>
      </w:r>
      <w:r w:rsidR="00572C67">
        <w:rPr>
          <w:spacing w:val="-7"/>
        </w:rPr>
        <w:t xml:space="preserve"> </w:t>
      </w:r>
      <w:r w:rsidR="00572C67">
        <w:t>background</w:t>
      </w:r>
      <w:r w:rsidR="00572C67">
        <w:rPr>
          <w:spacing w:val="-7"/>
        </w:rPr>
        <w:t xml:space="preserve"> </w:t>
      </w:r>
      <w:r w:rsidR="00572C67">
        <w:t>and</w:t>
      </w:r>
      <w:r w:rsidR="00572C67">
        <w:rPr>
          <w:spacing w:val="-4"/>
        </w:rPr>
        <w:t xml:space="preserve"> </w:t>
      </w:r>
      <w:r w:rsidR="00572C67">
        <w:t>foreground</w:t>
      </w:r>
      <w:r w:rsidR="00572C67">
        <w:rPr>
          <w:spacing w:val="-5"/>
        </w:rPr>
        <w:t xml:space="preserve"> </w:t>
      </w:r>
      <w:r w:rsidR="00572C67">
        <w:t>of</w:t>
      </w:r>
      <w:r w:rsidR="00572C67">
        <w:rPr>
          <w:spacing w:val="-7"/>
        </w:rPr>
        <w:t xml:space="preserve"> </w:t>
      </w:r>
      <w:r w:rsidR="00572C67">
        <w:t>the</w:t>
      </w:r>
      <w:r w:rsidR="00572C67">
        <w:rPr>
          <w:spacing w:val="-5"/>
        </w:rPr>
        <w:t xml:space="preserve"> </w:t>
      </w:r>
      <w:r w:rsidR="00572C67">
        <w:t>image</w:t>
      </w:r>
      <w:r w:rsidR="00572C67">
        <w:rPr>
          <w:spacing w:val="-8"/>
        </w:rPr>
        <w:t xml:space="preserve"> </w:t>
      </w:r>
      <w:r w:rsidR="00572C67">
        <w:t>to</w:t>
      </w:r>
      <w:r w:rsidR="00572C67">
        <w:rPr>
          <w:spacing w:val="-6"/>
        </w:rPr>
        <w:t xml:space="preserve"> </w:t>
      </w:r>
      <w:r w:rsidR="00572C67">
        <w:t>obtain</w:t>
      </w:r>
      <w:r w:rsidR="00572C67">
        <w:rPr>
          <w:spacing w:val="-7"/>
        </w:rPr>
        <w:t xml:space="preserve"> </w:t>
      </w:r>
      <w:r w:rsidR="00572C67">
        <w:t>the</w:t>
      </w:r>
      <w:r w:rsidR="00572C67">
        <w:rPr>
          <w:spacing w:val="-4"/>
        </w:rPr>
        <w:t xml:space="preserve"> </w:t>
      </w:r>
      <w:r w:rsidR="00572C67">
        <w:t>Hue</w:t>
      </w:r>
      <w:r w:rsidR="00572C67">
        <w:rPr>
          <w:spacing w:val="-68"/>
        </w:rPr>
        <w:t xml:space="preserve"> </w:t>
      </w:r>
      <w:r w:rsidR="00572C67">
        <w:t xml:space="preserve">Saturation Value (HSV) and </w:t>
      </w:r>
      <w:proofErr w:type="spellStart"/>
      <w:r w:rsidR="00572C67">
        <w:t>YCbCr</w:t>
      </w:r>
      <w:proofErr w:type="spellEnd"/>
      <w:r w:rsidR="00572C67">
        <w:t xml:space="preserve"> </w:t>
      </w:r>
      <w:proofErr w:type="spellStart"/>
      <w:r w:rsidR="00572C67">
        <w:t>colour</w:t>
      </w:r>
      <w:proofErr w:type="spellEnd"/>
      <w:r w:rsidR="00572C67">
        <w:t xml:space="preserve"> space. This method is done via several segmentation</w:t>
      </w:r>
      <w:r w:rsidR="00572C67">
        <w:rPr>
          <w:spacing w:val="-67"/>
        </w:rPr>
        <w:t xml:space="preserve"> </w:t>
      </w:r>
      <w:r w:rsidR="00572C67">
        <w:t>methods</w:t>
      </w:r>
      <w:r w:rsidR="00572C67">
        <w:rPr>
          <w:spacing w:val="1"/>
        </w:rPr>
        <w:t xml:space="preserve"> </w:t>
      </w:r>
      <w:r w:rsidR="00572C67">
        <w:t>that</w:t>
      </w:r>
      <w:r w:rsidR="00572C67">
        <w:rPr>
          <w:spacing w:val="1"/>
        </w:rPr>
        <w:t xml:space="preserve"> </w:t>
      </w:r>
      <w:r w:rsidR="00572C67">
        <w:t>include</w:t>
      </w:r>
      <w:r w:rsidR="00572C67">
        <w:rPr>
          <w:spacing w:val="1"/>
        </w:rPr>
        <w:t xml:space="preserve"> </w:t>
      </w:r>
      <w:r w:rsidR="00572C67">
        <w:t>histogram</w:t>
      </w:r>
      <w:r w:rsidR="00572C67">
        <w:rPr>
          <w:spacing w:val="1"/>
        </w:rPr>
        <w:t xml:space="preserve"> </w:t>
      </w:r>
      <w:r w:rsidR="00572C67">
        <w:t>distribution,</w:t>
      </w:r>
      <w:r w:rsidR="00572C67">
        <w:rPr>
          <w:spacing w:val="1"/>
        </w:rPr>
        <w:t xml:space="preserve"> </w:t>
      </w:r>
      <w:r w:rsidR="00572C67">
        <w:t>edge</w:t>
      </w:r>
      <w:r w:rsidR="00572C67">
        <w:rPr>
          <w:spacing w:val="1"/>
        </w:rPr>
        <w:t xml:space="preserve"> </w:t>
      </w:r>
      <w:r w:rsidR="00572C67">
        <w:t>detection,</w:t>
      </w:r>
      <w:r w:rsidR="00572C67">
        <w:rPr>
          <w:spacing w:val="1"/>
        </w:rPr>
        <w:t xml:space="preserve"> </w:t>
      </w:r>
      <w:proofErr w:type="spellStart"/>
      <w:r w:rsidR="00572C67">
        <w:t>neighbourhood</w:t>
      </w:r>
      <w:proofErr w:type="spellEnd"/>
      <w:r w:rsidR="00572C67">
        <w:rPr>
          <w:spacing w:val="1"/>
        </w:rPr>
        <w:t xml:space="preserve"> </w:t>
      </w:r>
      <w:r w:rsidR="00572C67">
        <w:t>detection,</w:t>
      </w:r>
      <w:r w:rsidR="00572C67">
        <w:rPr>
          <w:spacing w:val="1"/>
        </w:rPr>
        <w:t xml:space="preserve"> </w:t>
      </w:r>
      <w:r w:rsidR="00572C67">
        <w:t>and</w:t>
      </w:r>
      <w:r w:rsidR="00572C67">
        <w:rPr>
          <w:spacing w:val="-67"/>
        </w:rPr>
        <w:t xml:space="preserve"> </w:t>
      </w:r>
      <w:r w:rsidR="00572C67">
        <w:t>clustering. Otsu algorithm [20] and the iterative threshold algorithm are used to perform a</w:t>
      </w:r>
      <w:r w:rsidR="00572C67">
        <w:rPr>
          <w:spacing w:val="1"/>
        </w:rPr>
        <w:t xml:space="preserve"> </w:t>
      </w:r>
      <w:r w:rsidR="00572C67">
        <w:t>comparison to k-means in the process to segment the foliar damages. The results show the</w:t>
      </w:r>
      <w:r w:rsidR="00572C67">
        <w:rPr>
          <w:spacing w:val="1"/>
        </w:rPr>
        <w:t xml:space="preserve"> </w:t>
      </w:r>
      <w:r w:rsidR="00572C67">
        <w:t>practicality of the model to identify feeding damage by obtaining the of the severity rate of</w:t>
      </w:r>
      <w:r w:rsidR="00572C67">
        <w:rPr>
          <w:spacing w:val="1"/>
        </w:rPr>
        <w:t xml:space="preserve"> </w:t>
      </w:r>
      <w:r w:rsidR="00572C67">
        <w:t>99.095%. Thus, the ability of the ELM model is proved for able to produce a significant result</w:t>
      </w:r>
      <w:r w:rsidR="00572C67">
        <w:rPr>
          <w:spacing w:val="1"/>
        </w:rPr>
        <w:t xml:space="preserve"> </w:t>
      </w:r>
      <w:r w:rsidR="00572C67">
        <w:t xml:space="preserve">with the given image features of the coffee leaves. </w:t>
      </w:r>
      <w:proofErr w:type="spellStart"/>
      <w:r w:rsidR="00572C67">
        <w:t>Maniyath</w:t>
      </w:r>
      <w:proofErr w:type="spellEnd"/>
      <w:r w:rsidR="00572C67">
        <w:t xml:space="preserve"> [21] recommends a comparison of</w:t>
      </w:r>
      <w:r w:rsidR="00572C67">
        <w:rPr>
          <w:spacing w:val="1"/>
        </w:rPr>
        <w:t xml:space="preserve"> </w:t>
      </w:r>
      <w:r w:rsidR="00572C67">
        <w:rPr>
          <w:spacing w:val="-1"/>
        </w:rPr>
        <w:t>various</w:t>
      </w:r>
      <w:r w:rsidR="00572C67">
        <w:rPr>
          <w:spacing w:val="-14"/>
        </w:rPr>
        <w:t xml:space="preserve"> </w:t>
      </w:r>
      <w:r w:rsidR="00572C67">
        <w:rPr>
          <w:spacing w:val="-1"/>
        </w:rPr>
        <w:t>machine</w:t>
      </w:r>
      <w:r w:rsidR="00572C67">
        <w:rPr>
          <w:spacing w:val="-18"/>
        </w:rPr>
        <w:t xml:space="preserve"> </w:t>
      </w:r>
      <w:r w:rsidR="00572C67">
        <w:rPr>
          <w:spacing w:val="-1"/>
        </w:rPr>
        <w:t>learning</w:t>
      </w:r>
      <w:r w:rsidR="00572C67">
        <w:rPr>
          <w:spacing w:val="-14"/>
        </w:rPr>
        <w:t xml:space="preserve"> </w:t>
      </w:r>
      <w:r w:rsidR="00572C67">
        <w:rPr>
          <w:spacing w:val="-1"/>
        </w:rPr>
        <w:t>models</w:t>
      </w:r>
      <w:r w:rsidR="00572C67">
        <w:rPr>
          <w:spacing w:val="-17"/>
        </w:rPr>
        <w:t xml:space="preserve"> </w:t>
      </w:r>
      <w:r w:rsidR="00572C67">
        <w:rPr>
          <w:spacing w:val="-1"/>
        </w:rPr>
        <w:t>such</w:t>
      </w:r>
      <w:r w:rsidR="00572C67">
        <w:rPr>
          <w:spacing w:val="-14"/>
        </w:rPr>
        <w:t xml:space="preserve"> </w:t>
      </w:r>
      <w:r w:rsidR="00572C67">
        <w:rPr>
          <w:spacing w:val="-1"/>
        </w:rPr>
        <w:t>as</w:t>
      </w:r>
      <w:r w:rsidR="00572C67">
        <w:rPr>
          <w:spacing w:val="-14"/>
        </w:rPr>
        <w:t xml:space="preserve"> </w:t>
      </w:r>
      <w:r w:rsidR="00572C67">
        <w:t>Support</w:t>
      </w:r>
      <w:r w:rsidR="00572C67">
        <w:rPr>
          <w:spacing w:val="-14"/>
        </w:rPr>
        <w:t xml:space="preserve"> </w:t>
      </w:r>
      <w:r w:rsidR="00572C67">
        <w:t>Vector</w:t>
      </w:r>
      <w:r w:rsidR="00572C67">
        <w:rPr>
          <w:spacing w:val="-18"/>
        </w:rPr>
        <w:t xml:space="preserve"> </w:t>
      </w:r>
      <w:r w:rsidR="00572C67">
        <w:t>Machine</w:t>
      </w:r>
      <w:r w:rsidR="00572C67">
        <w:rPr>
          <w:spacing w:val="-16"/>
        </w:rPr>
        <w:t xml:space="preserve"> </w:t>
      </w:r>
      <w:r w:rsidR="00572C67">
        <w:t>(SVM),</w:t>
      </w:r>
      <w:r w:rsidR="00572C67">
        <w:rPr>
          <w:spacing w:val="-18"/>
        </w:rPr>
        <w:t xml:space="preserve"> </w:t>
      </w:r>
      <w:r w:rsidR="00572C67">
        <w:t>K-Nearest</w:t>
      </w:r>
      <w:r w:rsidR="00572C67">
        <w:rPr>
          <w:spacing w:val="-17"/>
        </w:rPr>
        <w:t xml:space="preserve"> </w:t>
      </w:r>
      <w:proofErr w:type="spellStart"/>
      <w:r w:rsidR="00572C67">
        <w:t>Neighbours</w:t>
      </w:r>
      <w:proofErr w:type="spellEnd"/>
      <w:r w:rsidR="00572C67">
        <w:rPr>
          <w:spacing w:val="-68"/>
        </w:rPr>
        <w:t xml:space="preserve"> </w:t>
      </w:r>
      <w:r w:rsidR="00572C67">
        <w:t>(KNN), RF and naïve bayes algorithm. It uses the public datasets of diseased leaves for training</w:t>
      </w:r>
      <w:r w:rsidR="00572C67">
        <w:rPr>
          <w:spacing w:val="1"/>
        </w:rPr>
        <w:t xml:space="preserve"> </w:t>
      </w:r>
      <w:r w:rsidR="00572C67">
        <w:t>and testing purposes. Second, the histogram of an orientated gradient (HOG) is used to extract</w:t>
      </w:r>
      <w:r w:rsidR="00572C67">
        <w:rPr>
          <w:spacing w:val="1"/>
        </w:rPr>
        <w:t xml:space="preserve"> </w:t>
      </w:r>
      <w:r w:rsidR="00572C67">
        <w:t xml:space="preserve">features such as hu moments, </w:t>
      </w:r>
      <w:proofErr w:type="spellStart"/>
      <w:r w:rsidR="00572C67">
        <w:t>Haralick</w:t>
      </w:r>
      <w:proofErr w:type="spellEnd"/>
      <w:r w:rsidR="00572C67">
        <w:t xml:space="preserve"> textures and </w:t>
      </w:r>
      <w:proofErr w:type="spellStart"/>
      <w:r w:rsidR="00572C67">
        <w:t>colour</w:t>
      </w:r>
      <w:proofErr w:type="spellEnd"/>
      <w:r w:rsidR="00572C67">
        <w:t xml:space="preserve"> histogram. The datasets of diseased</w:t>
      </w:r>
      <w:r w:rsidR="00572C67">
        <w:rPr>
          <w:spacing w:val="1"/>
        </w:rPr>
        <w:t xml:space="preserve"> </w:t>
      </w:r>
      <w:r w:rsidR="00572C67">
        <w:t>and</w:t>
      </w:r>
      <w:r w:rsidR="00572C67">
        <w:rPr>
          <w:spacing w:val="1"/>
        </w:rPr>
        <w:t xml:space="preserve"> </w:t>
      </w:r>
      <w:r w:rsidR="00572C67">
        <w:t>healthy</w:t>
      </w:r>
      <w:r w:rsidR="00572C67">
        <w:rPr>
          <w:spacing w:val="1"/>
        </w:rPr>
        <w:t xml:space="preserve"> </w:t>
      </w:r>
      <w:r w:rsidR="00572C67">
        <w:t>leaves</w:t>
      </w:r>
      <w:r w:rsidR="00572C67">
        <w:rPr>
          <w:spacing w:val="1"/>
        </w:rPr>
        <w:t xml:space="preserve"> </w:t>
      </w:r>
      <w:r w:rsidR="00572C67">
        <w:t>are</w:t>
      </w:r>
      <w:r w:rsidR="00572C67">
        <w:rPr>
          <w:spacing w:val="1"/>
        </w:rPr>
        <w:t xml:space="preserve"> </w:t>
      </w:r>
      <w:r w:rsidR="00572C67">
        <w:t>then</w:t>
      </w:r>
      <w:r w:rsidR="00572C67">
        <w:rPr>
          <w:spacing w:val="1"/>
        </w:rPr>
        <w:t xml:space="preserve"> </w:t>
      </w:r>
      <w:r w:rsidR="00572C67">
        <w:t>collectively</w:t>
      </w:r>
      <w:r w:rsidR="00572C67">
        <w:rPr>
          <w:spacing w:val="1"/>
        </w:rPr>
        <w:t xml:space="preserve"> </w:t>
      </w:r>
      <w:r w:rsidR="00572C67">
        <w:t>trained</w:t>
      </w:r>
      <w:r w:rsidR="00572C67">
        <w:rPr>
          <w:spacing w:val="1"/>
        </w:rPr>
        <w:t xml:space="preserve"> </w:t>
      </w:r>
      <w:r w:rsidR="00572C67">
        <w:t>under</w:t>
      </w:r>
      <w:r w:rsidR="00572C67">
        <w:rPr>
          <w:spacing w:val="1"/>
        </w:rPr>
        <w:t xml:space="preserve"> </w:t>
      </w:r>
      <w:r w:rsidR="00572C67">
        <w:t>the</w:t>
      </w:r>
      <w:r w:rsidR="00572C67">
        <w:rPr>
          <w:spacing w:val="1"/>
        </w:rPr>
        <w:t xml:space="preserve"> </w:t>
      </w:r>
      <w:proofErr w:type="gramStart"/>
      <w:r w:rsidR="00572C67">
        <w:t>aforementioned</w:t>
      </w:r>
      <w:r w:rsidR="00572C67">
        <w:rPr>
          <w:spacing w:val="1"/>
        </w:rPr>
        <w:t xml:space="preserve"> </w:t>
      </w:r>
      <w:r w:rsidR="00572C67">
        <w:t>models</w:t>
      </w:r>
      <w:proofErr w:type="gramEnd"/>
      <w:r w:rsidR="00572C67">
        <w:t>.</w:t>
      </w:r>
      <w:r w:rsidR="00572C67">
        <w:rPr>
          <w:spacing w:val="1"/>
        </w:rPr>
        <w:t xml:space="preserve"> </w:t>
      </w:r>
      <w:r w:rsidR="00572C67">
        <w:t>The</w:t>
      </w:r>
      <w:r w:rsidR="00572C67">
        <w:rPr>
          <w:spacing w:val="1"/>
        </w:rPr>
        <w:t xml:space="preserve"> </w:t>
      </w:r>
      <w:r w:rsidR="00572C67">
        <w:t>comparison resulted with random forests having the highest accuracy at 70.14%. The model can</w:t>
      </w:r>
      <w:r w:rsidR="00572C67">
        <w:rPr>
          <w:spacing w:val="-67"/>
        </w:rPr>
        <w:t xml:space="preserve"> </w:t>
      </w:r>
      <w:r w:rsidR="00572C67">
        <w:t>be improved with implementing the ELM model as the random tree does not scale well with the</w:t>
      </w:r>
      <w:r w:rsidR="00572C67">
        <w:rPr>
          <w:spacing w:val="-67"/>
        </w:rPr>
        <w:t xml:space="preserve"> </w:t>
      </w:r>
      <w:r w:rsidR="00572C67">
        <w:t>amount</w:t>
      </w:r>
      <w:r w:rsidR="00572C67">
        <w:rPr>
          <w:spacing w:val="6"/>
        </w:rPr>
        <w:t xml:space="preserve"> </w:t>
      </w:r>
      <w:r w:rsidR="00572C67">
        <w:t>features</w:t>
      </w:r>
      <w:r w:rsidR="00572C67">
        <w:rPr>
          <w:spacing w:val="6"/>
        </w:rPr>
        <w:t xml:space="preserve"> </w:t>
      </w:r>
      <w:r w:rsidR="00572C67">
        <w:t>compared</w:t>
      </w:r>
      <w:r w:rsidR="00572C67">
        <w:rPr>
          <w:spacing w:val="6"/>
        </w:rPr>
        <w:t xml:space="preserve"> </w:t>
      </w:r>
      <w:r w:rsidR="00572C67">
        <w:t>to</w:t>
      </w:r>
      <w:r w:rsidR="00572C67">
        <w:rPr>
          <w:spacing w:val="6"/>
        </w:rPr>
        <w:t xml:space="preserve"> </w:t>
      </w:r>
      <w:r w:rsidR="00572C67">
        <w:t>ELM.</w:t>
      </w:r>
      <w:r w:rsidR="00572C67">
        <w:rPr>
          <w:spacing w:val="4"/>
        </w:rPr>
        <w:t xml:space="preserve"> </w:t>
      </w:r>
      <w:r w:rsidR="00572C67">
        <w:t>Panchal,</w:t>
      </w:r>
      <w:r w:rsidR="00572C67">
        <w:rPr>
          <w:spacing w:val="4"/>
        </w:rPr>
        <w:t xml:space="preserve"> </w:t>
      </w:r>
      <w:r w:rsidR="00572C67">
        <w:t>et</w:t>
      </w:r>
      <w:r w:rsidR="00572C67">
        <w:rPr>
          <w:spacing w:val="6"/>
        </w:rPr>
        <w:t xml:space="preserve"> </w:t>
      </w:r>
      <w:r w:rsidR="00572C67">
        <w:t>al.</w:t>
      </w:r>
      <w:r w:rsidR="00572C67">
        <w:rPr>
          <w:spacing w:val="4"/>
        </w:rPr>
        <w:t xml:space="preserve"> </w:t>
      </w:r>
      <w:r w:rsidR="00572C67">
        <w:t>[22]</w:t>
      </w:r>
      <w:r w:rsidR="00572C67">
        <w:rPr>
          <w:spacing w:val="3"/>
        </w:rPr>
        <w:t xml:space="preserve"> </w:t>
      </w:r>
      <w:r w:rsidR="00572C67">
        <w:t>uses</w:t>
      </w:r>
      <w:r w:rsidR="00572C67">
        <w:rPr>
          <w:spacing w:val="6"/>
        </w:rPr>
        <w:t xml:space="preserve"> </w:t>
      </w:r>
      <w:r w:rsidR="00572C67">
        <w:t>Random</w:t>
      </w:r>
      <w:r w:rsidR="00572C67">
        <w:rPr>
          <w:spacing w:val="5"/>
        </w:rPr>
        <w:t xml:space="preserve"> </w:t>
      </w:r>
      <w:r w:rsidR="00572C67">
        <w:t>Forest</w:t>
      </w:r>
      <w:r w:rsidR="00572C67">
        <w:rPr>
          <w:spacing w:val="6"/>
        </w:rPr>
        <w:t xml:space="preserve"> </w:t>
      </w:r>
      <w:r w:rsidR="00572C67">
        <w:t>(RF)</w:t>
      </w:r>
      <w:r w:rsidR="00572C67">
        <w:rPr>
          <w:spacing w:val="5"/>
        </w:rPr>
        <w:t xml:space="preserve"> </w:t>
      </w:r>
      <w:r w:rsidR="00572C67">
        <w:t>as</w:t>
      </w:r>
      <w:r w:rsidR="00572C67">
        <w:rPr>
          <w:spacing w:val="6"/>
        </w:rPr>
        <w:t xml:space="preserve"> </w:t>
      </w:r>
      <w:r w:rsidR="00572C67">
        <w:t>a</w:t>
      </w:r>
      <w:r w:rsidR="00572C67">
        <w:rPr>
          <w:spacing w:val="5"/>
        </w:rPr>
        <w:t xml:space="preserve"> </w:t>
      </w:r>
      <w:r w:rsidR="00572C67">
        <w:t>classifier</w:t>
      </w:r>
    </w:p>
    <w:p w14:paraId="63E4BCB1" w14:textId="77777777" w:rsidR="00FD21A6" w:rsidRDefault="00572C67">
      <w:pPr>
        <w:pStyle w:val="ListParagraph"/>
        <w:numPr>
          <w:ilvl w:val="0"/>
          <w:numId w:val="5"/>
        </w:numPr>
        <w:tabs>
          <w:tab w:val="left" w:pos="643"/>
        </w:tabs>
        <w:spacing w:before="2"/>
        <w:jc w:val="both"/>
        <w:rPr>
          <w:sz w:val="28"/>
        </w:rPr>
      </w:pPr>
      <w:r>
        <w:rPr>
          <w:sz w:val="28"/>
        </w:rPr>
        <w:t>to detect</w:t>
      </w:r>
      <w:r>
        <w:rPr>
          <w:spacing w:val="-1"/>
          <w:sz w:val="28"/>
        </w:rPr>
        <w:t xml:space="preserve"> </w:t>
      </w:r>
      <w:r>
        <w:rPr>
          <w:sz w:val="28"/>
        </w:rPr>
        <w:t>plant</w:t>
      </w:r>
      <w:r>
        <w:rPr>
          <w:spacing w:val="1"/>
          <w:sz w:val="28"/>
        </w:rPr>
        <w:t xml:space="preserve"> </w:t>
      </w:r>
      <w:r>
        <w:rPr>
          <w:sz w:val="28"/>
        </w:rPr>
        <w:t>diseases,</w:t>
      </w:r>
      <w:r>
        <w:rPr>
          <w:spacing w:val="-2"/>
          <w:sz w:val="28"/>
        </w:rPr>
        <w:t xml:space="preserve"> </w:t>
      </w:r>
      <w:r>
        <w:rPr>
          <w:sz w:val="28"/>
        </w:rPr>
        <w:t>which</w:t>
      </w:r>
      <w:r>
        <w:rPr>
          <w:spacing w:val="1"/>
          <w:sz w:val="28"/>
        </w:rPr>
        <w:t xml:space="preserve"> </w:t>
      </w:r>
      <w:r>
        <w:rPr>
          <w:sz w:val="28"/>
        </w:rPr>
        <w:t>share similarities</w:t>
      </w:r>
      <w:r>
        <w:rPr>
          <w:spacing w:val="-1"/>
          <w:sz w:val="28"/>
        </w:rPr>
        <w:t xml:space="preserve"> </w:t>
      </w:r>
      <w:r>
        <w:rPr>
          <w:sz w:val="28"/>
        </w:rPr>
        <w:t>with the</w:t>
      </w:r>
      <w:r>
        <w:rPr>
          <w:spacing w:val="-2"/>
          <w:sz w:val="28"/>
        </w:rPr>
        <w:t xml:space="preserve"> </w:t>
      </w:r>
      <w:r>
        <w:rPr>
          <w:sz w:val="28"/>
        </w:rPr>
        <w:t>previous</w:t>
      </w:r>
      <w:r>
        <w:rPr>
          <w:spacing w:val="-1"/>
          <w:sz w:val="28"/>
        </w:rPr>
        <w:t xml:space="preserve"> </w:t>
      </w:r>
      <w:r>
        <w:rPr>
          <w:sz w:val="28"/>
        </w:rPr>
        <w:t>titles</w:t>
      </w:r>
      <w:r>
        <w:rPr>
          <w:spacing w:val="1"/>
          <w:sz w:val="28"/>
        </w:rPr>
        <w:t xml:space="preserve"> </w:t>
      </w:r>
      <w:r>
        <w:rPr>
          <w:sz w:val="28"/>
        </w:rPr>
        <w:t>mentioned. Images</w:t>
      </w:r>
    </w:p>
    <w:p w14:paraId="5927BF78" w14:textId="77777777" w:rsidR="00FD21A6" w:rsidRDefault="00FD21A6">
      <w:pPr>
        <w:pStyle w:val="BodyText"/>
        <w:rPr>
          <w:sz w:val="20"/>
        </w:rPr>
      </w:pPr>
    </w:p>
    <w:p w14:paraId="64E95162" w14:textId="77777777" w:rsidR="00FD21A6" w:rsidRDefault="00FD21A6">
      <w:pPr>
        <w:pStyle w:val="BodyText"/>
        <w:rPr>
          <w:sz w:val="20"/>
        </w:rPr>
      </w:pPr>
    </w:p>
    <w:p w14:paraId="65E400EE" w14:textId="77777777" w:rsidR="00FD21A6" w:rsidRDefault="00FD21A6">
      <w:pPr>
        <w:pStyle w:val="BodyText"/>
        <w:rPr>
          <w:sz w:val="20"/>
        </w:rPr>
      </w:pPr>
    </w:p>
    <w:p w14:paraId="77048C9D" w14:textId="77777777" w:rsidR="00FD21A6" w:rsidRDefault="00FD21A6">
      <w:pPr>
        <w:pStyle w:val="BodyText"/>
        <w:rPr>
          <w:sz w:val="20"/>
        </w:rPr>
      </w:pPr>
    </w:p>
    <w:p w14:paraId="0493614B" w14:textId="77777777" w:rsidR="00FD21A6" w:rsidRDefault="00FD21A6">
      <w:pPr>
        <w:pStyle w:val="BodyText"/>
        <w:rPr>
          <w:sz w:val="20"/>
        </w:rPr>
      </w:pPr>
    </w:p>
    <w:p w14:paraId="25083045" w14:textId="77777777" w:rsidR="00FD21A6" w:rsidRDefault="00FD21A6">
      <w:pPr>
        <w:pStyle w:val="BodyText"/>
        <w:spacing w:before="8"/>
        <w:rPr>
          <w:sz w:val="21"/>
        </w:rPr>
      </w:pPr>
    </w:p>
    <w:p w14:paraId="46309F7B" w14:textId="77777777" w:rsidR="00FD21A6" w:rsidRDefault="00572C67">
      <w:pPr>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20</w:t>
      </w:r>
    </w:p>
    <w:p w14:paraId="52631869" w14:textId="77777777" w:rsidR="00FD21A6" w:rsidRDefault="00FD21A6">
      <w:pPr>
        <w:rPr>
          <w:rFonts w:ascii="Verdana"/>
          <w:sz w:val="20"/>
        </w:rPr>
        <w:sectPr w:rsidR="00FD21A6">
          <w:pgSz w:w="12240" w:h="15840"/>
          <w:pgMar w:top="1020" w:right="540" w:bottom="280" w:left="620" w:header="720" w:footer="720" w:gutter="0"/>
          <w:cols w:space="720"/>
        </w:sectPr>
      </w:pPr>
    </w:p>
    <w:p w14:paraId="3EAC4F1C" w14:textId="77777777" w:rsidR="00FD21A6" w:rsidRDefault="0007664D">
      <w:pPr>
        <w:pStyle w:val="BodyText"/>
        <w:spacing w:before="60" w:line="360" w:lineRule="auto"/>
        <w:ind w:left="100" w:right="175"/>
        <w:jc w:val="both"/>
      </w:pPr>
      <w:r>
        <w:lastRenderedPageBreak/>
        <w:pict w14:anchorId="34EB9A16">
          <v:group id="_x0000_s1088" style="position:absolute;left:0;text-align:left;margin-left:14.65pt;margin-top:19.15pt;width:580.55pt;height:751.55pt;z-index:-251656192;mso-position-horizontal-relative:page;mso-position-vertical-relative:page" coordorigin="294,383" coordsize="11611,15031">
            <v:rect id="_x0000_s1089" style="position:absolute;left:306;top:396;width:11586;height:15006" filled="f" strokecolor="#76716c" strokeweight="1.25pt"/>
            <v:shape id="_x0000_s1090"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of</w:t>
      </w:r>
      <w:r w:rsidR="00572C67">
        <w:rPr>
          <w:spacing w:val="-8"/>
        </w:rPr>
        <w:t xml:space="preserve"> </w:t>
      </w:r>
      <w:r w:rsidR="00572C67">
        <w:t>leaves</w:t>
      </w:r>
      <w:r w:rsidR="00572C67">
        <w:rPr>
          <w:spacing w:val="-7"/>
        </w:rPr>
        <w:t xml:space="preserve"> </w:t>
      </w:r>
      <w:r w:rsidR="00572C67">
        <w:t>with</w:t>
      </w:r>
      <w:r w:rsidR="00572C67">
        <w:rPr>
          <w:spacing w:val="-7"/>
        </w:rPr>
        <w:t xml:space="preserve"> </w:t>
      </w:r>
      <w:r w:rsidR="00572C67">
        <w:t>plant</w:t>
      </w:r>
      <w:r w:rsidR="00572C67">
        <w:rPr>
          <w:spacing w:val="-6"/>
        </w:rPr>
        <w:t xml:space="preserve"> </w:t>
      </w:r>
      <w:r w:rsidR="00572C67">
        <w:t>diseases</w:t>
      </w:r>
      <w:r w:rsidR="00572C67">
        <w:rPr>
          <w:spacing w:val="-7"/>
        </w:rPr>
        <w:t xml:space="preserve"> </w:t>
      </w:r>
      <w:r w:rsidR="00572C67">
        <w:t>such</w:t>
      </w:r>
      <w:r w:rsidR="00572C67">
        <w:rPr>
          <w:spacing w:val="-7"/>
        </w:rPr>
        <w:t xml:space="preserve"> </w:t>
      </w:r>
      <w:r w:rsidR="00572C67">
        <w:t>as</w:t>
      </w:r>
      <w:r w:rsidR="00572C67">
        <w:rPr>
          <w:spacing w:val="-6"/>
        </w:rPr>
        <w:t xml:space="preserve"> </w:t>
      </w:r>
      <w:r w:rsidR="00572C67">
        <w:t>bacterial</w:t>
      </w:r>
      <w:r w:rsidR="00572C67">
        <w:rPr>
          <w:spacing w:val="-7"/>
        </w:rPr>
        <w:t xml:space="preserve"> </w:t>
      </w:r>
      <w:r w:rsidR="00572C67">
        <w:t>spot,</w:t>
      </w:r>
      <w:r w:rsidR="00572C67">
        <w:rPr>
          <w:spacing w:val="-7"/>
        </w:rPr>
        <w:t xml:space="preserve"> </w:t>
      </w:r>
      <w:r w:rsidR="00572C67">
        <w:t>early</w:t>
      </w:r>
      <w:r w:rsidR="00572C67">
        <w:rPr>
          <w:spacing w:val="-9"/>
        </w:rPr>
        <w:t xml:space="preserve"> </w:t>
      </w:r>
      <w:r w:rsidR="00572C67">
        <w:t>blight</w:t>
      </w:r>
      <w:r w:rsidR="00572C67">
        <w:rPr>
          <w:spacing w:val="-7"/>
        </w:rPr>
        <w:t xml:space="preserve"> </w:t>
      </w:r>
      <w:r w:rsidR="00572C67">
        <w:t>and</w:t>
      </w:r>
      <w:r w:rsidR="00572C67">
        <w:rPr>
          <w:spacing w:val="-7"/>
        </w:rPr>
        <w:t xml:space="preserve"> </w:t>
      </w:r>
      <w:r w:rsidR="00572C67">
        <w:t>late</w:t>
      </w:r>
      <w:r w:rsidR="00572C67">
        <w:rPr>
          <w:spacing w:val="-7"/>
        </w:rPr>
        <w:t xml:space="preserve"> </w:t>
      </w:r>
      <w:r w:rsidR="00572C67">
        <w:t>blight</w:t>
      </w:r>
      <w:r w:rsidR="00572C67">
        <w:rPr>
          <w:spacing w:val="-7"/>
        </w:rPr>
        <w:t xml:space="preserve"> </w:t>
      </w:r>
      <w:r w:rsidR="00572C67">
        <w:t>are</w:t>
      </w:r>
      <w:r w:rsidR="00572C67">
        <w:rPr>
          <w:spacing w:val="-7"/>
        </w:rPr>
        <w:t xml:space="preserve"> </w:t>
      </w:r>
      <w:r w:rsidR="00572C67">
        <w:t>acquired</w:t>
      </w:r>
      <w:r w:rsidR="00572C67">
        <w:rPr>
          <w:spacing w:val="-6"/>
        </w:rPr>
        <w:t xml:space="preserve"> </w:t>
      </w:r>
      <w:r w:rsidR="00572C67">
        <w:t>using</w:t>
      </w:r>
      <w:r w:rsidR="00572C67">
        <w:rPr>
          <w:spacing w:val="-67"/>
        </w:rPr>
        <w:t xml:space="preserve"> </w:t>
      </w:r>
      <w:r w:rsidR="00572C67">
        <w:t>a camera or gadgets with similar capabilities to create a dataset. The image processing step</w:t>
      </w:r>
      <w:r w:rsidR="00572C67">
        <w:rPr>
          <w:spacing w:val="1"/>
        </w:rPr>
        <w:t xml:space="preserve"> </w:t>
      </w:r>
      <w:r w:rsidR="00572C67">
        <w:t>comprises of converting the images to grey scale as well as HSV and smoothing of the images</w:t>
      </w:r>
      <w:r w:rsidR="00572C67">
        <w:rPr>
          <w:spacing w:val="1"/>
        </w:rPr>
        <w:t xml:space="preserve"> </w:t>
      </w:r>
      <w:r w:rsidR="00572C67">
        <w:t xml:space="preserve">using a smoothing filter. Then, the research has </w:t>
      </w:r>
      <w:proofErr w:type="spellStart"/>
      <w:r w:rsidR="00572C67">
        <w:t>utilised</w:t>
      </w:r>
      <w:proofErr w:type="spellEnd"/>
      <w:r w:rsidR="00572C67">
        <w:t xml:space="preserve"> the k-means segmentation method to</w:t>
      </w:r>
      <w:r w:rsidR="00572C67">
        <w:rPr>
          <w:spacing w:val="1"/>
        </w:rPr>
        <w:t xml:space="preserve"> </w:t>
      </w:r>
      <w:r w:rsidR="00572C67">
        <w:t>isolate the infected portion of the leaf and Grey Level Co-occurrence Matrix (GLCM) [24] to</w:t>
      </w:r>
      <w:r w:rsidR="00572C67">
        <w:rPr>
          <w:spacing w:val="1"/>
        </w:rPr>
        <w:t xml:space="preserve"> </w:t>
      </w:r>
      <w:r w:rsidR="00572C67">
        <w:t xml:space="preserve">extract features from leaf. The proposed methodology can </w:t>
      </w:r>
      <w:proofErr w:type="spellStart"/>
      <w:r w:rsidR="00572C67">
        <w:t>recognise</w:t>
      </w:r>
      <w:proofErr w:type="spellEnd"/>
      <w:r w:rsidR="00572C67">
        <w:t xml:space="preserve"> and differentiate the plant</w:t>
      </w:r>
      <w:r w:rsidR="00572C67">
        <w:rPr>
          <w:spacing w:val="1"/>
        </w:rPr>
        <w:t xml:space="preserve"> </w:t>
      </w:r>
      <w:r w:rsidR="00572C67">
        <w:t>diseases with the rate of 98% accuracy when the RF classifier is used to determine the plant</w:t>
      </w:r>
      <w:r w:rsidR="00572C67">
        <w:rPr>
          <w:spacing w:val="1"/>
        </w:rPr>
        <w:t xml:space="preserve"> </w:t>
      </w:r>
      <w:r w:rsidR="00572C67">
        <w:t xml:space="preserve">diseases. Besides, HSV histogram features can be considered the alternative of the GLCM. It </w:t>
      </w:r>
      <w:proofErr w:type="gramStart"/>
      <w:r w:rsidR="00572C67">
        <w:t>is</w:t>
      </w:r>
      <w:r w:rsidR="00572C67">
        <w:rPr>
          <w:spacing w:val="1"/>
        </w:rPr>
        <w:t xml:space="preserve"> </w:t>
      </w:r>
      <w:r w:rsidR="00572C67">
        <w:t>capable of describing</w:t>
      </w:r>
      <w:proofErr w:type="gramEnd"/>
      <w:r w:rsidR="00572C67">
        <w:t xml:space="preserve"> an image in a general presentation which is required for a classification</w:t>
      </w:r>
      <w:r w:rsidR="00572C67">
        <w:rPr>
          <w:spacing w:val="1"/>
        </w:rPr>
        <w:t xml:space="preserve"> </w:t>
      </w:r>
      <w:r w:rsidR="00572C67">
        <w:t>model. Bhatia, et al. [25] suggests, “Application of ELM in Plant Disease Prediction for Highly</w:t>
      </w:r>
      <w:r w:rsidR="00572C67">
        <w:rPr>
          <w:spacing w:val="1"/>
        </w:rPr>
        <w:t xml:space="preserve"> </w:t>
      </w:r>
      <w:r w:rsidR="00572C67">
        <w:t>Imbalanced Dataset”, that implements ELM classifier for plant disease prediction according to</w:t>
      </w:r>
      <w:r w:rsidR="00572C67">
        <w:rPr>
          <w:spacing w:val="1"/>
        </w:rPr>
        <w:t xml:space="preserve"> </w:t>
      </w:r>
      <w:r w:rsidR="00572C67">
        <w:t>an</w:t>
      </w:r>
      <w:r w:rsidR="00572C67">
        <w:rPr>
          <w:spacing w:val="-11"/>
        </w:rPr>
        <w:t xml:space="preserve"> </w:t>
      </w:r>
      <w:r w:rsidR="00572C67">
        <w:t>imbalanced</w:t>
      </w:r>
      <w:r w:rsidR="00572C67">
        <w:rPr>
          <w:spacing w:val="-10"/>
        </w:rPr>
        <w:t xml:space="preserve"> </w:t>
      </w:r>
      <w:r w:rsidR="00572C67">
        <w:t>dataset</w:t>
      </w:r>
      <w:r w:rsidR="00572C67">
        <w:rPr>
          <w:spacing w:val="-10"/>
        </w:rPr>
        <w:t xml:space="preserve"> </w:t>
      </w:r>
      <w:r w:rsidR="00572C67">
        <w:t>consisting</w:t>
      </w:r>
      <w:r w:rsidR="00572C67">
        <w:rPr>
          <w:spacing w:val="-13"/>
        </w:rPr>
        <w:t xml:space="preserve"> </w:t>
      </w:r>
      <w:r w:rsidR="00572C67">
        <w:t>of</w:t>
      </w:r>
      <w:r w:rsidR="00572C67">
        <w:rPr>
          <w:spacing w:val="-11"/>
        </w:rPr>
        <w:t xml:space="preserve"> </w:t>
      </w:r>
      <w:r w:rsidR="00572C67">
        <w:t>real</w:t>
      </w:r>
      <w:r w:rsidR="00572C67">
        <w:rPr>
          <w:spacing w:val="-6"/>
        </w:rPr>
        <w:t xml:space="preserve"> </w:t>
      </w:r>
      <w:r w:rsidR="00572C67">
        <w:t>time</w:t>
      </w:r>
      <w:r w:rsidR="00572C67">
        <w:rPr>
          <w:spacing w:val="-11"/>
        </w:rPr>
        <w:t xml:space="preserve"> </w:t>
      </w:r>
      <w:r w:rsidR="00572C67">
        <w:t>images</w:t>
      </w:r>
      <w:r w:rsidR="00572C67">
        <w:rPr>
          <w:spacing w:val="-10"/>
        </w:rPr>
        <w:t xml:space="preserve"> </w:t>
      </w:r>
      <w:r w:rsidR="00572C67">
        <w:t>being</w:t>
      </w:r>
      <w:r w:rsidR="00572C67">
        <w:rPr>
          <w:spacing w:val="-13"/>
        </w:rPr>
        <w:t xml:space="preserve"> </w:t>
      </w:r>
      <w:r w:rsidR="00572C67">
        <w:t>the</w:t>
      </w:r>
      <w:r w:rsidR="00572C67">
        <w:rPr>
          <w:spacing w:val="-13"/>
        </w:rPr>
        <w:t xml:space="preserve"> </w:t>
      </w:r>
      <w:r w:rsidR="00572C67">
        <w:t>Tomato</w:t>
      </w:r>
      <w:r w:rsidR="00572C67">
        <w:rPr>
          <w:spacing w:val="-10"/>
        </w:rPr>
        <w:t xml:space="preserve"> </w:t>
      </w:r>
      <w:r w:rsidR="00572C67">
        <w:t>Powdery</w:t>
      </w:r>
      <w:r w:rsidR="00572C67">
        <w:rPr>
          <w:spacing w:val="-11"/>
        </w:rPr>
        <w:t xml:space="preserve"> </w:t>
      </w:r>
      <w:r w:rsidR="00572C67">
        <w:t>Mildew</w:t>
      </w:r>
      <w:r w:rsidR="00572C67">
        <w:rPr>
          <w:spacing w:val="-10"/>
        </w:rPr>
        <w:t xml:space="preserve"> </w:t>
      </w:r>
      <w:r w:rsidR="00572C67">
        <w:t>Disease</w:t>
      </w:r>
      <w:r w:rsidR="00572C67">
        <w:rPr>
          <w:spacing w:val="-67"/>
        </w:rPr>
        <w:t xml:space="preserve"> </w:t>
      </w:r>
      <w:r w:rsidR="00572C67">
        <w:t>(TPMD) dataset. To balance this dataset, several re-sampling techniques such as Random over</w:t>
      </w:r>
      <w:r w:rsidR="00572C67">
        <w:rPr>
          <w:spacing w:val="1"/>
        </w:rPr>
        <w:t xml:space="preserve"> </w:t>
      </w:r>
      <w:r w:rsidR="00572C67">
        <w:t>Sampling</w:t>
      </w:r>
      <w:r w:rsidR="00572C67">
        <w:rPr>
          <w:spacing w:val="1"/>
        </w:rPr>
        <w:t xml:space="preserve"> </w:t>
      </w:r>
      <w:r w:rsidR="00572C67">
        <w:t>(ROS),</w:t>
      </w:r>
      <w:r w:rsidR="00572C67">
        <w:rPr>
          <w:spacing w:val="1"/>
        </w:rPr>
        <w:t xml:space="preserve"> </w:t>
      </w:r>
      <w:r w:rsidR="00572C67">
        <w:t>Synthetic</w:t>
      </w:r>
      <w:r w:rsidR="00572C67">
        <w:rPr>
          <w:spacing w:val="1"/>
        </w:rPr>
        <w:t xml:space="preserve"> </w:t>
      </w:r>
      <w:r w:rsidR="00572C67">
        <w:t>Minority</w:t>
      </w:r>
      <w:r w:rsidR="00572C67">
        <w:rPr>
          <w:spacing w:val="1"/>
        </w:rPr>
        <w:t xml:space="preserve"> </w:t>
      </w:r>
      <w:r w:rsidR="00572C67">
        <w:t>Over-Sampling</w:t>
      </w:r>
      <w:r w:rsidR="00572C67">
        <w:rPr>
          <w:spacing w:val="1"/>
        </w:rPr>
        <w:t xml:space="preserve"> </w:t>
      </w:r>
      <w:r w:rsidR="00572C67">
        <w:t>Technique</w:t>
      </w:r>
      <w:r w:rsidR="00572C67">
        <w:rPr>
          <w:spacing w:val="1"/>
        </w:rPr>
        <w:t xml:space="preserve"> </w:t>
      </w:r>
      <w:r w:rsidR="00572C67">
        <w:t>(SMOTE),</w:t>
      </w:r>
      <w:r w:rsidR="00572C67">
        <w:rPr>
          <w:spacing w:val="1"/>
        </w:rPr>
        <w:t xml:space="preserve"> </w:t>
      </w:r>
      <w:r w:rsidR="00572C67">
        <w:t>Random</w:t>
      </w:r>
      <w:r w:rsidR="00572C67">
        <w:rPr>
          <w:spacing w:val="1"/>
        </w:rPr>
        <w:t xml:space="preserve"> </w:t>
      </w:r>
      <w:r w:rsidR="00572C67">
        <w:t>under</w:t>
      </w:r>
      <w:r w:rsidR="00572C67">
        <w:rPr>
          <w:spacing w:val="-67"/>
        </w:rPr>
        <w:t xml:space="preserve"> </w:t>
      </w:r>
      <w:r w:rsidR="00572C67">
        <w:t>Sampling (RUS) and Importance Sampling (IMPS) ahead of performing the classification using</w:t>
      </w:r>
      <w:r w:rsidR="00572C67">
        <w:rPr>
          <w:spacing w:val="-67"/>
        </w:rPr>
        <w:t xml:space="preserve"> </w:t>
      </w:r>
      <w:r w:rsidR="00572C67">
        <w:t>ELM. The sample models are further evaluated using the Classification Accuracy (CA) and area</w:t>
      </w:r>
      <w:r w:rsidR="00572C67">
        <w:rPr>
          <w:spacing w:val="-67"/>
        </w:rPr>
        <w:t xml:space="preserve"> </w:t>
      </w:r>
      <w:r w:rsidR="00572C67">
        <w:rPr>
          <w:spacing w:val="-1"/>
        </w:rPr>
        <w:t>under</w:t>
      </w:r>
      <w:r w:rsidR="00572C67">
        <w:rPr>
          <w:spacing w:val="-17"/>
        </w:rPr>
        <w:t xml:space="preserve"> </w:t>
      </w:r>
      <w:r w:rsidR="00572C67">
        <w:rPr>
          <w:spacing w:val="-1"/>
        </w:rPr>
        <w:t>the</w:t>
      </w:r>
      <w:r w:rsidR="00572C67">
        <w:rPr>
          <w:spacing w:val="-15"/>
        </w:rPr>
        <w:t xml:space="preserve"> </w:t>
      </w:r>
      <w:r w:rsidR="00572C67">
        <w:rPr>
          <w:spacing w:val="-1"/>
        </w:rPr>
        <w:t>curve</w:t>
      </w:r>
      <w:r w:rsidR="00572C67">
        <w:rPr>
          <w:spacing w:val="-14"/>
        </w:rPr>
        <w:t xml:space="preserve"> </w:t>
      </w:r>
      <w:r w:rsidR="00572C67">
        <w:rPr>
          <w:spacing w:val="-1"/>
        </w:rPr>
        <w:t>(AUC).</w:t>
      </w:r>
      <w:r w:rsidR="00572C67">
        <w:rPr>
          <w:spacing w:val="-16"/>
        </w:rPr>
        <w:t xml:space="preserve"> </w:t>
      </w:r>
      <w:r w:rsidR="00572C67">
        <w:rPr>
          <w:spacing w:val="-1"/>
        </w:rPr>
        <w:t>This</w:t>
      </w:r>
      <w:r w:rsidR="00572C67">
        <w:rPr>
          <w:spacing w:val="-16"/>
        </w:rPr>
        <w:t xml:space="preserve"> </w:t>
      </w:r>
      <w:r w:rsidR="00572C67">
        <w:rPr>
          <w:spacing w:val="-1"/>
        </w:rPr>
        <w:t>technique</w:t>
      </w:r>
      <w:r w:rsidR="00572C67">
        <w:rPr>
          <w:spacing w:val="-15"/>
        </w:rPr>
        <w:t xml:space="preserve"> </w:t>
      </w:r>
      <w:r w:rsidR="00572C67">
        <w:rPr>
          <w:spacing w:val="-1"/>
        </w:rPr>
        <w:t>resulted</w:t>
      </w:r>
      <w:r w:rsidR="00572C67">
        <w:rPr>
          <w:spacing w:val="-13"/>
        </w:rPr>
        <w:t xml:space="preserve"> </w:t>
      </w:r>
      <w:r w:rsidR="00572C67">
        <w:t>to</w:t>
      </w:r>
      <w:r w:rsidR="00572C67">
        <w:rPr>
          <w:spacing w:val="-17"/>
        </w:rPr>
        <w:t xml:space="preserve"> </w:t>
      </w:r>
      <w:r w:rsidR="00572C67">
        <w:t>ELM</w:t>
      </w:r>
      <w:r w:rsidR="00572C67">
        <w:rPr>
          <w:spacing w:val="-14"/>
        </w:rPr>
        <w:t xml:space="preserve"> </w:t>
      </w:r>
      <w:r w:rsidR="00572C67">
        <w:t>performing</w:t>
      </w:r>
      <w:r w:rsidR="00572C67">
        <w:rPr>
          <w:spacing w:val="-17"/>
        </w:rPr>
        <w:t xml:space="preserve"> </w:t>
      </w:r>
      <w:r w:rsidR="00572C67">
        <w:t>better</w:t>
      </w:r>
      <w:r w:rsidR="00572C67">
        <w:rPr>
          <w:spacing w:val="-14"/>
        </w:rPr>
        <w:t xml:space="preserve"> </w:t>
      </w:r>
      <w:r w:rsidR="00572C67">
        <w:t>for</w:t>
      </w:r>
      <w:r w:rsidR="00572C67">
        <w:rPr>
          <w:spacing w:val="-18"/>
        </w:rPr>
        <w:t xml:space="preserve"> </w:t>
      </w:r>
      <w:r w:rsidR="00572C67">
        <w:t>TPMD</w:t>
      </w:r>
      <w:r w:rsidR="00572C67">
        <w:rPr>
          <w:spacing w:val="-16"/>
        </w:rPr>
        <w:t xml:space="preserve"> </w:t>
      </w:r>
      <w:r w:rsidR="00572C67">
        <w:t>dataset</w:t>
      </w:r>
      <w:r w:rsidR="00572C67">
        <w:rPr>
          <w:spacing w:val="-14"/>
        </w:rPr>
        <w:t xml:space="preserve"> </w:t>
      </w:r>
      <w:r w:rsidR="00572C67">
        <w:t>after</w:t>
      </w:r>
      <w:r w:rsidR="00572C67">
        <w:rPr>
          <w:spacing w:val="-67"/>
        </w:rPr>
        <w:t xml:space="preserve"> </w:t>
      </w:r>
      <w:r w:rsidR="00572C67">
        <w:rPr>
          <w:spacing w:val="-1"/>
        </w:rPr>
        <w:t>the</w:t>
      </w:r>
      <w:r w:rsidR="00572C67">
        <w:rPr>
          <w:spacing w:val="-20"/>
        </w:rPr>
        <w:t xml:space="preserve"> </w:t>
      </w:r>
      <w:r w:rsidR="00572C67">
        <w:rPr>
          <w:spacing w:val="-1"/>
        </w:rPr>
        <w:t>resampling</w:t>
      </w:r>
      <w:r w:rsidR="00572C67">
        <w:rPr>
          <w:spacing w:val="-19"/>
        </w:rPr>
        <w:t xml:space="preserve"> </w:t>
      </w:r>
      <w:r w:rsidR="00572C67">
        <w:rPr>
          <w:spacing w:val="-1"/>
        </w:rPr>
        <w:t>techniques</w:t>
      </w:r>
      <w:r w:rsidR="00572C67">
        <w:rPr>
          <w:spacing w:val="-18"/>
        </w:rPr>
        <w:t xml:space="preserve"> </w:t>
      </w:r>
      <w:r w:rsidR="00572C67">
        <w:rPr>
          <w:spacing w:val="-1"/>
        </w:rPr>
        <w:t>were</w:t>
      </w:r>
      <w:r w:rsidR="00572C67">
        <w:rPr>
          <w:spacing w:val="-18"/>
        </w:rPr>
        <w:t xml:space="preserve"> </w:t>
      </w:r>
      <w:r w:rsidR="00572C67">
        <w:rPr>
          <w:spacing w:val="-1"/>
        </w:rPr>
        <w:t>applied.</w:t>
      </w:r>
      <w:r w:rsidR="00572C67">
        <w:rPr>
          <w:spacing w:val="-20"/>
        </w:rPr>
        <w:t xml:space="preserve"> </w:t>
      </w:r>
      <w:r w:rsidR="00572C67">
        <w:rPr>
          <w:spacing w:val="-1"/>
        </w:rPr>
        <w:t>The</w:t>
      </w:r>
      <w:r w:rsidR="00572C67">
        <w:rPr>
          <w:spacing w:val="-18"/>
        </w:rPr>
        <w:t xml:space="preserve"> </w:t>
      </w:r>
      <w:r w:rsidR="00572C67">
        <w:rPr>
          <w:spacing w:val="-1"/>
        </w:rPr>
        <w:t>optimum</w:t>
      </w:r>
      <w:r w:rsidR="00572C67">
        <w:rPr>
          <w:spacing w:val="-19"/>
        </w:rPr>
        <w:t xml:space="preserve"> </w:t>
      </w:r>
      <w:r w:rsidR="00572C67">
        <w:t>outputs</w:t>
      </w:r>
      <w:r w:rsidR="00572C67">
        <w:rPr>
          <w:spacing w:val="-19"/>
        </w:rPr>
        <w:t xml:space="preserve"> </w:t>
      </w:r>
      <w:r w:rsidR="00572C67">
        <w:t>are</w:t>
      </w:r>
      <w:r w:rsidR="00572C67">
        <w:rPr>
          <w:spacing w:val="-17"/>
        </w:rPr>
        <w:t xml:space="preserve"> </w:t>
      </w:r>
      <w:r w:rsidR="00572C67">
        <w:t>found</w:t>
      </w:r>
      <w:r w:rsidR="00572C67">
        <w:rPr>
          <w:spacing w:val="-17"/>
        </w:rPr>
        <w:t xml:space="preserve"> </w:t>
      </w:r>
      <w:r w:rsidR="00572C67">
        <w:t>from</w:t>
      </w:r>
      <w:r w:rsidR="00572C67">
        <w:rPr>
          <w:spacing w:val="-19"/>
        </w:rPr>
        <w:t xml:space="preserve"> </w:t>
      </w:r>
      <w:r w:rsidR="00572C67">
        <w:t>the</w:t>
      </w:r>
      <w:r w:rsidR="00572C67">
        <w:rPr>
          <w:spacing w:val="-18"/>
        </w:rPr>
        <w:t xml:space="preserve"> </w:t>
      </w:r>
      <w:r w:rsidR="00572C67">
        <w:t>IMPS</w:t>
      </w:r>
      <w:r w:rsidR="00572C67">
        <w:rPr>
          <w:spacing w:val="-17"/>
        </w:rPr>
        <w:t xml:space="preserve"> </w:t>
      </w:r>
      <w:r w:rsidR="00572C67">
        <w:t>technique</w:t>
      </w:r>
      <w:r w:rsidR="00572C67">
        <w:rPr>
          <w:spacing w:val="-68"/>
        </w:rPr>
        <w:t xml:space="preserve"> </w:t>
      </w:r>
      <w:r w:rsidR="00572C67">
        <w:t>that</w:t>
      </w:r>
      <w:r w:rsidR="00572C67">
        <w:rPr>
          <w:spacing w:val="-8"/>
        </w:rPr>
        <w:t xml:space="preserve"> </w:t>
      </w:r>
      <w:r w:rsidR="00572C67">
        <w:t>shows</w:t>
      </w:r>
      <w:r w:rsidR="00572C67">
        <w:rPr>
          <w:spacing w:val="-7"/>
        </w:rPr>
        <w:t xml:space="preserve"> </w:t>
      </w:r>
      <w:r w:rsidR="00572C67">
        <w:t>88.57%</w:t>
      </w:r>
      <w:r w:rsidR="00572C67">
        <w:rPr>
          <w:spacing w:val="-7"/>
        </w:rPr>
        <w:t xml:space="preserve"> </w:t>
      </w:r>
      <w:r w:rsidR="00572C67">
        <w:t>in</w:t>
      </w:r>
      <w:r w:rsidR="00572C67">
        <w:rPr>
          <w:spacing w:val="-7"/>
        </w:rPr>
        <w:t xml:space="preserve"> </w:t>
      </w:r>
      <w:r w:rsidR="00572C67">
        <w:t>CA</w:t>
      </w:r>
      <w:r w:rsidR="00572C67">
        <w:rPr>
          <w:spacing w:val="-7"/>
        </w:rPr>
        <w:t xml:space="preserve"> </w:t>
      </w:r>
      <w:r w:rsidR="00572C67">
        <w:t>and</w:t>
      </w:r>
      <w:r w:rsidR="00572C67">
        <w:rPr>
          <w:spacing w:val="-7"/>
        </w:rPr>
        <w:t xml:space="preserve"> </w:t>
      </w:r>
      <w:r w:rsidR="00572C67">
        <w:t>89.19%</w:t>
      </w:r>
      <w:r w:rsidR="00572C67">
        <w:rPr>
          <w:spacing w:val="-7"/>
        </w:rPr>
        <w:t xml:space="preserve"> </w:t>
      </w:r>
      <w:r w:rsidR="00572C67">
        <w:t>in</w:t>
      </w:r>
      <w:r w:rsidR="00572C67">
        <w:rPr>
          <w:spacing w:val="-7"/>
        </w:rPr>
        <w:t xml:space="preserve"> </w:t>
      </w:r>
      <w:r w:rsidR="00572C67">
        <w:t>AUC.</w:t>
      </w:r>
      <w:r w:rsidR="00572C67">
        <w:rPr>
          <w:spacing w:val="-8"/>
        </w:rPr>
        <w:t xml:space="preserve"> </w:t>
      </w:r>
      <w:r w:rsidR="00572C67">
        <w:t>The</w:t>
      </w:r>
      <w:r w:rsidR="00572C67">
        <w:rPr>
          <w:spacing w:val="-5"/>
        </w:rPr>
        <w:t xml:space="preserve"> </w:t>
      </w:r>
      <w:r w:rsidR="00572C67">
        <w:t>result</w:t>
      </w:r>
      <w:r w:rsidR="00572C67">
        <w:rPr>
          <w:spacing w:val="-5"/>
        </w:rPr>
        <w:t xml:space="preserve"> </w:t>
      </w:r>
      <w:r w:rsidR="00572C67">
        <w:t>can</w:t>
      </w:r>
      <w:r w:rsidR="00572C67">
        <w:rPr>
          <w:spacing w:val="-7"/>
        </w:rPr>
        <w:t xml:space="preserve"> </w:t>
      </w:r>
      <w:r w:rsidR="00572C67">
        <w:t>be</w:t>
      </w:r>
      <w:r w:rsidR="00572C67">
        <w:rPr>
          <w:spacing w:val="-8"/>
        </w:rPr>
        <w:t xml:space="preserve"> </w:t>
      </w:r>
      <w:r w:rsidR="00572C67">
        <w:t>improved;</w:t>
      </w:r>
      <w:r w:rsidR="00572C67">
        <w:rPr>
          <w:spacing w:val="-5"/>
        </w:rPr>
        <w:t xml:space="preserve"> </w:t>
      </w:r>
      <w:r w:rsidR="00572C67">
        <w:t>hence</w:t>
      </w:r>
      <w:r w:rsidR="00572C67">
        <w:rPr>
          <w:spacing w:val="-7"/>
        </w:rPr>
        <w:t xml:space="preserve"> </w:t>
      </w:r>
      <w:r w:rsidR="00572C67">
        <w:t>this</w:t>
      </w:r>
      <w:r w:rsidR="00572C67">
        <w:rPr>
          <w:spacing w:val="-7"/>
        </w:rPr>
        <w:t xml:space="preserve"> </w:t>
      </w:r>
      <w:r w:rsidR="00572C67">
        <w:t>work</w:t>
      </w:r>
      <w:r w:rsidR="00572C67">
        <w:rPr>
          <w:spacing w:val="-7"/>
        </w:rPr>
        <w:t xml:space="preserve"> </w:t>
      </w:r>
      <w:r w:rsidR="00572C67">
        <w:t>will</w:t>
      </w:r>
      <w:r w:rsidR="00572C67">
        <w:rPr>
          <w:spacing w:val="-68"/>
        </w:rPr>
        <w:t xml:space="preserve"> </w:t>
      </w:r>
      <w:r w:rsidR="00572C67">
        <w:t>use tomato dataset. According to the literature review, it is observed that image features play a</w:t>
      </w:r>
      <w:r w:rsidR="00572C67">
        <w:rPr>
          <w:spacing w:val="1"/>
        </w:rPr>
        <w:t xml:space="preserve"> </w:t>
      </w:r>
      <w:r w:rsidR="00572C67">
        <w:rPr>
          <w:spacing w:val="-1"/>
        </w:rPr>
        <w:t>significant</w:t>
      </w:r>
      <w:r w:rsidR="00572C67">
        <w:rPr>
          <w:spacing w:val="-15"/>
        </w:rPr>
        <w:t xml:space="preserve"> </w:t>
      </w:r>
      <w:r w:rsidR="00572C67">
        <w:t>role</w:t>
      </w:r>
      <w:r w:rsidR="00572C67">
        <w:rPr>
          <w:spacing w:val="-16"/>
        </w:rPr>
        <w:t xml:space="preserve"> </w:t>
      </w:r>
      <w:r w:rsidR="00572C67">
        <w:t>in</w:t>
      </w:r>
      <w:r w:rsidR="00572C67">
        <w:rPr>
          <w:spacing w:val="-14"/>
        </w:rPr>
        <w:t xml:space="preserve"> </w:t>
      </w:r>
      <w:r w:rsidR="00572C67">
        <w:t>improving</w:t>
      </w:r>
      <w:r w:rsidR="00572C67">
        <w:rPr>
          <w:spacing w:val="-15"/>
        </w:rPr>
        <w:t xml:space="preserve"> </w:t>
      </w:r>
      <w:r w:rsidR="00572C67">
        <w:t>classification</w:t>
      </w:r>
      <w:r w:rsidR="00572C67">
        <w:rPr>
          <w:spacing w:val="-14"/>
        </w:rPr>
        <w:t xml:space="preserve"> </w:t>
      </w:r>
      <w:r w:rsidR="00572C67">
        <w:t>result.</w:t>
      </w:r>
      <w:r w:rsidR="00572C67">
        <w:rPr>
          <w:spacing w:val="-16"/>
        </w:rPr>
        <w:t xml:space="preserve"> </w:t>
      </w:r>
      <w:r w:rsidR="00572C67">
        <w:t>In</w:t>
      </w:r>
      <w:r w:rsidR="00572C67">
        <w:rPr>
          <w:spacing w:val="-14"/>
        </w:rPr>
        <w:t xml:space="preserve"> </w:t>
      </w:r>
      <w:r w:rsidR="00572C67">
        <w:t>addition,</w:t>
      </w:r>
      <w:r w:rsidR="00572C67">
        <w:rPr>
          <w:spacing w:val="-16"/>
        </w:rPr>
        <w:t xml:space="preserve"> </w:t>
      </w:r>
      <w:r w:rsidR="00572C67">
        <w:t>ELM,</w:t>
      </w:r>
      <w:r w:rsidR="00572C67">
        <w:rPr>
          <w:spacing w:val="-15"/>
        </w:rPr>
        <w:t xml:space="preserve"> </w:t>
      </w:r>
      <w:r w:rsidR="00572C67">
        <w:t>despite</w:t>
      </w:r>
      <w:r w:rsidR="00572C67">
        <w:rPr>
          <w:spacing w:val="-18"/>
        </w:rPr>
        <w:t xml:space="preserve"> </w:t>
      </w:r>
      <w:r w:rsidR="00572C67">
        <w:t>using</w:t>
      </w:r>
      <w:r w:rsidR="00572C67">
        <w:rPr>
          <w:spacing w:val="-14"/>
        </w:rPr>
        <w:t xml:space="preserve"> </w:t>
      </w:r>
      <w:r w:rsidR="00572C67">
        <w:t>single</w:t>
      </w:r>
      <w:r w:rsidR="00572C67">
        <w:rPr>
          <w:spacing w:val="-16"/>
        </w:rPr>
        <w:t xml:space="preserve"> </w:t>
      </w:r>
      <w:r w:rsidR="00572C67">
        <w:t>RBF</w:t>
      </w:r>
      <w:r w:rsidR="00572C67">
        <w:rPr>
          <w:spacing w:val="-15"/>
        </w:rPr>
        <w:t xml:space="preserve"> </w:t>
      </w:r>
      <w:r w:rsidR="00572C67">
        <w:t>can</w:t>
      </w:r>
      <w:r w:rsidR="00572C67">
        <w:rPr>
          <w:spacing w:val="-68"/>
        </w:rPr>
        <w:t xml:space="preserve"> </w:t>
      </w:r>
      <w:r w:rsidR="00572C67">
        <w:t>give</w:t>
      </w:r>
      <w:r w:rsidR="00572C67">
        <w:rPr>
          <w:spacing w:val="-4"/>
        </w:rPr>
        <w:t xml:space="preserve"> </w:t>
      </w:r>
      <w:r w:rsidR="00572C67">
        <w:t>good</w:t>
      </w:r>
      <w:r w:rsidR="00572C67">
        <w:rPr>
          <w:spacing w:val="1"/>
        </w:rPr>
        <w:t xml:space="preserve"> </w:t>
      </w:r>
      <w:r w:rsidR="00572C67">
        <w:t>classification results</w:t>
      </w:r>
      <w:r w:rsidR="00572C67">
        <w:rPr>
          <w:spacing w:val="1"/>
        </w:rPr>
        <w:t xml:space="preserve"> </w:t>
      </w:r>
      <w:r w:rsidR="00572C67">
        <w:t>with suitable features.</w:t>
      </w:r>
    </w:p>
    <w:p w14:paraId="7363AC47" w14:textId="77777777" w:rsidR="00FD21A6" w:rsidRDefault="00FD21A6">
      <w:pPr>
        <w:pStyle w:val="BodyText"/>
        <w:rPr>
          <w:sz w:val="20"/>
        </w:rPr>
      </w:pPr>
    </w:p>
    <w:p w14:paraId="51D50818" w14:textId="77777777" w:rsidR="00FD21A6" w:rsidRDefault="00FD21A6">
      <w:pPr>
        <w:pStyle w:val="BodyText"/>
        <w:rPr>
          <w:sz w:val="20"/>
        </w:rPr>
      </w:pPr>
    </w:p>
    <w:p w14:paraId="74A45490" w14:textId="77777777" w:rsidR="00FD21A6" w:rsidRDefault="00FD21A6">
      <w:pPr>
        <w:pStyle w:val="BodyText"/>
        <w:rPr>
          <w:sz w:val="20"/>
        </w:rPr>
      </w:pPr>
    </w:p>
    <w:p w14:paraId="5F4CFBF7" w14:textId="77777777" w:rsidR="00FD21A6" w:rsidRDefault="00FD21A6">
      <w:pPr>
        <w:pStyle w:val="BodyText"/>
        <w:rPr>
          <w:sz w:val="20"/>
        </w:rPr>
      </w:pPr>
    </w:p>
    <w:p w14:paraId="276B230D" w14:textId="77777777" w:rsidR="00FD21A6" w:rsidRDefault="00FD21A6">
      <w:pPr>
        <w:pStyle w:val="BodyText"/>
        <w:rPr>
          <w:sz w:val="20"/>
        </w:rPr>
      </w:pPr>
    </w:p>
    <w:p w14:paraId="542C67EA" w14:textId="77777777" w:rsidR="00FD21A6" w:rsidRDefault="00FD21A6">
      <w:pPr>
        <w:pStyle w:val="BodyText"/>
        <w:rPr>
          <w:sz w:val="20"/>
        </w:rPr>
      </w:pPr>
    </w:p>
    <w:p w14:paraId="469B4CB5" w14:textId="77777777" w:rsidR="00FD21A6" w:rsidRDefault="00FD21A6">
      <w:pPr>
        <w:pStyle w:val="BodyText"/>
        <w:rPr>
          <w:sz w:val="20"/>
        </w:rPr>
      </w:pPr>
    </w:p>
    <w:p w14:paraId="4EDA8748" w14:textId="77777777" w:rsidR="00FD21A6" w:rsidRDefault="00FD21A6">
      <w:pPr>
        <w:pStyle w:val="BodyText"/>
        <w:rPr>
          <w:sz w:val="20"/>
        </w:rPr>
      </w:pPr>
    </w:p>
    <w:p w14:paraId="3084B298" w14:textId="77777777" w:rsidR="00FD21A6" w:rsidRDefault="00FD21A6">
      <w:pPr>
        <w:pStyle w:val="BodyText"/>
        <w:rPr>
          <w:sz w:val="20"/>
        </w:rPr>
      </w:pPr>
    </w:p>
    <w:p w14:paraId="6DC43819" w14:textId="77777777" w:rsidR="00FD21A6" w:rsidRDefault="00FD21A6">
      <w:pPr>
        <w:pStyle w:val="BodyText"/>
        <w:rPr>
          <w:sz w:val="20"/>
        </w:rPr>
      </w:pPr>
    </w:p>
    <w:p w14:paraId="1BA910D8" w14:textId="77777777" w:rsidR="00FD21A6" w:rsidRDefault="00FD21A6">
      <w:pPr>
        <w:pStyle w:val="BodyText"/>
        <w:rPr>
          <w:sz w:val="20"/>
        </w:rPr>
      </w:pPr>
    </w:p>
    <w:p w14:paraId="3FF7E863" w14:textId="77777777" w:rsidR="00FD21A6" w:rsidRDefault="00FD21A6">
      <w:pPr>
        <w:pStyle w:val="BodyText"/>
        <w:rPr>
          <w:sz w:val="20"/>
        </w:rPr>
      </w:pPr>
    </w:p>
    <w:p w14:paraId="249B0777" w14:textId="77777777" w:rsidR="00FD21A6" w:rsidRDefault="00FD21A6">
      <w:pPr>
        <w:pStyle w:val="BodyText"/>
        <w:spacing w:before="3"/>
        <w:rPr>
          <w:sz w:val="27"/>
        </w:rPr>
      </w:pPr>
    </w:p>
    <w:p w14:paraId="6A7A307A"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21</w:t>
      </w:r>
    </w:p>
    <w:p w14:paraId="6CA2A6C3" w14:textId="77777777" w:rsidR="00FD21A6" w:rsidRDefault="00FD21A6">
      <w:pPr>
        <w:rPr>
          <w:rFonts w:ascii="Verdana"/>
          <w:sz w:val="20"/>
        </w:rPr>
        <w:sectPr w:rsidR="00FD21A6">
          <w:pgSz w:w="12240" w:h="15840"/>
          <w:pgMar w:top="1020" w:right="540" w:bottom="280" w:left="620" w:header="720" w:footer="720" w:gutter="0"/>
          <w:cols w:space="720"/>
        </w:sectPr>
      </w:pPr>
    </w:p>
    <w:p w14:paraId="36E47D01" w14:textId="77777777" w:rsidR="00FD21A6" w:rsidRDefault="0007664D">
      <w:pPr>
        <w:pStyle w:val="Heading1"/>
        <w:ind w:left="1223" w:right="0"/>
        <w:jc w:val="left"/>
      </w:pPr>
      <w:r>
        <w:lastRenderedPageBreak/>
        <w:pict w14:anchorId="4D831BBA">
          <v:group id="_x0000_s1091" style="position:absolute;left:0;text-align:left;margin-left:14.65pt;margin-top:19.15pt;width:580.55pt;height:751.55pt;z-index:-251655168;mso-position-horizontal-relative:page;mso-position-vertical-relative:page" coordorigin="294,383" coordsize="11611,15031">
            <v:rect id="_x0000_s1092" style="position:absolute;left:306;top:396;width:11586;height:15006" filled="f" strokecolor="#76716c" strokeweight="1.25pt"/>
            <v:shape id="_x0000_s1093" style="position:absolute;left:480;top:480;width:11283;height:14883" coordorigin="480,480" coordsize="11283,14883" o:spt="100" adj="0,,0" path="m11551,1652r-10860,l691,1666r10860,l11551,1652x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CHAPTER-</w:t>
      </w:r>
      <w:r w:rsidR="00572C67">
        <w:rPr>
          <w:spacing w:val="-5"/>
        </w:rPr>
        <w:t xml:space="preserve"> </w:t>
      </w:r>
      <w:r w:rsidR="00572C67">
        <w:t>3</w:t>
      </w:r>
      <w:r w:rsidR="00572C67">
        <w:rPr>
          <w:spacing w:val="-4"/>
        </w:rPr>
        <w:t xml:space="preserve"> </w:t>
      </w:r>
      <w:r w:rsidR="00572C67">
        <w:t>FUNCTIONALITY/WORKING</w:t>
      </w:r>
      <w:r w:rsidR="00572C67">
        <w:rPr>
          <w:spacing w:val="-4"/>
        </w:rPr>
        <w:t xml:space="preserve"> </w:t>
      </w:r>
      <w:r w:rsidR="00572C67">
        <w:t>OF</w:t>
      </w:r>
      <w:r w:rsidR="00572C67">
        <w:rPr>
          <w:spacing w:val="-4"/>
        </w:rPr>
        <w:t xml:space="preserve"> </w:t>
      </w:r>
      <w:r w:rsidR="00572C67">
        <w:t>PROJECT</w:t>
      </w:r>
    </w:p>
    <w:p w14:paraId="769C5412" w14:textId="77777777" w:rsidR="00FD21A6" w:rsidRDefault="00FD21A6">
      <w:pPr>
        <w:pStyle w:val="BodyText"/>
        <w:rPr>
          <w:b/>
          <w:sz w:val="20"/>
        </w:rPr>
      </w:pPr>
    </w:p>
    <w:p w14:paraId="66522608" w14:textId="77777777" w:rsidR="00FD21A6" w:rsidRDefault="00FD21A6">
      <w:pPr>
        <w:pStyle w:val="BodyText"/>
        <w:spacing w:before="3"/>
        <w:rPr>
          <w:b/>
          <w:sz w:val="19"/>
        </w:rPr>
      </w:pPr>
    </w:p>
    <w:p w14:paraId="7889E588" w14:textId="77777777" w:rsidR="00FD21A6" w:rsidRDefault="00572C67">
      <w:pPr>
        <w:pStyle w:val="Heading3"/>
        <w:spacing w:before="89"/>
        <w:jc w:val="both"/>
      </w:pPr>
      <w:r>
        <w:t>MACHINE</w:t>
      </w:r>
      <w:r>
        <w:rPr>
          <w:spacing w:val="-5"/>
        </w:rPr>
        <w:t xml:space="preserve"> </w:t>
      </w:r>
      <w:r>
        <w:t>LEARNING</w:t>
      </w:r>
    </w:p>
    <w:p w14:paraId="5D37906F" w14:textId="77777777" w:rsidR="00FD21A6" w:rsidRDefault="00572C67">
      <w:pPr>
        <w:pStyle w:val="BodyText"/>
        <w:spacing w:before="160" w:line="360" w:lineRule="auto"/>
        <w:ind w:left="100" w:right="179"/>
        <w:jc w:val="both"/>
      </w:pPr>
      <w:r>
        <w:t xml:space="preserve">Plant diseases affect the growth of their respective </w:t>
      </w:r>
      <w:proofErr w:type="gramStart"/>
      <w:r>
        <w:t>species,</w:t>
      </w:r>
      <w:proofErr w:type="gramEnd"/>
      <w:r>
        <w:t xml:space="preserve"> therefore their early identification is</w:t>
      </w:r>
      <w:r>
        <w:rPr>
          <w:spacing w:val="1"/>
        </w:rPr>
        <w:t xml:space="preserve"> </w:t>
      </w:r>
      <w:r>
        <w:t>very</w:t>
      </w:r>
      <w:r>
        <w:rPr>
          <w:spacing w:val="-10"/>
        </w:rPr>
        <w:t xml:space="preserve"> </w:t>
      </w:r>
      <w:r>
        <w:t>important.</w:t>
      </w:r>
      <w:r>
        <w:rPr>
          <w:spacing w:val="-12"/>
        </w:rPr>
        <w:t xml:space="preserve"> </w:t>
      </w:r>
      <w:r>
        <w:t>Many</w:t>
      </w:r>
      <w:r>
        <w:rPr>
          <w:spacing w:val="-12"/>
        </w:rPr>
        <w:t xml:space="preserve"> </w:t>
      </w:r>
      <w:proofErr w:type="gramStart"/>
      <w:r>
        <w:t>Machine</w:t>
      </w:r>
      <w:proofErr w:type="gramEnd"/>
      <w:r>
        <w:rPr>
          <w:spacing w:val="-12"/>
        </w:rPr>
        <w:t xml:space="preserve"> </w:t>
      </w:r>
      <w:r>
        <w:t>Learning</w:t>
      </w:r>
      <w:r>
        <w:rPr>
          <w:spacing w:val="-10"/>
        </w:rPr>
        <w:t xml:space="preserve"> </w:t>
      </w:r>
      <w:r>
        <w:t>(ML)</w:t>
      </w:r>
      <w:r>
        <w:rPr>
          <w:spacing w:val="-11"/>
        </w:rPr>
        <w:t xml:space="preserve"> </w:t>
      </w:r>
      <w:r>
        <w:t>models</w:t>
      </w:r>
      <w:r>
        <w:rPr>
          <w:spacing w:val="-9"/>
        </w:rPr>
        <w:t xml:space="preserve"> </w:t>
      </w:r>
      <w:r>
        <w:t>have</w:t>
      </w:r>
      <w:r>
        <w:rPr>
          <w:spacing w:val="-11"/>
        </w:rPr>
        <w:t xml:space="preserve"> </w:t>
      </w:r>
      <w:r>
        <w:t>been</w:t>
      </w:r>
      <w:r>
        <w:rPr>
          <w:spacing w:val="-10"/>
        </w:rPr>
        <w:t xml:space="preserve"> </w:t>
      </w:r>
      <w:r>
        <w:t>employed</w:t>
      </w:r>
      <w:r>
        <w:rPr>
          <w:spacing w:val="-10"/>
        </w:rPr>
        <w:t xml:space="preserve"> </w:t>
      </w:r>
      <w:r>
        <w:t>for</w:t>
      </w:r>
      <w:r>
        <w:rPr>
          <w:spacing w:val="-10"/>
        </w:rPr>
        <w:t xml:space="preserve"> </w:t>
      </w:r>
      <w:r>
        <w:t>the</w:t>
      </w:r>
      <w:r>
        <w:rPr>
          <w:spacing w:val="-11"/>
        </w:rPr>
        <w:t xml:space="preserve"> </w:t>
      </w:r>
      <w:r>
        <w:t>detection</w:t>
      </w:r>
      <w:r>
        <w:rPr>
          <w:spacing w:val="-10"/>
        </w:rPr>
        <w:t xml:space="preserve"> </w:t>
      </w:r>
      <w:r>
        <w:t>and</w:t>
      </w:r>
      <w:r>
        <w:rPr>
          <w:spacing w:val="-67"/>
        </w:rPr>
        <w:t xml:space="preserve"> </w:t>
      </w:r>
      <w:r>
        <w:t>classification of plant diseases but, after the advancements in a subset of ML, that is, Deep</w:t>
      </w:r>
      <w:r>
        <w:rPr>
          <w:spacing w:val="1"/>
        </w:rPr>
        <w:t xml:space="preserve"> </w:t>
      </w:r>
      <w:r>
        <w:rPr>
          <w:spacing w:val="-1"/>
        </w:rPr>
        <w:t>Learning</w:t>
      </w:r>
      <w:r>
        <w:rPr>
          <w:spacing w:val="-17"/>
        </w:rPr>
        <w:t xml:space="preserve"> </w:t>
      </w:r>
      <w:r>
        <w:rPr>
          <w:spacing w:val="-1"/>
        </w:rPr>
        <w:t>(DL),</w:t>
      </w:r>
      <w:r>
        <w:rPr>
          <w:spacing w:val="-18"/>
        </w:rPr>
        <w:t xml:space="preserve"> </w:t>
      </w:r>
      <w:r>
        <w:rPr>
          <w:spacing w:val="-1"/>
        </w:rPr>
        <w:t>this</w:t>
      </w:r>
      <w:r>
        <w:rPr>
          <w:spacing w:val="-17"/>
        </w:rPr>
        <w:t xml:space="preserve"> </w:t>
      </w:r>
      <w:r>
        <w:rPr>
          <w:spacing w:val="-1"/>
        </w:rPr>
        <w:t>area</w:t>
      </w:r>
      <w:r>
        <w:rPr>
          <w:spacing w:val="-17"/>
        </w:rPr>
        <w:t xml:space="preserve"> </w:t>
      </w:r>
      <w:r>
        <w:rPr>
          <w:spacing w:val="-1"/>
        </w:rPr>
        <w:t>of</w:t>
      </w:r>
      <w:r>
        <w:rPr>
          <w:spacing w:val="-20"/>
        </w:rPr>
        <w:t xml:space="preserve"> </w:t>
      </w:r>
      <w:r>
        <w:rPr>
          <w:spacing w:val="-1"/>
        </w:rPr>
        <w:t>research</w:t>
      </w:r>
      <w:r>
        <w:rPr>
          <w:spacing w:val="-17"/>
        </w:rPr>
        <w:t xml:space="preserve"> </w:t>
      </w:r>
      <w:r>
        <w:rPr>
          <w:spacing w:val="-1"/>
        </w:rPr>
        <w:t>appears</w:t>
      </w:r>
      <w:r>
        <w:rPr>
          <w:spacing w:val="-18"/>
        </w:rPr>
        <w:t xml:space="preserve"> </w:t>
      </w:r>
      <w:r>
        <w:t>to</w:t>
      </w:r>
      <w:r>
        <w:rPr>
          <w:spacing w:val="-19"/>
        </w:rPr>
        <w:t xml:space="preserve"> </w:t>
      </w:r>
      <w:r>
        <w:t>have</w:t>
      </w:r>
      <w:r>
        <w:rPr>
          <w:spacing w:val="-20"/>
        </w:rPr>
        <w:t xml:space="preserve"> </w:t>
      </w:r>
      <w:r>
        <w:t>great</w:t>
      </w:r>
      <w:r>
        <w:rPr>
          <w:spacing w:val="-19"/>
        </w:rPr>
        <w:t xml:space="preserve"> </w:t>
      </w:r>
      <w:r>
        <w:t>potential</w:t>
      </w:r>
      <w:r>
        <w:rPr>
          <w:spacing w:val="-17"/>
        </w:rPr>
        <w:t xml:space="preserve"> </w:t>
      </w:r>
      <w:r>
        <w:t>in</w:t>
      </w:r>
      <w:r>
        <w:rPr>
          <w:spacing w:val="-19"/>
        </w:rPr>
        <w:t xml:space="preserve"> </w:t>
      </w:r>
      <w:r>
        <w:t>terms</w:t>
      </w:r>
      <w:r>
        <w:rPr>
          <w:spacing w:val="-19"/>
        </w:rPr>
        <w:t xml:space="preserve"> </w:t>
      </w:r>
      <w:r>
        <w:t>of</w:t>
      </w:r>
      <w:r>
        <w:rPr>
          <w:spacing w:val="-17"/>
        </w:rPr>
        <w:t xml:space="preserve"> </w:t>
      </w:r>
      <w:r>
        <w:t>increased</w:t>
      </w:r>
      <w:r>
        <w:rPr>
          <w:spacing w:val="-19"/>
        </w:rPr>
        <w:t xml:space="preserve"> </w:t>
      </w:r>
      <w:r>
        <w:t>accuracy.</w:t>
      </w:r>
      <w:r>
        <w:rPr>
          <w:spacing w:val="-68"/>
        </w:rPr>
        <w:t xml:space="preserve"> </w:t>
      </w:r>
      <w:r>
        <w:t>Many developed/modified DL architectures are implemented along with several visualization</w:t>
      </w:r>
      <w:r>
        <w:rPr>
          <w:spacing w:val="1"/>
        </w:rPr>
        <w:t xml:space="preserve"> </w:t>
      </w:r>
      <w:r>
        <w:t>techniques</w:t>
      </w:r>
      <w:r>
        <w:rPr>
          <w:spacing w:val="-8"/>
        </w:rPr>
        <w:t xml:space="preserve"> </w:t>
      </w:r>
      <w:r>
        <w:t>to</w:t>
      </w:r>
      <w:r>
        <w:rPr>
          <w:spacing w:val="-7"/>
        </w:rPr>
        <w:t xml:space="preserve"> </w:t>
      </w:r>
      <w:r>
        <w:t>detect</w:t>
      </w:r>
      <w:r>
        <w:rPr>
          <w:spacing w:val="-8"/>
        </w:rPr>
        <w:t xml:space="preserve"> </w:t>
      </w:r>
      <w:r>
        <w:t>and</w:t>
      </w:r>
      <w:r>
        <w:rPr>
          <w:spacing w:val="-7"/>
        </w:rPr>
        <w:t xml:space="preserve"> </w:t>
      </w:r>
      <w:r>
        <w:t>classify</w:t>
      </w:r>
      <w:r>
        <w:rPr>
          <w:spacing w:val="-8"/>
        </w:rPr>
        <w:t xml:space="preserve"> </w:t>
      </w:r>
      <w:r>
        <w:t>the</w:t>
      </w:r>
      <w:r>
        <w:rPr>
          <w:spacing w:val="-5"/>
        </w:rPr>
        <w:t xml:space="preserve"> </w:t>
      </w:r>
      <w:r>
        <w:t>symptoms</w:t>
      </w:r>
      <w:r>
        <w:rPr>
          <w:spacing w:val="-5"/>
        </w:rPr>
        <w:t xml:space="preserve"> </w:t>
      </w:r>
      <w:r>
        <w:t>of</w:t>
      </w:r>
      <w:r>
        <w:rPr>
          <w:spacing w:val="-9"/>
        </w:rPr>
        <w:t xml:space="preserve"> </w:t>
      </w:r>
      <w:r>
        <w:t>plant</w:t>
      </w:r>
      <w:r>
        <w:rPr>
          <w:spacing w:val="-6"/>
        </w:rPr>
        <w:t xml:space="preserve"> </w:t>
      </w:r>
      <w:r>
        <w:t>diseases.</w:t>
      </w:r>
      <w:r>
        <w:rPr>
          <w:spacing w:val="-9"/>
        </w:rPr>
        <w:t xml:space="preserve"> </w:t>
      </w:r>
      <w:r>
        <w:t>Moreover,</w:t>
      </w:r>
      <w:r>
        <w:rPr>
          <w:spacing w:val="-8"/>
        </w:rPr>
        <w:t xml:space="preserve"> </w:t>
      </w:r>
      <w:r>
        <w:t>several</w:t>
      </w:r>
      <w:r>
        <w:rPr>
          <w:spacing w:val="-7"/>
        </w:rPr>
        <w:t xml:space="preserve"> </w:t>
      </w:r>
      <w:r>
        <w:t>performance</w:t>
      </w:r>
      <w:r>
        <w:rPr>
          <w:spacing w:val="-68"/>
        </w:rPr>
        <w:t xml:space="preserve"> </w:t>
      </w:r>
      <w:r>
        <w:t>metrics are</w:t>
      </w:r>
      <w:r>
        <w:rPr>
          <w:spacing w:val="-2"/>
        </w:rPr>
        <w:t xml:space="preserve"> </w:t>
      </w:r>
      <w:r>
        <w:t>used</w:t>
      </w:r>
      <w:r>
        <w:rPr>
          <w:spacing w:val="1"/>
        </w:rPr>
        <w:t xml:space="preserve"> </w:t>
      </w:r>
      <w:r>
        <w:t>for</w:t>
      </w:r>
      <w:r>
        <w:rPr>
          <w:spacing w:val="-1"/>
        </w:rPr>
        <w:t xml:space="preserve"> </w:t>
      </w:r>
      <w:r>
        <w:t>the evaluation of</w:t>
      </w:r>
      <w:r>
        <w:rPr>
          <w:spacing w:val="-3"/>
        </w:rPr>
        <w:t xml:space="preserve"> </w:t>
      </w:r>
      <w:r>
        <w:t>these</w:t>
      </w:r>
      <w:r>
        <w:rPr>
          <w:spacing w:val="-4"/>
        </w:rPr>
        <w:t xml:space="preserve"> </w:t>
      </w:r>
      <w:r>
        <w:t>architectures/techniques.</w:t>
      </w:r>
    </w:p>
    <w:p w14:paraId="37ACE03F" w14:textId="77777777" w:rsidR="00FD21A6" w:rsidRDefault="00572C67">
      <w:pPr>
        <w:pStyle w:val="Heading3"/>
        <w:spacing w:before="4"/>
        <w:jc w:val="both"/>
      </w:pPr>
      <w:r>
        <w:t>DEEP</w:t>
      </w:r>
      <w:r>
        <w:rPr>
          <w:spacing w:val="-2"/>
        </w:rPr>
        <w:t xml:space="preserve"> </w:t>
      </w:r>
      <w:r>
        <w:t>LEARNING</w:t>
      </w:r>
    </w:p>
    <w:p w14:paraId="7E239644" w14:textId="77777777" w:rsidR="00FD21A6" w:rsidRDefault="00FD21A6">
      <w:pPr>
        <w:pStyle w:val="BodyText"/>
        <w:spacing w:before="6"/>
        <w:rPr>
          <w:b/>
          <w:sz w:val="41"/>
        </w:rPr>
      </w:pPr>
    </w:p>
    <w:p w14:paraId="3648B68D" w14:textId="77777777" w:rsidR="00FD21A6" w:rsidRDefault="00572C67">
      <w:pPr>
        <w:pStyle w:val="BodyText"/>
        <w:spacing w:line="360" w:lineRule="auto"/>
        <w:ind w:left="100" w:right="175"/>
        <w:jc w:val="both"/>
      </w:pPr>
      <w:r>
        <w:t>The Deep Learning (DL) approach is a subcategory of Machine Learning (ML), introduced in</w:t>
      </w:r>
      <w:r>
        <w:rPr>
          <w:spacing w:val="1"/>
        </w:rPr>
        <w:t xml:space="preserve"> </w:t>
      </w:r>
      <w:r>
        <w:t>1943 when threshold logic was introduced to build a computer model closely resembling the</w:t>
      </w:r>
      <w:r>
        <w:rPr>
          <w:spacing w:val="1"/>
        </w:rPr>
        <w:t xml:space="preserve"> </w:t>
      </w:r>
      <w:r>
        <w:rPr>
          <w:spacing w:val="-1"/>
        </w:rPr>
        <w:t>biological</w:t>
      </w:r>
      <w:r>
        <w:rPr>
          <w:spacing w:val="-19"/>
        </w:rPr>
        <w:t xml:space="preserve"> </w:t>
      </w:r>
      <w:r>
        <w:rPr>
          <w:spacing w:val="-1"/>
        </w:rPr>
        <w:t>pathways</w:t>
      </w:r>
      <w:r>
        <w:rPr>
          <w:spacing w:val="-17"/>
        </w:rPr>
        <w:t xml:space="preserve"> </w:t>
      </w:r>
      <w:r>
        <w:rPr>
          <w:spacing w:val="-1"/>
        </w:rPr>
        <w:t>of</w:t>
      </w:r>
      <w:r>
        <w:rPr>
          <w:spacing w:val="-17"/>
        </w:rPr>
        <w:t xml:space="preserve"> </w:t>
      </w:r>
      <w:r>
        <w:rPr>
          <w:spacing w:val="-1"/>
        </w:rPr>
        <w:t>humans.</w:t>
      </w:r>
      <w:r>
        <w:rPr>
          <w:spacing w:val="-21"/>
        </w:rPr>
        <w:t xml:space="preserve"> </w:t>
      </w:r>
      <w:r>
        <w:rPr>
          <w:spacing w:val="-1"/>
        </w:rPr>
        <w:t>This</w:t>
      </w:r>
      <w:r>
        <w:rPr>
          <w:spacing w:val="-16"/>
        </w:rPr>
        <w:t xml:space="preserve"> </w:t>
      </w:r>
      <w:r>
        <w:rPr>
          <w:spacing w:val="-1"/>
        </w:rPr>
        <w:t>field</w:t>
      </w:r>
      <w:r>
        <w:rPr>
          <w:spacing w:val="-17"/>
        </w:rPr>
        <w:t xml:space="preserve"> </w:t>
      </w:r>
      <w:r>
        <w:rPr>
          <w:spacing w:val="-1"/>
        </w:rPr>
        <w:t>of</w:t>
      </w:r>
      <w:r>
        <w:rPr>
          <w:spacing w:val="-17"/>
        </w:rPr>
        <w:t xml:space="preserve"> </w:t>
      </w:r>
      <w:r>
        <w:rPr>
          <w:spacing w:val="-1"/>
        </w:rPr>
        <w:t>research</w:t>
      </w:r>
      <w:r>
        <w:rPr>
          <w:spacing w:val="-17"/>
        </w:rPr>
        <w:t xml:space="preserve"> </w:t>
      </w:r>
      <w:r>
        <w:rPr>
          <w:spacing w:val="-1"/>
        </w:rPr>
        <w:t>is</w:t>
      </w:r>
      <w:r>
        <w:rPr>
          <w:spacing w:val="-17"/>
        </w:rPr>
        <w:t xml:space="preserve"> </w:t>
      </w:r>
      <w:r>
        <w:rPr>
          <w:spacing w:val="-1"/>
        </w:rPr>
        <w:t>still</w:t>
      </w:r>
      <w:r>
        <w:rPr>
          <w:spacing w:val="-16"/>
        </w:rPr>
        <w:t xml:space="preserve"> </w:t>
      </w:r>
      <w:r>
        <w:rPr>
          <w:spacing w:val="-1"/>
        </w:rPr>
        <w:t>evolving;</w:t>
      </w:r>
      <w:r>
        <w:rPr>
          <w:spacing w:val="-19"/>
        </w:rPr>
        <w:t xml:space="preserve"> </w:t>
      </w:r>
      <w:r>
        <w:t>its</w:t>
      </w:r>
      <w:r>
        <w:rPr>
          <w:spacing w:val="-7"/>
        </w:rPr>
        <w:t xml:space="preserve"> </w:t>
      </w:r>
      <w:r>
        <w:t>evolution</w:t>
      </w:r>
      <w:r>
        <w:rPr>
          <w:spacing w:val="-17"/>
        </w:rPr>
        <w:t xml:space="preserve"> </w:t>
      </w:r>
      <w:r>
        <w:t>can</w:t>
      </w:r>
      <w:r>
        <w:rPr>
          <w:spacing w:val="-18"/>
        </w:rPr>
        <w:t xml:space="preserve"> </w:t>
      </w:r>
      <w:r>
        <w:t>be</w:t>
      </w:r>
      <w:r>
        <w:rPr>
          <w:spacing w:val="-20"/>
        </w:rPr>
        <w:t xml:space="preserve"> </w:t>
      </w:r>
      <w:r>
        <w:t>divided</w:t>
      </w:r>
      <w:r>
        <w:rPr>
          <w:spacing w:val="-67"/>
        </w:rPr>
        <w:t xml:space="preserve"> </w:t>
      </w:r>
      <w:r>
        <w:t>into two time periods-from 1943–2006 and from 2012–until now. During the first phase, several</w:t>
      </w:r>
      <w:r>
        <w:rPr>
          <w:spacing w:val="-67"/>
        </w:rPr>
        <w:t xml:space="preserve"> </w:t>
      </w:r>
      <w:r>
        <w:t xml:space="preserve">developments like backpropagation, chain rule, </w:t>
      </w:r>
      <w:proofErr w:type="spellStart"/>
      <w:r>
        <w:t>Neocognitron</w:t>
      </w:r>
      <w:proofErr w:type="spellEnd"/>
      <w:r>
        <w:t xml:space="preserve">, </w:t>
      </w:r>
      <w:proofErr w:type="gramStart"/>
      <w:r>
        <w:t>hand written</w:t>
      </w:r>
      <w:proofErr w:type="gramEnd"/>
      <w:r>
        <w:t xml:space="preserve"> text recognition</w:t>
      </w:r>
      <w:r>
        <w:rPr>
          <w:spacing w:val="1"/>
        </w:rPr>
        <w:t xml:space="preserve"> </w:t>
      </w:r>
      <w:r>
        <w:t>(</w:t>
      </w:r>
      <w:proofErr w:type="spellStart"/>
      <w:r>
        <w:t>LeNET</w:t>
      </w:r>
      <w:proofErr w:type="spellEnd"/>
      <w:r>
        <w:rPr>
          <w:spacing w:val="-8"/>
        </w:rPr>
        <w:t xml:space="preserve"> </w:t>
      </w:r>
      <w:r>
        <w:t>architecture),</w:t>
      </w:r>
      <w:r>
        <w:rPr>
          <w:spacing w:val="-6"/>
        </w:rPr>
        <w:t xml:space="preserve"> </w:t>
      </w:r>
      <w:r>
        <w:t>and</w:t>
      </w:r>
      <w:r>
        <w:rPr>
          <w:spacing w:val="-6"/>
        </w:rPr>
        <w:t xml:space="preserve"> </w:t>
      </w:r>
      <w:r>
        <w:t>resolving</w:t>
      </w:r>
      <w:r>
        <w:rPr>
          <w:spacing w:val="-7"/>
        </w:rPr>
        <w:t xml:space="preserve"> </w:t>
      </w:r>
      <w:r>
        <w:t>the</w:t>
      </w:r>
      <w:r>
        <w:rPr>
          <w:spacing w:val="-8"/>
        </w:rPr>
        <w:t xml:space="preserve"> </w:t>
      </w:r>
      <w:r>
        <w:t>training</w:t>
      </w:r>
      <w:r>
        <w:rPr>
          <w:spacing w:val="-7"/>
        </w:rPr>
        <w:t xml:space="preserve"> </w:t>
      </w:r>
      <w:r>
        <w:t>problem</w:t>
      </w:r>
      <w:r>
        <w:rPr>
          <w:spacing w:val="-9"/>
        </w:rPr>
        <w:t xml:space="preserve"> </w:t>
      </w:r>
      <w:r>
        <w:t>were</w:t>
      </w:r>
      <w:r>
        <w:rPr>
          <w:spacing w:val="-7"/>
        </w:rPr>
        <w:t xml:space="preserve"> </w:t>
      </w:r>
      <w:r>
        <w:t>observed</w:t>
      </w:r>
      <w:r>
        <w:rPr>
          <w:spacing w:val="-7"/>
        </w:rPr>
        <w:t xml:space="preserve"> </w:t>
      </w:r>
      <w:r>
        <w:t>However,</w:t>
      </w:r>
      <w:r>
        <w:rPr>
          <w:spacing w:val="-7"/>
        </w:rPr>
        <w:t xml:space="preserve"> </w:t>
      </w:r>
      <w:r>
        <w:t>in</w:t>
      </w:r>
      <w:r>
        <w:rPr>
          <w:spacing w:val="-7"/>
        </w:rPr>
        <w:t xml:space="preserve"> </w:t>
      </w:r>
      <w:r>
        <w:t>the</w:t>
      </w:r>
      <w:r>
        <w:rPr>
          <w:spacing w:val="-8"/>
        </w:rPr>
        <w:t xml:space="preserve"> </w:t>
      </w:r>
      <w:r>
        <w:t>second</w:t>
      </w:r>
      <w:r>
        <w:rPr>
          <w:spacing w:val="-68"/>
        </w:rPr>
        <w:t xml:space="preserve"> </w:t>
      </w:r>
      <w:r>
        <w:t>phase, state-of-the-art algorithms/architectures were developed for many applications including</w:t>
      </w:r>
      <w:r>
        <w:rPr>
          <w:spacing w:val="1"/>
        </w:rPr>
        <w:t xml:space="preserve"> </w:t>
      </w:r>
      <w:r>
        <w:t>self-driving cars, healthcare sector, text recognition, earthquake predictions, marketing, finance,</w:t>
      </w:r>
      <w:r>
        <w:rPr>
          <w:spacing w:val="-67"/>
        </w:rPr>
        <w:t xml:space="preserve"> </w:t>
      </w:r>
      <w:r>
        <w:t xml:space="preserve">and image recognition. Among those architectures, </w:t>
      </w:r>
      <w:proofErr w:type="spellStart"/>
      <w:r>
        <w:t>AlexNet</w:t>
      </w:r>
      <w:proofErr w:type="spellEnd"/>
      <w:r>
        <w:t xml:space="preserve"> </w:t>
      </w:r>
      <w:proofErr w:type="gramStart"/>
      <w:r>
        <w:t>is considered to be</w:t>
      </w:r>
      <w:proofErr w:type="gramEnd"/>
      <w:r>
        <w:t xml:space="preserve"> a breakthrough</w:t>
      </w:r>
      <w:r>
        <w:rPr>
          <w:spacing w:val="1"/>
        </w:rPr>
        <w:t xml:space="preserve"> </w:t>
      </w:r>
      <w:r>
        <w:t>in the field of DL as it won the ImageNet challenge for object recognition known as ImageNet</w:t>
      </w:r>
      <w:r>
        <w:rPr>
          <w:spacing w:val="1"/>
        </w:rPr>
        <w:t xml:space="preserve"> </w:t>
      </w:r>
      <w:r>
        <w:t>Large Scale Visual Recognition Challenge (ILSVRC) in the year 2012. Soon after, several</w:t>
      </w:r>
      <w:r>
        <w:rPr>
          <w:spacing w:val="1"/>
        </w:rPr>
        <w:t xml:space="preserve"> </w:t>
      </w:r>
      <w:r>
        <w:t>architectures</w:t>
      </w:r>
      <w:r>
        <w:rPr>
          <w:spacing w:val="-10"/>
        </w:rPr>
        <w:t xml:space="preserve"> </w:t>
      </w:r>
      <w:r>
        <w:t>were</w:t>
      </w:r>
      <w:r>
        <w:rPr>
          <w:spacing w:val="-11"/>
        </w:rPr>
        <w:t xml:space="preserve"> </w:t>
      </w:r>
      <w:r>
        <w:t>introduced</w:t>
      </w:r>
      <w:r>
        <w:rPr>
          <w:spacing w:val="-10"/>
        </w:rPr>
        <w:t xml:space="preserve"> </w:t>
      </w:r>
      <w:r>
        <w:t>to</w:t>
      </w:r>
      <w:r>
        <w:rPr>
          <w:spacing w:val="-10"/>
        </w:rPr>
        <w:t xml:space="preserve"> </w:t>
      </w:r>
      <w:r>
        <w:t>overcome</w:t>
      </w:r>
      <w:r>
        <w:rPr>
          <w:spacing w:val="-10"/>
        </w:rPr>
        <w:t xml:space="preserve"> </w:t>
      </w:r>
      <w:r>
        <w:t>the</w:t>
      </w:r>
      <w:r>
        <w:rPr>
          <w:spacing w:val="-11"/>
        </w:rPr>
        <w:t xml:space="preserve"> </w:t>
      </w:r>
      <w:r>
        <w:t>loopholes</w:t>
      </w:r>
      <w:r>
        <w:rPr>
          <w:spacing w:val="-8"/>
        </w:rPr>
        <w:t xml:space="preserve"> </w:t>
      </w:r>
      <w:r>
        <w:t>observed</w:t>
      </w:r>
      <w:r>
        <w:rPr>
          <w:spacing w:val="-8"/>
        </w:rPr>
        <w:t xml:space="preserve"> </w:t>
      </w:r>
      <w:r>
        <w:t>previously.</w:t>
      </w:r>
      <w:r>
        <w:rPr>
          <w:spacing w:val="-9"/>
        </w:rPr>
        <w:t xml:space="preserve"> </w:t>
      </w:r>
      <w:r>
        <w:t>For</w:t>
      </w:r>
      <w:r>
        <w:rPr>
          <w:spacing w:val="-9"/>
        </w:rPr>
        <w:t xml:space="preserve"> </w:t>
      </w:r>
      <w:r>
        <w:t>the</w:t>
      </w:r>
      <w:r>
        <w:rPr>
          <w:spacing w:val="-10"/>
        </w:rPr>
        <w:t xml:space="preserve"> </w:t>
      </w:r>
      <w:r>
        <w:t>evaluation</w:t>
      </w:r>
      <w:r>
        <w:rPr>
          <w:spacing w:val="-68"/>
        </w:rPr>
        <w:t xml:space="preserve"> </w:t>
      </w:r>
      <w:r>
        <w:t>of these algorithms/architectures, various performance metrics were used. Among these metrics,</w:t>
      </w:r>
      <w:r>
        <w:rPr>
          <w:spacing w:val="-67"/>
        </w:rPr>
        <w:t xml:space="preserve"> </w:t>
      </w:r>
      <w:r>
        <w:t>top-1%/top-5%</w:t>
      </w:r>
      <w:r>
        <w:rPr>
          <w:spacing w:val="67"/>
        </w:rPr>
        <w:t xml:space="preserve"> </w:t>
      </w:r>
      <w:r>
        <w:t>error,</w:t>
      </w:r>
      <w:r>
        <w:rPr>
          <w:spacing w:val="66"/>
        </w:rPr>
        <w:t xml:space="preserve"> </w:t>
      </w:r>
      <w:proofErr w:type="gramStart"/>
      <w:r>
        <w:t>precision</w:t>
      </w:r>
      <w:proofErr w:type="gramEnd"/>
      <w:r>
        <w:rPr>
          <w:spacing w:val="66"/>
        </w:rPr>
        <w:t xml:space="preserve"> </w:t>
      </w:r>
      <w:r>
        <w:t>and</w:t>
      </w:r>
      <w:r>
        <w:rPr>
          <w:spacing w:val="67"/>
        </w:rPr>
        <w:t xml:space="preserve"> </w:t>
      </w:r>
      <w:r>
        <w:t>recall,</w:t>
      </w:r>
      <w:r>
        <w:rPr>
          <w:spacing w:val="65"/>
        </w:rPr>
        <w:t xml:space="preserve"> </w:t>
      </w:r>
      <w:r>
        <w:t>F1</w:t>
      </w:r>
      <w:r>
        <w:rPr>
          <w:spacing w:val="67"/>
        </w:rPr>
        <w:t xml:space="preserve"> </w:t>
      </w:r>
      <w:r>
        <w:t>score,</w:t>
      </w:r>
      <w:r>
        <w:rPr>
          <w:spacing w:val="65"/>
        </w:rPr>
        <w:t xml:space="preserve"> </w:t>
      </w:r>
      <w:r>
        <w:t>training/validation</w:t>
      </w:r>
      <w:r>
        <w:rPr>
          <w:spacing w:val="67"/>
        </w:rPr>
        <w:t xml:space="preserve"> </w:t>
      </w:r>
      <w:r>
        <w:t>accuracy</w:t>
      </w:r>
      <w:r>
        <w:rPr>
          <w:spacing w:val="66"/>
        </w:rPr>
        <w:t xml:space="preserve"> </w:t>
      </w:r>
      <w:r>
        <w:t>and</w:t>
      </w:r>
      <w:r>
        <w:rPr>
          <w:spacing w:val="67"/>
        </w:rPr>
        <w:t xml:space="preserve"> </w:t>
      </w:r>
      <w:r>
        <w:t>loss,</w:t>
      </w:r>
    </w:p>
    <w:p w14:paraId="1E8FFED7" w14:textId="77777777" w:rsidR="00FD21A6" w:rsidRDefault="00FD21A6">
      <w:pPr>
        <w:pStyle w:val="BodyText"/>
        <w:rPr>
          <w:sz w:val="20"/>
        </w:rPr>
      </w:pPr>
    </w:p>
    <w:p w14:paraId="153039C0" w14:textId="77777777" w:rsidR="00FD21A6" w:rsidRDefault="00FD21A6">
      <w:pPr>
        <w:pStyle w:val="BodyText"/>
        <w:rPr>
          <w:sz w:val="20"/>
        </w:rPr>
      </w:pPr>
    </w:p>
    <w:p w14:paraId="762444B4" w14:textId="77777777" w:rsidR="00FD21A6" w:rsidRDefault="00FD21A6">
      <w:pPr>
        <w:pStyle w:val="BodyText"/>
        <w:rPr>
          <w:sz w:val="20"/>
        </w:rPr>
      </w:pPr>
    </w:p>
    <w:p w14:paraId="686C91F1" w14:textId="77777777" w:rsidR="00FD21A6" w:rsidRDefault="00FD21A6">
      <w:pPr>
        <w:pStyle w:val="BodyText"/>
        <w:rPr>
          <w:sz w:val="20"/>
        </w:rPr>
      </w:pPr>
    </w:p>
    <w:p w14:paraId="2827C1C3" w14:textId="77777777" w:rsidR="00FD21A6" w:rsidRDefault="00FD21A6">
      <w:pPr>
        <w:pStyle w:val="BodyText"/>
        <w:rPr>
          <w:sz w:val="20"/>
        </w:rPr>
      </w:pPr>
    </w:p>
    <w:p w14:paraId="18412F4F" w14:textId="77777777" w:rsidR="00FD21A6" w:rsidRDefault="00FD21A6">
      <w:pPr>
        <w:pStyle w:val="BodyText"/>
        <w:spacing w:before="6"/>
        <w:rPr>
          <w:sz w:val="18"/>
        </w:rPr>
      </w:pPr>
    </w:p>
    <w:p w14:paraId="17C09888" w14:textId="77777777" w:rsidR="00FD21A6" w:rsidRDefault="00572C67">
      <w:pPr>
        <w:spacing w:before="100"/>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22</w:t>
      </w:r>
    </w:p>
    <w:p w14:paraId="52A86109" w14:textId="77777777" w:rsidR="00FD21A6" w:rsidRDefault="00FD21A6">
      <w:pPr>
        <w:rPr>
          <w:rFonts w:ascii="Verdana"/>
          <w:sz w:val="20"/>
        </w:rPr>
        <w:sectPr w:rsidR="00FD21A6">
          <w:pgSz w:w="12240" w:h="15840"/>
          <w:pgMar w:top="1020" w:right="540" w:bottom="280" w:left="620" w:header="720" w:footer="720" w:gutter="0"/>
          <w:cols w:space="720"/>
        </w:sectPr>
      </w:pPr>
    </w:p>
    <w:p w14:paraId="209F88FD" w14:textId="77777777" w:rsidR="00FD21A6" w:rsidRDefault="0007664D">
      <w:pPr>
        <w:pStyle w:val="BodyText"/>
        <w:spacing w:before="60" w:line="362" w:lineRule="auto"/>
        <w:ind w:left="100" w:right="185"/>
        <w:jc w:val="both"/>
      </w:pPr>
      <w:r>
        <w:lastRenderedPageBreak/>
        <w:pict w14:anchorId="39CB9154">
          <v:group id="_x0000_s1094" style="position:absolute;left:0;text-align:left;margin-left:14.65pt;margin-top:19.15pt;width:580.55pt;height:751.55pt;z-index:-251654144;mso-position-horizontal-relative:page;mso-position-vertical-relative:page" coordorigin="294,383" coordsize="11611,15031">
            <v:rect id="_x0000_s1095" style="position:absolute;left:306;top:396;width:11586;height:15006" filled="f" strokecolor="#76716c" strokeweight="1.25pt"/>
            <v:shape id="_x0000_s1096"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classification</w:t>
      </w:r>
      <w:r w:rsidR="00572C67">
        <w:rPr>
          <w:spacing w:val="-11"/>
        </w:rPr>
        <w:t xml:space="preserve"> </w:t>
      </w:r>
      <w:r w:rsidR="00572C67">
        <w:t>accuracy</w:t>
      </w:r>
      <w:r w:rsidR="00572C67">
        <w:rPr>
          <w:spacing w:val="-8"/>
        </w:rPr>
        <w:t xml:space="preserve"> </w:t>
      </w:r>
      <w:r w:rsidR="00572C67">
        <w:t>(CA)</w:t>
      </w:r>
      <w:r w:rsidR="00572C67">
        <w:rPr>
          <w:spacing w:val="-11"/>
        </w:rPr>
        <w:t xml:space="preserve"> </w:t>
      </w:r>
      <w:proofErr w:type="gramStart"/>
      <w:r w:rsidR="00572C67">
        <w:t>are</w:t>
      </w:r>
      <w:proofErr w:type="gramEnd"/>
      <w:r w:rsidR="00572C67">
        <w:rPr>
          <w:spacing w:val="-11"/>
        </w:rPr>
        <w:t xml:space="preserve"> </w:t>
      </w:r>
      <w:r w:rsidR="00572C67">
        <w:t>the</w:t>
      </w:r>
      <w:r w:rsidR="00572C67">
        <w:rPr>
          <w:spacing w:val="-9"/>
        </w:rPr>
        <w:t xml:space="preserve"> </w:t>
      </w:r>
      <w:r w:rsidR="00572C67">
        <w:t>most</w:t>
      </w:r>
      <w:r w:rsidR="00572C67">
        <w:rPr>
          <w:spacing w:val="-10"/>
        </w:rPr>
        <w:t xml:space="preserve"> </w:t>
      </w:r>
      <w:r w:rsidR="00572C67">
        <w:t>popular.</w:t>
      </w:r>
      <w:r w:rsidR="00572C67">
        <w:rPr>
          <w:spacing w:val="-9"/>
        </w:rPr>
        <w:t xml:space="preserve"> </w:t>
      </w:r>
      <w:r w:rsidR="00572C67">
        <w:t>For</w:t>
      </w:r>
      <w:r w:rsidR="00572C67">
        <w:rPr>
          <w:spacing w:val="-11"/>
        </w:rPr>
        <w:t xml:space="preserve"> </w:t>
      </w:r>
      <w:r w:rsidR="00572C67">
        <w:t>the</w:t>
      </w:r>
      <w:r w:rsidR="00572C67">
        <w:rPr>
          <w:spacing w:val="-11"/>
        </w:rPr>
        <w:t xml:space="preserve"> </w:t>
      </w:r>
      <w:r w:rsidR="00572C67">
        <w:t>implementation</w:t>
      </w:r>
      <w:r w:rsidR="00572C67">
        <w:rPr>
          <w:spacing w:val="-11"/>
        </w:rPr>
        <w:t xml:space="preserve"> </w:t>
      </w:r>
      <w:r w:rsidR="00572C67">
        <w:t>of</w:t>
      </w:r>
      <w:r w:rsidR="00572C67">
        <w:rPr>
          <w:spacing w:val="-11"/>
        </w:rPr>
        <w:t xml:space="preserve"> </w:t>
      </w:r>
      <w:r w:rsidR="00572C67">
        <w:t>DL</w:t>
      </w:r>
      <w:r w:rsidR="00572C67">
        <w:rPr>
          <w:spacing w:val="-10"/>
        </w:rPr>
        <w:t xml:space="preserve"> </w:t>
      </w:r>
      <w:r w:rsidR="00572C67">
        <w:t>models,</w:t>
      </w:r>
      <w:r w:rsidR="00572C67">
        <w:rPr>
          <w:spacing w:val="-12"/>
        </w:rPr>
        <w:t xml:space="preserve"> </w:t>
      </w:r>
      <w:r w:rsidR="00572C67">
        <w:t>several</w:t>
      </w:r>
      <w:r w:rsidR="00572C67">
        <w:rPr>
          <w:spacing w:val="-67"/>
        </w:rPr>
        <w:t xml:space="preserve"> </w:t>
      </w:r>
      <w:r w:rsidR="00572C67">
        <w:t>steps are</w:t>
      </w:r>
      <w:r w:rsidR="00572C67">
        <w:rPr>
          <w:spacing w:val="-2"/>
        </w:rPr>
        <w:t xml:space="preserve"> </w:t>
      </w:r>
      <w:r w:rsidR="00572C67">
        <w:t>required,</w:t>
      </w:r>
      <w:r w:rsidR="00572C67">
        <w:rPr>
          <w:spacing w:val="-2"/>
        </w:rPr>
        <w:t xml:space="preserve"> </w:t>
      </w:r>
      <w:r w:rsidR="00572C67">
        <w:t>from</w:t>
      </w:r>
      <w:r w:rsidR="00572C67">
        <w:rPr>
          <w:spacing w:val="-1"/>
        </w:rPr>
        <w:t xml:space="preserve"> </w:t>
      </w:r>
      <w:r w:rsidR="00572C67">
        <w:t>the</w:t>
      </w:r>
      <w:r w:rsidR="00572C67">
        <w:rPr>
          <w:spacing w:val="-1"/>
        </w:rPr>
        <w:t xml:space="preserve"> </w:t>
      </w:r>
      <w:r w:rsidR="00572C67">
        <w:t>collection</w:t>
      </w:r>
      <w:r w:rsidR="00572C67">
        <w:rPr>
          <w:spacing w:val="-4"/>
        </w:rPr>
        <w:t xml:space="preserve"> </w:t>
      </w:r>
      <w:r w:rsidR="00572C67">
        <w:t>of</w:t>
      </w:r>
      <w:r w:rsidR="00572C67">
        <w:rPr>
          <w:spacing w:val="-1"/>
        </w:rPr>
        <w:t xml:space="preserve"> </w:t>
      </w:r>
      <w:r w:rsidR="00572C67">
        <w:t>datasets to visualization</w:t>
      </w:r>
      <w:r w:rsidR="00572C67">
        <w:rPr>
          <w:spacing w:val="-1"/>
        </w:rPr>
        <w:t xml:space="preserve"> </w:t>
      </w:r>
      <w:r w:rsidR="00572C67">
        <w:t>mappings.</w:t>
      </w:r>
    </w:p>
    <w:p w14:paraId="235708E9" w14:textId="77777777" w:rsidR="00FD21A6" w:rsidRDefault="00FD21A6">
      <w:pPr>
        <w:pStyle w:val="BodyText"/>
        <w:spacing w:before="4"/>
        <w:rPr>
          <w:sz w:val="27"/>
        </w:rPr>
      </w:pPr>
    </w:p>
    <w:p w14:paraId="5CFD928F" w14:textId="77777777" w:rsidR="00FD21A6" w:rsidRDefault="00572C67">
      <w:pPr>
        <w:pStyle w:val="BodyText"/>
        <w:spacing w:line="360" w:lineRule="auto"/>
        <w:ind w:left="100" w:right="174"/>
        <w:jc w:val="both"/>
      </w:pPr>
      <w:r>
        <w:t>In this program, we aim to identify and identify diseases that affect plant leaves. Initially, a leaf</w:t>
      </w:r>
      <w:r>
        <w:rPr>
          <w:spacing w:val="1"/>
        </w:rPr>
        <w:t xml:space="preserve"> </w:t>
      </w:r>
      <w:r>
        <w:t>image is taken with a camera and stored in a specific location. This is a picture pre-processing is</w:t>
      </w:r>
      <w:r>
        <w:rPr>
          <w:spacing w:val="-67"/>
        </w:rPr>
        <w:t xml:space="preserve"> </w:t>
      </w:r>
      <w:r>
        <w:t xml:space="preserve">done, starting with the conversion of the RGB image into a Grayscale image. The </w:t>
      </w:r>
      <w:proofErr w:type="spellStart"/>
      <w:r>
        <w:t>the</w:t>
      </w:r>
      <w:proofErr w:type="spellEnd"/>
      <w:r>
        <w:t xml:space="preserve"> image is</w:t>
      </w:r>
      <w:r>
        <w:rPr>
          <w:spacing w:val="1"/>
        </w:rPr>
        <w:t xml:space="preserve"> </w:t>
      </w:r>
      <w:r>
        <w:t>taken in RGB format, and the captured image is converted from the RGB color model to Gray.</w:t>
      </w:r>
      <w:r>
        <w:rPr>
          <w:spacing w:val="1"/>
        </w:rPr>
        <w:t xml:space="preserve"> </w:t>
      </w:r>
      <w:r>
        <w:t>This</w:t>
      </w:r>
      <w:r>
        <w:rPr>
          <w:spacing w:val="-9"/>
        </w:rPr>
        <w:t xml:space="preserve"> </w:t>
      </w:r>
      <w:r>
        <w:t>image</w:t>
      </w:r>
      <w:r>
        <w:rPr>
          <w:spacing w:val="-10"/>
        </w:rPr>
        <w:t xml:space="preserve"> </w:t>
      </w:r>
      <w:r>
        <w:t>is</w:t>
      </w:r>
      <w:r>
        <w:rPr>
          <w:spacing w:val="-9"/>
        </w:rPr>
        <w:t xml:space="preserve"> </w:t>
      </w:r>
      <w:r>
        <w:t>stored</w:t>
      </w:r>
      <w:r>
        <w:rPr>
          <w:spacing w:val="-9"/>
        </w:rPr>
        <w:t xml:space="preserve"> </w:t>
      </w:r>
      <w:r>
        <w:t>in</w:t>
      </w:r>
      <w:r>
        <w:rPr>
          <w:spacing w:val="-9"/>
        </w:rPr>
        <w:t xml:space="preserve"> </w:t>
      </w:r>
      <w:r>
        <w:t>the</w:t>
      </w:r>
      <w:r>
        <w:rPr>
          <w:spacing w:val="-10"/>
        </w:rPr>
        <w:t xml:space="preserve"> </w:t>
      </w:r>
      <w:r>
        <w:t>destination</w:t>
      </w:r>
      <w:r>
        <w:rPr>
          <w:spacing w:val="-9"/>
        </w:rPr>
        <w:t xml:space="preserve"> </w:t>
      </w:r>
      <w:r>
        <w:t>of</w:t>
      </w:r>
      <w:r>
        <w:rPr>
          <w:spacing w:val="-10"/>
        </w:rPr>
        <w:t xml:space="preserve"> </w:t>
      </w:r>
      <w:r>
        <w:t>the</w:t>
      </w:r>
      <w:r>
        <w:rPr>
          <w:spacing w:val="-10"/>
        </w:rPr>
        <w:t xml:space="preserve"> </w:t>
      </w:r>
      <w:r>
        <w:t>same</w:t>
      </w:r>
      <w:r>
        <w:rPr>
          <w:spacing w:val="-10"/>
        </w:rPr>
        <w:t xml:space="preserve"> </w:t>
      </w:r>
      <w:r>
        <w:t>directory.</w:t>
      </w:r>
      <w:r>
        <w:rPr>
          <w:spacing w:val="-11"/>
        </w:rPr>
        <w:t xml:space="preserve"> </w:t>
      </w:r>
      <w:r>
        <w:t>Next,</w:t>
      </w:r>
      <w:r>
        <w:rPr>
          <w:spacing w:val="-10"/>
        </w:rPr>
        <w:t xml:space="preserve"> </w:t>
      </w:r>
      <w:r>
        <w:t>comes</w:t>
      </w:r>
      <w:r>
        <w:rPr>
          <w:spacing w:val="-9"/>
        </w:rPr>
        <w:t xml:space="preserve"> </w:t>
      </w:r>
      <w:r>
        <w:t>the</w:t>
      </w:r>
      <w:r>
        <w:rPr>
          <w:spacing w:val="-10"/>
        </w:rPr>
        <w:t xml:space="preserve"> </w:t>
      </w:r>
      <w:r>
        <w:t>file</w:t>
      </w:r>
      <w:r>
        <w:rPr>
          <w:spacing w:val="-10"/>
        </w:rPr>
        <w:t xml:space="preserve"> </w:t>
      </w:r>
      <w:r>
        <w:t>reproduction</w:t>
      </w:r>
      <w:r>
        <w:rPr>
          <w:spacing w:val="-9"/>
        </w:rPr>
        <w:t xml:space="preserve"> </w:t>
      </w:r>
      <w:r>
        <w:t>of</w:t>
      </w:r>
      <w:r>
        <w:rPr>
          <w:spacing w:val="-68"/>
        </w:rPr>
        <w:t xml:space="preserve"> </w:t>
      </w:r>
      <w:r>
        <w:rPr>
          <w:spacing w:val="-1"/>
        </w:rPr>
        <w:t>image,</w:t>
      </w:r>
      <w:r>
        <w:rPr>
          <w:spacing w:val="-16"/>
        </w:rPr>
        <w:t xml:space="preserve"> </w:t>
      </w:r>
      <w:r>
        <w:rPr>
          <w:spacing w:val="-1"/>
        </w:rPr>
        <w:t>which</w:t>
      </w:r>
      <w:r>
        <w:rPr>
          <w:spacing w:val="-14"/>
        </w:rPr>
        <w:t xml:space="preserve"> </w:t>
      </w:r>
      <w:r>
        <w:rPr>
          <w:spacing w:val="-1"/>
        </w:rPr>
        <w:t>is</w:t>
      </w:r>
      <w:r>
        <w:rPr>
          <w:spacing w:val="-14"/>
        </w:rPr>
        <w:t xml:space="preserve"> </w:t>
      </w:r>
      <w:r>
        <w:rPr>
          <w:spacing w:val="-1"/>
        </w:rPr>
        <w:t>performed</w:t>
      </w:r>
      <w:r>
        <w:rPr>
          <w:spacing w:val="-17"/>
        </w:rPr>
        <w:t xml:space="preserve"> </w:t>
      </w:r>
      <w:r>
        <w:rPr>
          <w:spacing w:val="-1"/>
        </w:rPr>
        <w:t>to</w:t>
      </w:r>
      <w:r>
        <w:rPr>
          <w:spacing w:val="-17"/>
        </w:rPr>
        <w:t xml:space="preserve"> </w:t>
      </w:r>
      <w:r>
        <w:rPr>
          <w:spacing w:val="-1"/>
        </w:rPr>
        <w:t>feed</w:t>
      </w:r>
      <w:r>
        <w:rPr>
          <w:spacing w:val="-14"/>
        </w:rPr>
        <w:t xml:space="preserve"> </w:t>
      </w:r>
      <w:r>
        <w:rPr>
          <w:spacing w:val="-1"/>
        </w:rPr>
        <w:t>input</w:t>
      </w:r>
      <w:r>
        <w:rPr>
          <w:spacing w:val="-14"/>
        </w:rPr>
        <w:t xml:space="preserve"> </w:t>
      </w:r>
      <w:r>
        <w:t>data</w:t>
      </w:r>
      <w:r>
        <w:rPr>
          <w:spacing w:val="-15"/>
        </w:rPr>
        <w:t xml:space="preserve"> </w:t>
      </w:r>
      <w:r>
        <w:t>to</w:t>
      </w:r>
      <w:r>
        <w:rPr>
          <w:spacing w:val="-17"/>
        </w:rPr>
        <w:t xml:space="preserve"> </w:t>
      </w:r>
      <w:r>
        <w:t>the</w:t>
      </w:r>
      <w:r>
        <w:rPr>
          <w:spacing w:val="-14"/>
        </w:rPr>
        <w:t xml:space="preserve"> </w:t>
      </w:r>
      <w:r>
        <w:t>neural</w:t>
      </w:r>
      <w:r>
        <w:rPr>
          <w:spacing w:val="-17"/>
        </w:rPr>
        <w:t xml:space="preserve"> </w:t>
      </w:r>
      <w:r>
        <w:t>network</w:t>
      </w:r>
      <w:r>
        <w:rPr>
          <w:spacing w:val="-14"/>
        </w:rPr>
        <w:t xml:space="preserve"> </w:t>
      </w:r>
      <w:r>
        <w:t>at</w:t>
      </w:r>
      <w:r>
        <w:rPr>
          <w:spacing w:val="-17"/>
        </w:rPr>
        <w:t xml:space="preserve"> </w:t>
      </w:r>
      <w:r>
        <w:t>a</w:t>
      </w:r>
      <w:r>
        <w:rPr>
          <w:spacing w:val="-15"/>
        </w:rPr>
        <w:t xml:space="preserve"> </w:t>
      </w:r>
      <w:r>
        <w:t>specific</w:t>
      </w:r>
      <w:r>
        <w:rPr>
          <w:spacing w:val="-15"/>
        </w:rPr>
        <w:t xml:space="preserve"> </w:t>
      </w:r>
      <w:r>
        <w:t>pixel</w:t>
      </w:r>
      <w:r>
        <w:rPr>
          <w:spacing w:val="-17"/>
        </w:rPr>
        <w:t xml:space="preserve"> </w:t>
      </w:r>
      <w:r>
        <w:t>width.</w:t>
      </w:r>
      <w:r>
        <w:rPr>
          <w:spacing w:val="-16"/>
        </w:rPr>
        <w:t xml:space="preserve"> </w:t>
      </w:r>
      <w:r>
        <w:t>Pixels</w:t>
      </w:r>
      <w:r>
        <w:rPr>
          <w:spacing w:val="-67"/>
        </w:rPr>
        <w:t xml:space="preserve"> </w:t>
      </w:r>
      <w:r>
        <w:rPr>
          <w:spacing w:val="-1"/>
        </w:rPr>
        <w:t>the</w:t>
      </w:r>
      <w:r>
        <w:rPr>
          <w:spacing w:val="-18"/>
        </w:rPr>
        <w:t xml:space="preserve"> </w:t>
      </w:r>
      <w:r>
        <w:rPr>
          <w:spacing w:val="-1"/>
        </w:rPr>
        <w:t>width</w:t>
      </w:r>
      <w:r>
        <w:rPr>
          <w:spacing w:val="-13"/>
        </w:rPr>
        <w:t xml:space="preserve"> </w:t>
      </w:r>
      <w:r>
        <w:rPr>
          <w:spacing w:val="-1"/>
        </w:rPr>
        <w:t>described</w:t>
      </w:r>
      <w:r>
        <w:rPr>
          <w:spacing w:val="-14"/>
        </w:rPr>
        <w:t xml:space="preserve"> </w:t>
      </w:r>
      <w:r>
        <w:rPr>
          <w:spacing w:val="-1"/>
        </w:rPr>
        <w:t>here</w:t>
      </w:r>
      <w:r>
        <w:rPr>
          <w:spacing w:val="-14"/>
        </w:rPr>
        <w:t xml:space="preserve"> </w:t>
      </w:r>
      <w:r>
        <w:rPr>
          <w:spacing w:val="-1"/>
        </w:rPr>
        <w:t>is</w:t>
      </w:r>
      <w:r>
        <w:rPr>
          <w:spacing w:val="-14"/>
        </w:rPr>
        <w:t xml:space="preserve"> </w:t>
      </w:r>
      <w:r>
        <w:rPr>
          <w:spacing w:val="-1"/>
        </w:rPr>
        <w:t>256</w:t>
      </w:r>
      <w:r>
        <w:rPr>
          <w:spacing w:val="-13"/>
        </w:rPr>
        <w:t xml:space="preserve"> </w:t>
      </w:r>
      <w:r>
        <w:rPr>
          <w:spacing w:val="-1"/>
        </w:rPr>
        <w:t>*</w:t>
      </w:r>
      <w:r>
        <w:rPr>
          <w:spacing w:val="-14"/>
        </w:rPr>
        <w:t xml:space="preserve"> </w:t>
      </w:r>
      <w:r>
        <w:rPr>
          <w:spacing w:val="-1"/>
        </w:rPr>
        <w:t>256.</w:t>
      </w:r>
      <w:r>
        <w:rPr>
          <w:spacing w:val="-15"/>
        </w:rPr>
        <w:t xml:space="preserve"> </w:t>
      </w:r>
      <w:r>
        <w:rPr>
          <w:spacing w:val="-1"/>
        </w:rPr>
        <w:t>Next,</w:t>
      </w:r>
      <w:r>
        <w:rPr>
          <w:spacing w:val="-16"/>
        </w:rPr>
        <w:t xml:space="preserve"> </w:t>
      </w:r>
      <w:r>
        <w:rPr>
          <w:spacing w:val="-1"/>
        </w:rPr>
        <w:t>we</w:t>
      </w:r>
      <w:r>
        <w:rPr>
          <w:spacing w:val="-14"/>
        </w:rPr>
        <w:t xml:space="preserve"> </w:t>
      </w:r>
      <w:r>
        <w:rPr>
          <w:spacing w:val="-1"/>
        </w:rPr>
        <w:t>calculate</w:t>
      </w:r>
      <w:r>
        <w:rPr>
          <w:spacing w:val="-15"/>
        </w:rPr>
        <w:t xml:space="preserve"> </w:t>
      </w:r>
      <w:r>
        <w:t>the</w:t>
      </w:r>
      <w:r>
        <w:rPr>
          <w:spacing w:val="-14"/>
        </w:rPr>
        <w:t xml:space="preserve"> </w:t>
      </w:r>
      <w:r>
        <w:t>mean</w:t>
      </w:r>
      <w:r>
        <w:rPr>
          <w:spacing w:val="-7"/>
        </w:rPr>
        <w:t xml:space="preserve"> </w:t>
      </w:r>
      <w:r>
        <w:t>values,</w:t>
      </w:r>
      <w:r>
        <w:rPr>
          <w:spacing w:val="-15"/>
        </w:rPr>
        <w:t xml:space="preserve"> </w:t>
      </w:r>
      <w:proofErr w:type="gramStart"/>
      <w:r>
        <w:t>variations</w:t>
      </w:r>
      <w:proofErr w:type="gramEnd"/>
      <w:r>
        <w:rPr>
          <w:spacing w:val="-14"/>
        </w:rPr>
        <w:t xml:space="preserve"> </w:t>
      </w:r>
      <w:r>
        <w:t>and</w:t>
      </w:r>
      <w:r>
        <w:rPr>
          <w:spacing w:val="-13"/>
        </w:rPr>
        <w:t xml:space="preserve"> </w:t>
      </w:r>
      <w:r>
        <w:t>standard</w:t>
      </w:r>
      <w:r>
        <w:rPr>
          <w:spacing w:val="-68"/>
        </w:rPr>
        <w:t xml:space="preserve"> </w:t>
      </w:r>
      <w:r>
        <w:t>deviations.</w:t>
      </w:r>
      <w:r>
        <w:rPr>
          <w:spacing w:val="-7"/>
        </w:rPr>
        <w:t xml:space="preserve"> </w:t>
      </w:r>
      <w:r>
        <w:t>The</w:t>
      </w:r>
      <w:r>
        <w:rPr>
          <w:spacing w:val="-6"/>
        </w:rPr>
        <w:t xml:space="preserve"> </w:t>
      </w:r>
      <w:r>
        <w:t>following</w:t>
      </w:r>
      <w:r>
        <w:rPr>
          <w:spacing w:val="-6"/>
        </w:rPr>
        <w:t xml:space="preserve"> </w:t>
      </w:r>
      <w:r>
        <w:t>is</w:t>
      </w:r>
      <w:r>
        <w:rPr>
          <w:spacing w:val="-8"/>
        </w:rPr>
        <w:t xml:space="preserve"> </w:t>
      </w:r>
      <w:r>
        <w:t>the</w:t>
      </w:r>
      <w:r>
        <w:rPr>
          <w:spacing w:val="-8"/>
        </w:rPr>
        <w:t xml:space="preserve"> </w:t>
      </w:r>
      <w:r>
        <w:t>process</w:t>
      </w:r>
      <w:r>
        <w:rPr>
          <w:spacing w:val="-8"/>
        </w:rPr>
        <w:t xml:space="preserve"> </w:t>
      </w:r>
      <w:r>
        <w:t>of</w:t>
      </w:r>
      <w:r>
        <w:rPr>
          <w:spacing w:val="-9"/>
        </w:rPr>
        <w:t xml:space="preserve"> </w:t>
      </w:r>
      <w:r>
        <w:t>removing</w:t>
      </w:r>
      <w:r>
        <w:rPr>
          <w:spacing w:val="-7"/>
        </w:rPr>
        <w:t xml:space="preserve"> </w:t>
      </w:r>
      <w:r>
        <w:t>the</w:t>
      </w:r>
      <w:r>
        <w:rPr>
          <w:spacing w:val="-6"/>
        </w:rPr>
        <w:t xml:space="preserve"> </w:t>
      </w:r>
      <w:r>
        <w:t>feature.</w:t>
      </w:r>
      <w:r>
        <w:rPr>
          <w:spacing w:val="-7"/>
        </w:rPr>
        <w:t xml:space="preserve"> </w:t>
      </w:r>
      <w:r>
        <w:t>This</w:t>
      </w:r>
      <w:r>
        <w:rPr>
          <w:spacing w:val="-6"/>
        </w:rPr>
        <w:t xml:space="preserve"> </w:t>
      </w:r>
      <w:r>
        <w:t>can</w:t>
      </w:r>
      <w:r>
        <w:rPr>
          <w:spacing w:val="-7"/>
        </w:rPr>
        <w:t xml:space="preserve"> </w:t>
      </w:r>
      <w:r>
        <w:t>be</w:t>
      </w:r>
      <w:r>
        <w:rPr>
          <w:spacing w:val="-9"/>
        </w:rPr>
        <w:t xml:space="preserve"> </w:t>
      </w:r>
      <w:r>
        <w:t>described</w:t>
      </w:r>
      <w:r>
        <w:rPr>
          <w:spacing w:val="-6"/>
        </w:rPr>
        <w:t xml:space="preserve"> </w:t>
      </w:r>
      <w:r>
        <w:t>as</w:t>
      </w:r>
      <w:r>
        <w:rPr>
          <w:spacing w:val="-6"/>
        </w:rPr>
        <w:t xml:space="preserve"> </w:t>
      </w:r>
      <w:r>
        <w:t>a</w:t>
      </w:r>
      <w:r>
        <w:rPr>
          <w:spacing w:val="-8"/>
        </w:rPr>
        <w:t xml:space="preserve"> </w:t>
      </w:r>
      <w:r>
        <w:t>form</w:t>
      </w:r>
      <w:r>
        <w:rPr>
          <w:spacing w:val="-68"/>
        </w:rPr>
        <w:t xml:space="preserve"> </w:t>
      </w:r>
      <w:r>
        <w:t>of reduction in size they represent well the enhanced parts of the image in the form of a vector</w:t>
      </w:r>
      <w:r>
        <w:rPr>
          <w:spacing w:val="1"/>
        </w:rPr>
        <w:t xml:space="preserve"> </w:t>
      </w:r>
      <w:r>
        <w:t>feature.</w:t>
      </w:r>
      <w:r>
        <w:rPr>
          <w:spacing w:val="-7"/>
        </w:rPr>
        <w:t xml:space="preserve"> </w:t>
      </w:r>
      <w:r>
        <w:t>Photo</w:t>
      </w:r>
      <w:r>
        <w:rPr>
          <w:spacing w:val="-5"/>
        </w:rPr>
        <w:t xml:space="preserve"> </w:t>
      </w:r>
      <w:r>
        <w:t>at</w:t>
      </w:r>
      <w:r>
        <w:rPr>
          <w:spacing w:val="-7"/>
        </w:rPr>
        <w:t xml:space="preserve"> </w:t>
      </w:r>
      <w:r>
        <w:t>the</w:t>
      </w:r>
      <w:r>
        <w:rPr>
          <w:spacing w:val="-6"/>
        </w:rPr>
        <w:t xml:space="preserve"> </w:t>
      </w:r>
      <w:r>
        <w:t>beginning</w:t>
      </w:r>
      <w:r>
        <w:rPr>
          <w:spacing w:val="-1"/>
        </w:rPr>
        <w:t xml:space="preserve"> </w:t>
      </w:r>
      <w:r>
        <w:t>darkened</w:t>
      </w:r>
      <w:r>
        <w:rPr>
          <w:spacing w:val="-5"/>
        </w:rPr>
        <w:t xml:space="preserve"> </w:t>
      </w:r>
      <w:r>
        <w:t>to</w:t>
      </w:r>
      <w:r>
        <w:rPr>
          <w:spacing w:val="-8"/>
        </w:rPr>
        <w:t xml:space="preserve"> </w:t>
      </w:r>
      <w:r>
        <w:t>some</w:t>
      </w:r>
      <w:r>
        <w:rPr>
          <w:spacing w:val="-5"/>
        </w:rPr>
        <w:t xml:space="preserve"> </w:t>
      </w:r>
      <w:r>
        <w:t>degree,</w:t>
      </w:r>
      <w:r>
        <w:rPr>
          <w:spacing w:val="-6"/>
        </w:rPr>
        <w:t xml:space="preserve"> </w:t>
      </w:r>
      <w:r>
        <w:t>so</w:t>
      </w:r>
      <w:r>
        <w:rPr>
          <w:spacing w:val="-5"/>
        </w:rPr>
        <w:t xml:space="preserve"> </w:t>
      </w:r>
      <w:r>
        <w:t>that</w:t>
      </w:r>
      <w:r>
        <w:rPr>
          <w:spacing w:val="-6"/>
        </w:rPr>
        <w:t xml:space="preserve"> </w:t>
      </w:r>
      <w:r>
        <w:t>it</w:t>
      </w:r>
      <w:r>
        <w:rPr>
          <w:spacing w:val="-1"/>
        </w:rPr>
        <w:t xml:space="preserve"> </w:t>
      </w:r>
      <w:r>
        <w:t>slips</w:t>
      </w:r>
      <w:r>
        <w:rPr>
          <w:spacing w:val="-7"/>
        </w:rPr>
        <w:t xml:space="preserve"> </w:t>
      </w:r>
      <w:r>
        <w:t>easily.</w:t>
      </w:r>
      <w:r>
        <w:rPr>
          <w:spacing w:val="-9"/>
        </w:rPr>
        <w:t xml:space="preserve"> </w:t>
      </w:r>
      <w:r>
        <w:t>Now,</w:t>
      </w:r>
      <w:r>
        <w:rPr>
          <w:spacing w:val="-6"/>
        </w:rPr>
        <w:t xml:space="preserve"> </w:t>
      </w:r>
      <w:r>
        <w:t>this</w:t>
      </w:r>
      <w:r>
        <w:rPr>
          <w:spacing w:val="-7"/>
        </w:rPr>
        <w:t xml:space="preserve"> </w:t>
      </w:r>
      <w:r>
        <w:t>smooth</w:t>
      </w:r>
      <w:r>
        <w:rPr>
          <w:spacing w:val="-68"/>
        </w:rPr>
        <w:t xml:space="preserve"> </w:t>
      </w:r>
      <w:r>
        <w:t>image</w:t>
      </w:r>
      <w:r>
        <w:rPr>
          <w:spacing w:val="-10"/>
        </w:rPr>
        <w:t xml:space="preserve"> </w:t>
      </w:r>
      <w:r>
        <w:t>is</w:t>
      </w:r>
      <w:r>
        <w:rPr>
          <w:spacing w:val="-8"/>
        </w:rPr>
        <w:t xml:space="preserve"> </w:t>
      </w:r>
      <w:r>
        <w:t>stored</w:t>
      </w:r>
      <w:r>
        <w:rPr>
          <w:spacing w:val="-8"/>
        </w:rPr>
        <w:t xml:space="preserve"> </w:t>
      </w:r>
      <w:r>
        <w:t>in</w:t>
      </w:r>
      <w:r>
        <w:rPr>
          <w:spacing w:val="-9"/>
        </w:rPr>
        <w:t xml:space="preserve"> </w:t>
      </w:r>
      <w:r>
        <w:t>the</w:t>
      </w:r>
      <w:r>
        <w:rPr>
          <w:spacing w:val="-11"/>
        </w:rPr>
        <w:t xml:space="preserve"> </w:t>
      </w:r>
      <w:r>
        <w:t>file</w:t>
      </w:r>
      <w:r>
        <w:rPr>
          <w:spacing w:val="-3"/>
        </w:rPr>
        <w:t xml:space="preserve"> </w:t>
      </w:r>
      <w:r>
        <w:t>direction.</w:t>
      </w:r>
      <w:r>
        <w:rPr>
          <w:spacing w:val="-11"/>
        </w:rPr>
        <w:t xml:space="preserve"> </w:t>
      </w:r>
      <w:r>
        <w:t>This</w:t>
      </w:r>
      <w:r>
        <w:rPr>
          <w:spacing w:val="-6"/>
        </w:rPr>
        <w:t xml:space="preserve"> </w:t>
      </w:r>
      <w:r>
        <w:t>is</w:t>
      </w:r>
      <w:r>
        <w:rPr>
          <w:spacing w:val="-8"/>
        </w:rPr>
        <w:t xml:space="preserve"> </w:t>
      </w:r>
      <w:r>
        <w:t>taken</w:t>
      </w:r>
      <w:r>
        <w:rPr>
          <w:spacing w:val="-9"/>
        </w:rPr>
        <w:t xml:space="preserve"> </w:t>
      </w:r>
      <w:r>
        <w:t>from</w:t>
      </w:r>
      <w:r>
        <w:rPr>
          <w:spacing w:val="-7"/>
        </w:rPr>
        <w:t xml:space="preserve"> </w:t>
      </w:r>
      <w:r>
        <w:t>the</w:t>
      </w:r>
      <w:r>
        <w:rPr>
          <w:spacing w:val="-9"/>
        </w:rPr>
        <w:t xml:space="preserve"> </w:t>
      </w:r>
      <w:r>
        <w:t>training</w:t>
      </w:r>
      <w:r>
        <w:rPr>
          <w:spacing w:val="-9"/>
        </w:rPr>
        <w:t xml:space="preserve"> </w:t>
      </w:r>
      <w:r>
        <w:t>data</w:t>
      </w:r>
      <w:r>
        <w:rPr>
          <w:spacing w:val="-7"/>
        </w:rPr>
        <w:t xml:space="preserve"> </w:t>
      </w:r>
      <w:r>
        <w:t>index.</w:t>
      </w:r>
      <w:r>
        <w:rPr>
          <w:spacing w:val="-10"/>
        </w:rPr>
        <w:t xml:space="preserve"> </w:t>
      </w:r>
      <w:r>
        <w:t>This</w:t>
      </w:r>
      <w:r>
        <w:rPr>
          <w:spacing w:val="-8"/>
        </w:rPr>
        <w:t xml:space="preserve"> </w:t>
      </w:r>
      <w:r>
        <w:t>image</w:t>
      </w:r>
      <w:r>
        <w:rPr>
          <w:spacing w:val="-10"/>
        </w:rPr>
        <w:t xml:space="preserve"> </w:t>
      </w:r>
      <w:r>
        <w:t>is</w:t>
      </w:r>
      <w:r>
        <w:rPr>
          <w:spacing w:val="-8"/>
        </w:rPr>
        <w:t xml:space="preserve"> </w:t>
      </w:r>
      <w:r>
        <w:t>used</w:t>
      </w:r>
      <w:r>
        <w:rPr>
          <w:spacing w:val="-68"/>
        </w:rPr>
        <w:t xml:space="preserve"> </w:t>
      </w:r>
      <w:r>
        <w:t>for</w:t>
      </w:r>
      <w:r>
        <w:rPr>
          <w:spacing w:val="-10"/>
        </w:rPr>
        <w:t xml:space="preserve"> </w:t>
      </w:r>
      <w:r>
        <w:t>neural</w:t>
      </w:r>
      <w:r>
        <w:rPr>
          <w:spacing w:val="-11"/>
        </w:rPr>
        <w:t xml:space="preserve"> </w:t>
      </w:r>
      <w:r>
        <w:t>training</w:t>
      </w:r>
      <w:r>
        <w:rPr>
          <w:spacing w:val="-8"/>
        </w:rPr>
        <w:t xml:space="preserve"> </w:t>
      </w:r>
      <w:r>
        <w:t>network.</w:t>
      </w:r>
      <w:r>
        <w:rPr>
          <w:spacing w:val="-12"/>
        </w:rPr>
        <w:t xml:space="preserve"> </w:t>
      </w:r>
      <w:r>
        <w:t>The</w:t>
      </w:r>
      <w:r>
        <w:rPr>
          <w:spacing w:val="-11"/>
        </w:rPr>
        <w:t xml:space="preserve"> </w:t>
      </w:r>
      <w:r>
        <w:t>image</w:t>
      </w:r>
      <w:r>
        <w:rPr>
          <w:spacing w:val="-9"/>
        </w:rPr>
        <w:t xml:space="preserve"> </w:t>
      </w:r>
      <w:r>
        <w:t>could</w:t>
      </w:r>
      <w:r>
        <w:rPr>
          <w:spacing w:val="-8"/>
        </w:rPr>
        <w:t xml:space="preserve"> </w:t>
      </w:r>
      <w:r>
        <w:t>be</w:t>
      </w:r>
      <w:r>
        <w:rPr>
          <w:spacing w:val="-5"/>
        </w:rPr>
        <w:t xml:space="preserve"> </w:t>
      </w:r>
      <w:r>
        <w:t>resized</w:t>
      </w:r>
      <w:r>
        <w:rPr>
          <w:spacing w:val="-8"/>
        </w:rPr>
        <w:t xml:space="preserve"> </w:t>
      </w:r>
      <w:r>
        <w:t>and</w:t>
      </w:r>
      <w:r>
        <w:rPr>
          <w:spacing w:val="-8"/>
        </w:rPr>
        <w:t xml:space="preserve"> </w:t>
      </w:r>
      <w:r>
        <w:t>read</w:t>
      </w:r>
      <w:r>
        <w:rPr>
          <w:spacing w:val="-10"/>
        </w:rPr>
        <w:t xml:space="preserve"> </w:t>
      </w:r>
      <w:r>
        <w:t>for</w:t>
      </w:r>
      <w:r>
        <w:rPr>
          <w:spacing w:val="-9"/>
        </w:rPr>
        <w:t xml:space="preserve"> </w:t>
      </w:r>
      <w:r>
        <w:t>better</w:t>
      </w:r>
      <w:r>
        <w:rPr>
          <w:spacing w:val="-11"/>
        </w:rPr>
        <w:t xml:space="preserve"> </w:t>
      </w:r>
      <w:r>
        <w:t>precision</w:t>
      </w:r>
      <w:r>
        <w:rPr>
          <w:spacing w:val="-11"/>
        </w:rPr>
        <w:t xml:space="preserve"> </w:t>
      </w:r>
      <w:r>
        <w:t>or</w:t>
      </w:r>
      <w:r>
        <w:rPr>
          <w:spacing w:val="-11"/>
        </w:rPr>
        <w:t xml:space="preserve"> </w:t>
      </w:r>
      <w:r>
        <w:t>accuracy.</w:t>
      </w:r>
      <w:r>
        <w:rPr>
          <w:spacing w:val="-67"/>
        </w:rPr>
        <w:t xml:space="preserve"> </w:t>
      </w:r>
      <w:r>
        <w:t>In addition, this image is included in the file training guide. Our proposed system having four</w:t>
      </w:r>
      <w:r>
        <w:rPr>
          <w:spacing w:val="1"/>
        </w:rPr>
        <w:t xml:space="preserve"> </w:t>
      </w:r>
      <w:r>
        <w:t>modules:</w:t>
      </w:r>
      <w:r>
        <w:rPr>
          <w:spacing w:val="-6"/>
        </w:rPr>
        <w:t xml:space="preserve"> </w:t>
      </w:r>
      <w:r>
        <w:t>Acquisition</w:t>
      </w:r>
      <w:r>
        <w:rPr>
          <w:spacing w:val="-7"/>
        </w:rPr>
        <w:t xml:space="preserve"> </w:t>
      </w:r>
      <w:r>
        <w:t>of</w:t>
      </w:r>
      <w:r>
        <w:rPr>
          <w:spacing w:val="-5"/>
        </w:rPr>
        <w:t xml:space="preserve"> </w:t>
      </w:r>
      <w:r>
        <w:t>Image,</w:t>
      </w:r>
      <w:r>
        <w:rPr>
          <w:spacing w:val="-7"/>
        </w:rPr>
        <w:t xml:space="preserve"> </w:t>
      </w:r>
      <w:r>
        <w:t>Pre-processing</w:t>
      </w:r>
      <w:r>
        <w:rPr>
          <w:spacing w:val="-4"/>
        </w:rPr>
        <w:t xml:space="preserve"> </w:t>
      </w:r>
      <w:r>
        <w:t>on</w:t>
      </w:r>
      <w:r>
        <w:rPr>
          <w:spacing w:val="-6"/>
        </w:rPr>
        <w:t xml:space="preserve"> </w:t>
      </w:r>
      <w:r>
        <w:t>images,</w:t>
      </w:r>
      <w:r>
        <w:rPr>
          <w:spacing w:val="-6"/>
        </w:rPr>
        <w:t xml:space="preserve"> </w:t>
      </w:r>
      <w:r>
        <w:t>Extracting</w:t>
      </w:r>
      <w:r>
        <w:rPr>
          <w:spacing w:val="-5"/>
        </w:rPr>
        <w:t xml:space="preserve"> </w:t>
      </w:r>
      <w:r>
        <w:t>features</w:t>
      </w:r>
      <w:r>
        <w:rPr>
          <w:spacing w:val="-6"/>
        </w:rPr>
        <w:t xml:space="preserve"> </w:t>
      </w:r>
      <w:r>
        <w:t>from</w:t>
      </w:r>
      <w:r>
        <w:rPr>
          <w:spacing w:val="-5"/>
        </w:rPr>
        <w:t xml:space="preserve"> </w:t>
      </w:r>
      <w:r>
        <w:t>images</w:t>
      </w:r>
      <w:r>
        <w:rPr>
          <w:spacing w:val="-5"/>
        </w:rPr>
        <w:t xml:space="preserve"> </w:t>
      </w:r>
      <w:r>
        <w:t>after</w:t>
      </w:r>
      <w:r>
        <w:rPr>
          <w:spacing w:val="-68"/>
        </w:rPr>
        <w:t xml:space="preserve"> </w:t>
      </w:r>
      <w:r>
        <w:t>pre-processing</w:t>
      </w:r>
      <w:r>
        <w:rPr>
          <w:spacing w:val="-4"/>
        </w:rPr>
        <w:t xml:space="preserve"> </w:t>
      </w:r>
      <w:r>
        <w:t>step</w:t>
      </w:r>
      <w:r>
        <w:rPr>
          <w:spacing w:val="1"/>
        </w:rPr>
        <w:t xml:space="preserve"> </w:t>
      </w:r>
      <w:r>
        <w:t>and</w:t>
      </w:r>
      <w:r>
        <w:rPr>
          <w:spacing w:val="1"/>
        </w:rPr>
        <w:t xml:space="preserve"> </w:t>
      </w:r>
      <w:r>
        <w:t>finally Classification.</w:t>
      </w:r>
    </w:p>
    <w:p w14:paraId="06EC4F78" w14:textId="77777777" w:rsidR="00FD21A6" w:rsidRDefault="00FD21A6">
      <w:pPr>
        <w:pStyle w:val="BodyText"/>
        <w:spacing w:before="2"/>
      </w:pPr>
    </w:p>
    <w:p w14:paraId="32B16811" w14:textId="77777777" w:rsidR="00FD21A6" w:rsidRDefault="00572C67">
      <w:pPr>
        <w:pStyle w:val="Heading3"/>
        <w:jc w:val="both"/>
      </w:pPr>
      <w:r>
        <w:t>CNN</w:t>
      </w:r>
      <w:r>
        <w:rPr>
          <w:spacing w:val="-1"/>
        </w:rPr>
        <w:t xml:space="preserve"> </w:t>
      </w:r>
      <w:r>
        <w:t>Model</w:t>
      </w:r>
    </w:p>
    <w:p w14:paraId="5AF213DD" w14:textId="77777777" w:rsidR="00FD21A6" w:rsidRDefault="00FD21A6">
      <w:pPr>
        <w:pStyle w:val="BodyText"/>
        <w:spacing w:before="5"/>
        <w:rPr>
          <w:b/>
          <w:sz w:val="41"/>
        </w:rPr>
      </w:pPr>
    </w:p>
    <w:p w14:paraId="13F0EE43" w14:textId="77777777" w:rsidR="00FD21A6" w:rsidRDefault="00572C67">
      <w:pPr>
        <w:pStyle w:val="BodyText"/>
        <w:spacing w:line="360" w:lineRule="auto"/>
        <w:ind w:left="100" w:right="179"/>
        <w:jc w:val="both"/>
      </w:pPr>
      <w:r>
        <w:rPr>
          <w:spacing w:val="-1"/>
        </w:rPr>
        <w:t>The</w:t>
      </w:r>
      <w:r>
        <w:rPr>
          <w:spacing w:val="-18"/>
        </w:rPr>
        <w:t xml:space="preserve"> </w:t>
      </w:r>
      <w:r>
        <w:rPr>
          <w:spacing w:val="-1"/>
        </w:rPr>
        <w:t>CNN</w:t>
      </w:r>
      <w:r>
        <w:rPr>
          <w:spacing w:val="-17"/>
        </w:rPr>
        <w:t xml:space="preserve"> </w:t>
      </w:r>
      <w:r>
        <w:rPr>
          <w:spacing w:val="-1"/>
        </w:rPr>
        <w:t>model</w:t>
      </w:r>
      <w:r>
        <w:rPr>
          <w:spacing w:val="-16"/>
        </w:rPr>
        <w:t xml:space="preserve"> </w:t>
      </w:r>
      <w:r>
        <w:rPr>
          <w:spacing w:val="-1"/>
        </w:rPr>
        <w:t>is</w:t>
      </w:r>
      <w:r>
        <w:rPr>
          <w:spacing w:val="-17"/>
        </w:rPr>
        <w:t xml:space="preserve"> </w:t>
      </w:r>
      <w:r>
        <w:rPr>
          <w:spacing w:val="-1"/>
        </w:rPr>
        <w:t>used</w:t>
      </w:r>
      <w:r>
        <w:rPr>
          <w:spacing w:val="-17"/>
        </w:rPr>
        <w:t xml:space="preserve"> </w:t>
      </w:r>
      <w:r>
        <w:rPr>
          <w:spacing w:val="-1"/>
        </w:rPr>
        <w:t>for</w:t>
      </w:r>
      <w:r>
        <w:rPr>
          <w:spacing w:val="-17"/>
        </w:rPr>
        <w:t xml:space="preserve"> </w:t>
      </w:r>
      <w:r>
        <w:rPr>
          <w:spacing w:val="-1"/>
        </w:rPr>
        <w:t>disease</w:t>
      </w:r>
      <w:r>
        <w:rPr>
          <w:spacing w:val="-20"/>
        </w:rPr>
        <w:t xml:space="preserve"> </w:t>
      </w:r>
      <w:r>
        <w:rPr>
          <w:spacing w:val="-1"/>
        </w:rPr>
        <w:t>detection</w:t>
      </w:r>
      <w:r>
        <w:rPr>
          <w:spacing w:val="-16"/>
        </w:rPr>
        <w:t xml:space="preserve"> </w:t>
      </w:r>
      <w:r>
        <w:rPr>
          <w:spacing w:val="-1"/>
        </w:rPr>
        <w:t>and</w:t>
      </w:r>
      <w:r>
        <w:rPr>
          <w:spacing w:val="-17"/>
        </w:rPr>
        <w:t xml:space="preserve"> </w:t>
      </w:r>
      <w:r>
        <w:rPr>
          <w:spacing w:val="-1"/>
        </w:rPr>
        <w:t>classification,</w:t>
      </w:r>
      <w:r>
        <w:rPr>
          <w:spacing w:val="-18"/>
        </w:rPr>
        <w:t xml:space="preserve"> </w:t>
      </w:r>
      <w:r>
        <w:t>the</w:t>
      </w:r>
      <w:r>
        <w:rPr>
          <w:spacing w:val="-17"/>
        </w:rPr>
        <w:t xml:space="preserve"> </w:t>
      </w:r>
      <w:r>
        <w:t>model</w:t>
      </w:r>
      <w:r>
        <w:rPr>
          <w:spacing w:val="-17"/>
        </w:rPr>
        <w:t xml:space="preserve"> </w:t>
      </w:r>
      <w:r>
        <w:t>includes</w:t>
      </w:r>
      <w:r>
        <w:rPr>
          <w:spacing w:val="-17"/>
        </w:rPr>
        <w:t xml:space="preserve"> </w:t>
      </w:r>
      <w:r>
        <w:t>an</w:t>
      </w:r>
      <w:r>
        <w:rPr>
          <w:spacing w:val="-16"/>
        </w:rPr>
        <w:t xml:space="preserve"> </w:t>
      </w:r>
      <w:r>
        <w:t>Input</w:t>
      </w:r>
      <w:r>
        <w:rPr>
          <w:spacing w:val="-17"/>
        </w:rPr>
        <w:t xml:space="preserve"> </w:t>
      </w:r>
      <w:r>
        <w:t>layer,</w:t>
      </w:r>
      <w:r>
        <w:rPr>
          <w:spacing w:val="-67"/>
        </w:rPr>
        <w:t xml:space="preserve"> </w:t>
      </w:r>
      <w:r>
        <w:t>Convolutional layers, Pooling layers, fully connected layers, and output layer. The model is</w:t>
      </w:r>
      <w:r>
        <w:rPr>
          <w:spacing w:val="1"/>
        </w:rPr>
        <w:t xml:space="preserve"> </w:t>
      </w:r>
      <w:r>
        <w:t>implemented</w:t>
      </w:r>
      <w:r>
        <w:rPr>
          <w:spacing w:val="-14"/>
        </w:rPr>
        <w:t xml:space="preserve"> </w:t>
      </w:r>
      <w:r>
        <w:t>using</w:t>
      </w:r>
      <w:r>
        <w:rPr>
          <w:spacing w:val="-13"/>
        </w:rPr>
        <w:t xml:space="preserve"> </w:t>
      </w:r>
      <w:r>
        <w:t>python</w:t>
      </w:r>
      <w:r>
        <w:rPr>
          <w:spacing w:val="-15"/>
        </w:rPr>
        <w:t xml:space="preserve"> </w:t>
      </w:r>
      <w:r>
        <w:t>programming</w:t>
      </w:r>
      <w:r>
        <w:rPr>
          <w:spacing w:val="-14"/>
        </w:rPr>
        <w:t xml:space="preserve"> </w:t>
      </w:r>
      <w:r>
        <w:t>language</w:t>
      </w:r>
      <w:r>
        <w:rPr>
          <w:spacing w:val="-13"/>
        </w:rPr>
        <w:t xml:space="preserve"> </w:t>
      </w:r>
      <w:r>
        <w:t>and</w:t>
      </w:r>
      <w:r>
        <w:rPr>
          <w:spacing w:val="-15"/>
        </w:rPr>
        <w:t xml:space="preserve"> </w:t>
      </w:r>
      <w:proofErr w:type="spellStart"/>
      <w:r>
        <w:t>Tensorflow</w:t>
      </w:r>
      <w:proofErr w:type="spellEnd"/>
      <w:r>
        <w:rPr>
          <w:spacing w:val="-15"/>
        </w:rPr>
        <w:t xml:space="preserve"> </w:t>
      </w:r>
      <w:r>
        <w:t>library,</w:t>
      </w:r>
      <w:r>
        <w:rPr>
          <w:spacing w:val="-15"/>
        </w:rPr>
        <w:t xml:space="preserve"> </w:t>
      </w:r>
      <w:r>
        <w:t>which</w:t>
      </w:r>
      <w:r>
        <w:rPr>
          <w:spacing w:val="-12"/>
        </w:rPr>
        <w:t xml:space="preserve"> </w:t>
      </w:r>
      <w:r>
        <w:t>“is</w:t>
      </w:r>
      <w:r>
        <w:rPr>
          <w:spacing w:val="-15"/>
        </w:rPr>
        <w:t xml:space="preserve"> </w:t>
      </w:r>
      <w:r>
        <w:t>an</w:t>
      </w:r>
      <w:r>
        <w:rPr>
          <w:spacing w:val="-12"/>
        </w:rPr>
        <w:t xml:space="preserve"> </w:t>
      </w:r>
      <w:r>
        <w:t>interface</w:t>
      </w:r>
      <w:r>
        <w:rPr>
          <w:spacing w:val="-68"/>
        </w:rPr>
        <w:t xml:space="preserve"> </w:t>
      </w:r>
      <w:r>
        <w:t>for</w:t>
      </w:r>
      <w:r>
        <w:rPr>
          <w:spacing w:val="1"/>
        </w:rPr>
        <w:t xml:space="preserve"> </w:t>
      </w:r>
      <w:r>
        <w:t>expressing</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and</w:t>
      </w:r>
      <w:r>
        <w:rPr>
          <w:spacing w:val="1"/>
        </w:rPr>
        <w:t xml:space="preserve"> </w:t>
      </w:r>
      <w:r>
        <w:t>an</w:t>
      </w:r>
      <w:r>
        <w:rPr>
          <w:spacing w:val="1"/>
        </w:rPr>
        <w:t xml:space="preserve"> </w:t>
      </w:r>
      <w:r>
        <w:t>implementation</w:t>
      </w:r>
      <w:r>
        <w:rPr>
          <w:spacing w:val="1"/>
        </w:rPr>
        <w:t xml:space="preserve"> </w:t>
      </w:r>
      <w:r>
        <w:t>for</w:t>
      </w:r>
      <w:r>
        <w:rPr>
          <w:spacing w:val="1"/>
        </w:rPr>
        <w:t xml:space="preserve"> </w:t>
      </w:r>
      <w:r>
        <w:t>executing</w:t>
      </w:r>
      <w:r>
        <w:rPr>
          <w:spacing w:val="1"/>
        </w:rPr>
        <w:t xml:space="preserve"> </w:t>
      </w:r>
      <w:r>
        <w:t>such</w:t>
      </w:r>
      <w:r>
        <w:rPr>
          <w:spacing w:val="1"/>
        </w:rPr>
        <w:t xml:space="preserve"> </w:t>
      </w:r>
      <w:r>
        <w:t>algorithms”. The model architecture consists of four convolutional layers. The convolutional</w:t>
      </w:r>
      <w:r>
        <w:rPr>
          <w:spacing w:val="1"/>
        </w:rPr>
        <w:t xml:space="preserve"> </w:t>
      </w:r>
      <w:r>
        <w:t>layer</w:t>
      </w:r>
      <w:r>
        <w:rPr>
          <w:spacing w:val="7"/>
        </w:rPr>
        <w:t xml:space="preserve"> </w:t>
      </w:r>
      <w:r>
        <w:t>is</w:t>
      </w:r>
      <w:r>
        <w:rPr>
          <w:spacing w:val="7"/>
        </w:rPr>
        <w:t xml:space="preserve"> </w:t>
      </w:r>
      <w:r>
        <w:t>a</w:t>
      </w:r>
      <w:r>
        <w:rPr>
          <w:spacing w:val="6"/>
        </w:rPr>
        <w:t xml:space="preserve"> </w:t>
      </w:r>
      <w:r>
        <w:t>core</w:t>
      </w:r>
      <w:r>
        <w:rPr>
          <w:spacing w:val="7"/>
        </w:rPr>
        <w:t xml:space="preserve"> </w:t>
      </w:r>
      <w:r>
        <w:t>layer</w:t>
      </w:r>
      <w:r>
        <w:rPr>
          <w:spacing w:val="7"/>
        </w:rPr>
        <w:t xml:space="preserve"> </w:t>
      </w:r>
      <w:r>
        <w:t>on</w:t>
      </w:r>
      <w:r>
        <w:rPr>
          <w:spacing w:val="7"/>
        </w:rPr>
        <w:t xml:space="preserve"> </w:t>
      </w:r>
      <w:r>
        <w:t>the</w:t>
      </w:r>
      <w:r>
        <w:rPr>
          <w:spacing w:val="7"/>
        </w:rPr>
        <w:t xml:space="preserve"> </w:t>
      </w:r>
      <w:r>
        <w:t>CNN,</w:t>
      </w:r>
      <w:r>
        <w:rPr>
          <w:spacing w:val="6"/>
        </w:rPr>
        <w:t xml:space="preserve"> </w:t>
      </w:r>
      <w:r>
        <w:t>and</w:t>
      </w:r>
      <w:r>
        <w:rPr>
          <w:spacing w:val="5"/>
        </w:rPr>
        <w:t xml:space="preserve"> </w:t>
      </w:r>
      <w:r>
        <w:t>it</w:t>
      </w:r>
      <w:r>
        <w:rPr>
          <w:spacing w:val="8"/>
        </w:rPr>
        <w:t xml:space="preserve"> </w:t>
      </w:r>
      <w:r>
        <w:t>is</w:t>
      </w:r>
      <w:r>
        <w:rPr>
          <w:spacing w:val="7"/>
        </w:rPr>
        <w:t xml:space="preserve"> </w:t>
      </w:r>
      <w:r>
        <w:t>the</w:t>
      </w:r>
      <w:r>
        <w:rPr>
          <w:spacing w:val="6"/>
        </w:rPr>
        <w:t xml:space="preserve"> </w:t>
      </w:r>
      <w:r>
        <w:t>reason</w:t>
      </w:r>
      <w:r>
        <w:rPr>
          <w:spacing w:val="8"/>
        </w:rPr>
        <w:t xml:space="preserve"> </w:t>
      </w:r>
      <w:r>
        <w:t>behind</w:t>
      </w:r>
      <w:r>
        <w:rPr>
          <w:spacing w:val="7"/>
        </w:rPr>
        <w:t xml:space="preserve"> </w:t>
      </w:r>
      <w:r>
        <w:t>the</w:t>
      </w:r>
      <w:r>
        <w:rPr>
          <w:spacing w:val="4"/>
        </w:rPr>
        <w:t xml:space="preserve"> </w:t>
      </w:r>
      <w:r>
        <w:t>CNN</w:t>
      </w:r>
      <w:r>
        <w:rPr>
          <w:spacing w:val="8"/>
        </w:rPr>
        <w:t xml:space="preserve"> </w:t>
      </w:r>
      <w:r>
        <w:t>name.</w:t>
      </w:r>
      <w:r>
        <w:rPr>
          <w:spacing w:val="6"/>
        </w:rPr>
        <w:t xml:space="preserve"> </w:t>
      </w:r>
      <w:r>
        <w:t>The</w:t>
      </w:r>
      <w:r>
        <w:rPr>
          <w:spacing w:val="6"/>
        </w:rPr>
        <w:t xml:space="preserve"> </w:t>
      </w:r>
      <w:r>
        <w:t>convolutional</w:t>
      </w:r>
    </w:p>
    <w:p w14:paraId="1CF1462D" w14:textId="77777777" w:rsidR="00FD21A6" w:rsidRDefault="00FD21A6">
      <w:pPr>
        <w:pStyle w:val="BodyText"/>
        <w:rPr>
          <w:sz w:val="20"/>
        </w:rPr>
      </w:pPr>
    </w:p>
    <w:p w14:paraId="6F1DEAE9" w14:textId="77777777" w:rsidR="00FD21A6" w:rsidRDefault="00FD21A6">
      <w:pPr>
        <w:pStyle w:val="BodyText"/>
        <w:rPr>
          <w:sz w:val="20"/>
        </w:rPr>
      </w:pPr>
    </w:p>
    <w:p w14:paraId="69C9E02F" w14:textId="77777777" w:rsidR="00FD21A6" w:rsidRDefault="00FD21A6">
      <w:pPr>
        <w:pStyle w:val="BodyText"/>
        <w:rPr>
          <w:sz w:val="20"/>
        </w:rPr>
      </w:pPr>
    </w:p>
    <w:p w14:paraId="00AA4884" w14:textId="77777777" w:rsidR="00FD21A6" w:rsidRDefault="00FD21A6">
      <w:pPr>
        <w:pStyle w:val="BodyText"/>
        <w:rPr>
          <w:sz w:val="20"/>
        </w:rPr>
      </w:pPr>
    </w:p>
    <w:p w14:paraId="1FAC9079" w14:textId="77777777" w:rsidR="00FD21A6" w:rsidRDefault="00FD21A6">
      <w:pPr>
        <w:pStyle w:val="BodyText"/>
        <w:spacing w:before="9"/>
        <w:rPr>
          <w:sz w:val="19"/>
        </w:rPr>
      </w:pPr>
    </w:p>
    <w:p w14:paraId="3A2F455B"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23</w:t>
      </w:r>
    </w:p>
    <w:p w14:paraId="42847968" w14:textId="77777777" w:rsidR="00FD21A6" w:rsidRDefault="00FD21A6">
      <w:pPr>
        <w:rPr>
          <w:rFonts w:ascii="Verdana"/>
          <w:sz w:val="20"/>
        </w:rPr>
        <w:sectPr w:rsidR="00FD21A6">
          <w:pgSz w:w="12240" w:h="15840"/>
          <w:pgMar w:top="1020" w:right="540" w:bottom="280" w:left="620" w:header="720" w:footer="720" w:gutter="0"/>
          <w:cols w:space="720"/>
        </w:sectPr>
      </w:pPr>
    </w:p>
    <w:p w14:paraId="6F32558F" w14:textId="77777777" w:rsidR="00FD21A6" w:rsidRDefault="0007664D">
      <w:pPr>
        <w:pStyle w:val="BodyText"/>
        <w:spacing w:before="60" w:line="360" w:lineRule="auto"/>
        <w:ind w:left="100" w:right="174"/>
        <w:jc w:val="both"/>
        <w:rPr>
          <w:sz w:val="20"/>
        </w:rPr>
      </w:pPr>
      <w:r>
        <w:lastRenderedPageBreak/>
        <w:pict w14:anchorId="5193066D">
          <v:group id="_x0000_s1097" style="position:absolute;left:0;text-align:left;margin-left:14.65pt;margin-top:19.15pt;width:580.55pt;height:751.55pt;z-index:-251653120;mso-position-horizontal-relative:page;mso-position-vertical-relative:page" coordorigin="294,383" coordsize="11611,15031">
            <v:rect id="_x0000_s1098" style="position:absolute;left:306;top:396;width:11586;height:15006" filled="f" strokecolor="#76716c" strokeweight="1.25pt"/>
            <v:rect id="_x0000_s1099" style="position:absolute;left:691;top:9265;width:1907;height:15" fillcolor="black" stroked="f"/>
            <v:shape id="_x0000_s1100" type="#_x0000_t75" style="position:absolute;left:2973;top:7968;width:6735;height:3960">
              <v:imagedata r:id="rId10" o:title=""/>
            </v:shape>
            <v:shape id="_x0000_s1101"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layer used to extract the feature map form the input image, then creating a new matrix with a</w:t>
      </w:r>
      <w:r w:rsidR="00572C67">
        <w:rPr>
          <w:spacing w:val="1"/>
        </w:rPr>
        <w:t xml:space="preserve"> </w:t>
      </w:r>
      <w:r w:rsidR="00572C67">
        <w:t>smaller size using filters. In the proposed model, the first layer uses a 7×7, which is the largest</w:t>
      </w:r>
      <w:r w:rsidR="00572C67">
        <w:rPr>
          <w:spacing w:val="1"/>
        </w:rPr>
        <w:t xml:space="preserve"> </w:t>
      </w:r>
      <w:r w:rsidR="00572C67">
        <w:t>filter size on the model to represent the general features from the input image. The second</w:t>
      </w:r>
      <w:r w:rsidR="00572C67">
        <w:rPr>
          <w:spacing w:val="1"/>
        </w:rPr>
        <w:t xml:space="preserve"> </w:t>
      </w:r>
      <w:r w:rsidR="00572C67">
        <w:t xml:space="preserve">convolutional layer uses a 5×5 filter, then in the last two layers,3×3 filter used. The </w:t>
      </w:r>
      <w:proofErr w:type="spellStart"/>
      <w:r w:rsidR="00572C67">
        <w:t>ReLu</w:t>
      </w:r>
      <w:proofErr w:type="spellEnd"/>
      <w:r w:rsidR="00572C67">
        <w:rPr>
          <w:spacing w:val="1"/>
        </w:rPr>
        <w:t xml:space="preserve"> </w:t>
      </w:r>
      <w:r w:rsidR="00572C67">
        <w:t>activation function was used after the matrix convoluted through all convolutional layers. The</w:t>
      </w:r>
      <w:r w:rsidR="00572C67">
        <w:rPr>
          <w:spacing w:val="1"/>
        </w:rPr>
        <w:t xml:space="preserve"> </w:t>
      </w:r>
      <w:r w:rsidR="00572C67">
        <w:t>pooling layer condenses the output matrix from the previous convolutional layer. Max pooling</w:t>
      </w:r>
      <w:r w:rsidR="00572C67">
        <w:rPr>
          <w:spacing w:val="1"/>
        </w:rPr>
        <w:t xml:space="preserve"> </w:t>
      </w:r>
      <w:r w:rsidR="00572C67">
        <w:t>function</w:t>
      </w:r>
      <w:r w:rsidR="00572C67">
        <w:rPr>
          <w:spacing w:val="-9"/>
        </w:rPr>
        <w:t xml:space="preserve"> </w:t>
      </w:r>
      <w:r w:rsidR="00572C67">
        <w:t>used</w:t>
      </w:r>
      <w:r w:rsidR="00572C67">
        <w:rPr>
          <w:spacing w:val="-9"/>
        </w:rPr>
        <w:t xml:space="preserve"> </w:t>
      </w:r>
      <w:r w:rsidR="00572C67">
        <w:t>at</w:t>
      </w:r>
      <w:r w:rsidR="00572C67">
        <w:rPr>
          <w:spacing w:val="-9"/>
        </w:rPr>
        <w:t xml:space="preserve"> </w:t>
      </w:r>
      <w:r w:rsidR="00572C67">
        <w:t>each</w:t>
      </w:r>
      <w:r w:rsidR="00572C67">
        <w:rPr>
          <w:spacing w:val="-9"/>
        </w:rPr>
        <w:t xml:space="preserve"> </w:t>
      </w:r>
      <w:r w:rsidR="00572C67">
        <w:t>pooling</w:t>
      </w:r>
      <w:r w:rsidR="00572C67">
        <w:rPr>
          <w:spacing w:val="-9"/>
        </w:rPr>
        <w:t xml:space="preserve"> </w:t>
      </w:r>
      <w:r w:rsidR="00572C67">
        <w:t>layer.</w:t>
      </w:r>
      <w:r w:rsidR="00572C67">
        <w:rPr>
          <w:spacing w:val="-10"/>
        </w:rPr>
        <w:t xml:space="preserve"> </w:t>
      </w:r>
      <w:r w:rsidR="00572C67">
        <w:t>The</w:t>
      </w:r>
      <w:r w:rsidR="00572C67">
        <w:rPr>
          <w:spacing w:val="-8"/>
        </w:rPr>
        <w:t xml:space="preserve"> </w:t>
      </w:r>
      <w:r w:rsidR="00572C67">
        <w:t>first</w:t>
      </w:r>
      <w:r w:rsidR="00572C67">
        <w:rPr>
          <w:spacing w:val="-9"/>
        </w:rPr>
        <w:t xml:space="preserve"> </w:t>
      </w:r>
      <w:r w:rsidR="00572C67">
        <w:t>pooling</w:t>
      </w:r>
      <w:r w:rsidR="00572C67">
        <w:rPr>
          <w:spacing w:val="-9"/>
        </w:rPr>
        <w:t xml:space="preserve"> </w:t>
      </w:r>
      <w:r w:rsidR="00572C67">
        <w:t>layer</w:t>
      </w:r>
      <w:r w:rsidR="00572C67">
        <w:rPr>
          <w:spacing w:val="-7"/>
        </w:rPr>
        <w:t xml:space="preserve"> </w:t>
      </w:r>
      <w:r w:rsidR="00572C67">
        <w:t>filter</w:t>
      </w:r>
      <w:r w:rsidR="00572C67">
        <w:rPr>
          <w:spacing w:val="-10"/>
        </w:rPr>
        <w:t xml:space="preserve"> </w:t>
      </w:r>
      <w:r w:rsidR="00572C67">
        <w:t>size</w:t>
      </w:r>
      <w:r w:rsidR="00572C67">
        <w:rPr>
          <w:spacing w:val="-8"/>
        </w:rPr>
        <w:t xml:space="preserve"> </w:t>
      </w:r>
      <w:r w:rsidR="00572C67">
        <w:t>is</w:t>
      </w:r>
      <w:r w:rsidR="00572C67">
        <w:rPr>
          <w:spacing w:val="-9"/>
        </w:rPr>
        <w:t xml:space="preserve"> </w:t>
      </w:r>
      <w:r w:rsidR="00572C67">
        <w:t>3×3,</w:t>
      </w:r>
      <w:r w:rsidR="00572C67">
        <w:rPr>
          <w:spacing w:val="-8"/>
        </w:rPr>
        <w:t xml:space="preserve"> </w:t>
      </w:r>
      <w:r w:rsidR="00572C67">
        <w:t>and</w:t>
      </w:r>
      <w:r w:rsidR="00572C67">
        <w:rPr>
          <w:spacing w:val="-9"/>
        </w:rPr>
        <w:t xml:space="preserve"> </w:t>
      </w:r>
      <w:r w:rsidR="00572C67">
        <w:t>the</w:t>
      </w:r>
      <w:r w:rsidR="00572C67">
        <w:rPr>
          <w:spacing w:val="-10"/>
        </w:rPr>
        <w:t xml:space="preserve"> </w:t>
      </w:r>
      <w:r w:rsidR="00572C67">
        <w:t>next</w:t>
      </w:r>
      <w:r w:rsidR="00572C67">
        <w:rPr>
          <w:spacing w:val="-9"/>
        </w:rPr>
        <w:t xml:space="preserve"> </w:t>
      </w:r>
      <w:r w:rsidR="00572C67">
        <w:t>pooling</w:t>
      </w:r>
      <w:r w:rsidR="00572C67">
        <w:rPr>
          <w:spacing w:val="-68"/>
        </w:rPr>
        <w:t xml:space="preserve"> </w:t>
      </w:r>
      <w:r w:rsidR="00572C67">
        <w:t>layers use 2×2 filters. The dropout function utilized in the model to avoid model overfitting.</w:t>
      </w:r>
      <w:r w:rsidR="00572C67">
        <w:rPr>
          <w:spacing w:val="1"/>
        </w:rPr>
        <w:t xml:space="preserve"> </w:t>
      </w:r>
      <w:r w:rsidR="00572C67">
        <w:t xml:space="preserve">Lastly, there is one fully connected layer with 128 neurons, activated using </w:t>
      </w:r>
      <w:proofErr w:type="spellStart"/>
      <w:r w:rsidR="00572C67">
        <w:t>ReLu</w:t>
      </w:r>
      <w:proofErr w:type="spellEnd"/>
      <w:r w:rsidR="00572C67">
        <w:t xml:space="preserve"> activation</w:t>
      </w:r>
      <w:r w:rsidR="00572C67">
        <w:rPr>
          <w:spacing w:val="1"/>
        </w:rPr>
        <w:t xml:space="preserve"> </w:t>
      </w:r>
      <w:r w:rsidR="00572C67">
        <w:t xml:space="preserve">function. Lastly, the output layer is activated using the </w:t>
      </w:r>
      <w:proofErr w:type="spellStart"/>
      <w:r w:rsidR="00572C67">
        <w:t>Softmax</w:t>
      </w:r>
      <w:proofErr w:type="spellEnd"/>
      <w:r w:rsidR="00572C67">
        <w:t xml:space="preserve"> function, which contains three</w:t>
      </w:r>
      <w:r w:rsidR="00572C67">
        <w:rPr>
          <w:spacing w:val="1"/>
        </w:rPr>
        <w:t xml:space="preserve"> </w:t>
      </w:r>
      <w:r w:rsidR="00572C67">
        <w:t xml:space="preserve">neurons. For design and implementation of the model architecture, TensorFlow and </w:t>
      </w:r>
      <w:proofErr w:type="spellStart"/>
      <w:r w:rsidR="00572C67">
        <w:t>Keras</w:t>
      </w:r>
      <w:proofErr w:type="spellEnd"/>
      <w:r w:rsidR="00572C67">
        <w:rPr>
          <w:spacing w:val="1"/>
        </w:rPr>
        <w:t xml:space="preserve"> </w:t>
      </w:r>
      <w:r w:rsidR="00572C67">
        <w:t>libraries were used, which based on python programing language. The model architecture was</w:t>
      </w:r>
      <w:r w:rsidR="00572C67">
        <w:rPr>
          <w:spacing w:val="1"/>
        </w:rPr>
        <w:t xml:space="preserve"> </w:t>
      </w:r>
      <w:r w:rsidR="00572C67">
        <w:t>implemented</w:t>
      </w:r>
      <w:r w:rsidR="00572C67">
        <w:rPr>
          <w:spacing w:val="1"/>
        </w:rPr>
        <w:t xml:space="preserve"> </w:t>
      </w:r>
      <w:r w:rsidR="00572C67">
        <w:t>on</w:t>
      </w:r>
      <w:r w:rsidR="00572C67">
        <w:rPr>
          <w:spacing w:val="1"/>
        </w:rPr>
        <w:t xml:space="preserve"> </w:t>
      </w:r>
      <w:r w:rsidR="00572C67">
        <w:t>the</w:t>
      </w:r>
      <w:r w:rsidR="00572C67">
        <w:rPr>
          <w:spacing w:val="1"/>
        </w:rPr>
        <w:t xml:space="preserve"> </w:t>
      </w:r>
      <w:r w:rsidR="00572C67">
        <w:t>cloud-based</w:t>
      </w:r>
      <w:r w:rsidR="00572C67">
        <w:rPr>
          <w:spacing w:val="1"/>
        </w:rPr>
        <w:t xml:space="preserve"> </w:t>
      </w:r>
      <w:r w:rsidR="00572C67">
        <w:t>kernel</w:t>
      </w:r>
      <w:r w:rsidR="00572C67">
        <w:rPr>
          <w:spacing w:val="1"/>
        </w:rPr>
        <w:t xml:space="preserve"> </w:t>
      </w:r>
      <w:r w:rsidR="00572C67">
        <w:t>to</w:t>
      </w:r>
      <w:r w:rsidR="00572C67">
        <w:rPr>
          <w:spacing w:val="1"/>
        </w:rPr>
        <w:t xml:space="preserve"> </w:t>
      </w:r>
      <w:r w:rsidR="00572C67">
        <w:t>achieve</w:t>
      </w:r>
      <w:r w:rsidR="00572C67">
        <w:rPr>
          <w:spacing w:val="1"/>
        </w:rPr>
        <w:t xml:space="preserve"> </w:t>
      </w:r>
      <w:r w:rsidR="00572C67">
        <w:t>high</w:t>
      </w:r>
      <w:r w:rsidR="00572C67">
        <w:rPr>
          <w:spacing w:val="1"/>
        </w:rPr>
        <w:t xml:space="preserve"> </w:t>
      </w:r>
      <w:r w:rsidR="00572C67">
        <w:t>computing</w:t>
      </w:r>
      <w:r w:rsidR="00572C67">
        <w:rPr>
          <w:spacing w:val="1"/>
        </w:rPr>
        <w:t xml:space="preserve"> </w:t>
      </w:r>
      <w:r w:rsidR="00572C67">
        <w:t>power</w:t>
      </w:r>
      <w:r w:rsidR="00572C67">
        <w:rPr>
          <w:spacing w:val="1"/>
        </w:rPr>
        <w:t xml:space="preserve"> </w:t>
      </w:r>
      <w:r w:rsidR="00572C67">
        <w:t>and</w:t>
      </w:r>
      <w:r w:rsidR="00572C67">
        <w:rPr>
          <w:spacing w:val="1"/>
        </w:rPr>
        <w:t xml:space="preserve"> </w:t>
      </w:r>
      <w:r w:rsidR="00572C67">
        <w:t>graphical</w:t>
      </w:r>
      <w:r w:rsidR="00572C67">
        <w:rPr>
          <w:spacing w:val="1"/>
        </w:rPr>
        <w:t xml:space="preserve"> </w:t>
      </w:r>
      <w:r w:rsidR="00572C67">
        <w:t>computing power</w:t>
      </w:r>
      <w:r w:rsidR="00572C67">
        <w:rPr>
          <w:sz w:val="20"/>
        </w:rPr>
        <w:t>.</w:t>
      </w:r>
    </w:p>
    <w:p w14:paraId="7909336D" w14:textId="77777777" w:rsidR="00FD21A6" w:rsidRDefault="00FD21A6">
      <w:pPr>
        <w:pStyle w:val="BodyText"/>
        <w:rPr>
          <w:sz w:val="20"/>
        </w:rPr>
      </w:pPr>
    </w:p>
    <w:p w14:paraId="7106CCC3" w14:textId="77777777" w:rsidR="00FD21A6" w:rsidRDefault="00FD21A6">
      <w:pPr>
        <w:pStyle w:val="BodyText"/>
        <w:rPr>
          <w:sz w:val="20"/>
        </w:rPr>
      </w:pPr>
    </w:p>
    <w:p w14:paraId="2CEA51E6" w14:textId="77777777" w:rsidR="00FD21A6" w:rsidRDefault="00FD21A6">
      <w:pPr>
        <w:pStyle w:val="BodyText"/>
        <w:rPr>
          <w:sz w:val="20"/>
        </w:rPr>
      </w:pPr>
    </w:p>
    <w:p w14:paraId="34549E2D" w14:textId="77777777" w:rsidR="00FD21A6" w:rsidRDefault="00FD21A6">
      <w:pPr>
        <w:pStyle w:val="BodyText"/>
        <w:rPr>
          <w:sz w:val="20"/>
        </w:rPr>
      </w:pPr>
    </w:p>
    <w:p w14:paraId="2D44F1FA" w14:textId="77777777" w:rsidR="00FD21A6" w:rsidRDefault="00FD21A6">
      <w:pPr>
        <w:pStyle w:val="BodyText"/>
        <w:rPr>
          <w:sz w:val="20"/>
        </w:rPr>
      </w:pPr>
    </w:p>
    <w:p w14:paraId="4903BE30" w14:textId="77777777" w:rsidR="00FD21A6" w:rsidRDefault="00FD21A6">
      <w:pPr>
        <w:pStyle w:val="BodyText"/>
        <w:rPr>
          <w:sz w:val="20"/>
        </w:rPr>
      </w:pPr>
    </w:p>
    <w:p w14:paraId="2FA42462" w14:textId="77777777" w:rsidR="00FD21A6" w:rsidRDefault="00FD21A6">
      <w:pPr>
        <w:pStyle w:val="BodyText"/>
        <w:rPr>
          <w:sz w:val="20"/>
        </w:rPr>
      </w:pPr>
    </w:p>
    <w:p w14:paraId="4714A17D" w14:textId="77777777" w:rsidR="00FD21A6" w:rsidRDefault="00FD21A6">
      <w:pPr>
        <w:pStyle w:val="BodyText"/>
        <w:rPr>
          <w:sz w:val="20"/>
        </w:rPr>
      </w:pPr>
    </w:p>
    <w:p w14:paraId="7D8402BC" w14:textId="77777777" w:rsidR="00FD21A6" w:rsidRDefault="00FD21A6">
      <w:pPr>
        <w:pStyle w:val="BodyText"/>
        <w:rPr>
          <w:sz w:val="20"/>
        </w:rPr>
      </w:pPr>
    </w:p>
    <w:p w14:paraId="4C69EDB1" w14:textId="77777777" w:rsidR="00FD21A6" w:rsidRDefault="00FD21A6">
      <w:pPr>
        <w:pStyle w:val="BodyText"/>
        <w:rPr>
          <w:sz w:val="20"/>
        </w:rPr>
      </w:pPr>
    </w:p>
    <w:p w14:paraId="16D081D6" w14:textId="77777777" w:rsidR="00FD21A6" w:rsidRDefault="00FD21A6">
      <w:pPr>
        <w:pStyle w:val="BodyText"/>
        <w:rPr>
          <w:sz w:val="20"/>
        </w:rPr>
      </w:pPr>
    </w:p>
    <w:p w14:paraId="58119CBF" w14:textId="77777777" w:rsidR="00FD21A6" w:rsidRDefault="00FD21A6">
      <w:pPr>
        <w:pStyle w:val="BodyText"/>
        <w:rPr>
          <w:sz w:val="20"/>
        </w:rPr>
      </w:pPr>
    </w:p>
    <w:p w14:paraId="36B73975" w14:textId="77777777" w:rsidR="00FD21A6" w:rsidRDefault="00FD21A6">
      <w:pPr>
        <w:pStyle w:val="BodyText"/>
        <w:rPr>
          <w:sz w:val="20"/>
        </w:rPr>
      </w:pPr>
    </w:p>
    <w:p w14:paraId="2E2410D3" w14:textId="77777777" w:rsidR="00FD21A6" w:rsidRDefault="00FD21A6">
      <w:pPr>
        <w:pStyle w:val="BodyText"/>
        <w:rPr>
          <w:sz w:val="20"/>
        </w:rPr>
      </w:pPr>
    </w:p>
    <w:p w14:paraId="38A647E5" w14:textId="77777777" w:rsidR="00FD21A6" w:rsidRDefault="00FD21A6">
      <w:pPr>
        <w:pStyle w:val="BodyText"/>
        <w:rPr>
          <w:sz w:val="20"/>
        </w:rPr>
      </w:pPr>
    </w:p>
    <w:p w14:paraId="5E20DC7A" w14:textId="77777777" w:rsidR="00FD21A6" w:rsidRDefault="00FD21A6">
      <w:pPr>
        <w:pStyle w:val="BodyText"/>
        <w:rPr>
          <w:sz w:val="20"/>
        </w:rPr>
      </w:pPr>
    </w:p>
    <w:p w14:paraId="2DB72EAE" w14:textId="77777777" w:rsidR="00FD21A6" w:rsidRDefault="00FD21A6">
      <w:pPr>
        <w:pStyle w:val="BodyText"/>
        <w:rPr>
          <w:sz w:val="20"/>
        </w:rPr>
      </w:pPr>
    </w:p>
    <w:p w14:paraId="67869470" w14:textId="77777777" w:rsidR="00FD21A6" w:rsidRDefault="00FD21A6">
      <w:pPr>
        <w:pStyle w:val="BodyText"/>
        <w:rPr>
          <w:sz w:val="20"/>
        </w:rPr>
      </w:pPr>
    </w:p>
    <w:p w14:paraId="30F9749D" w14:textId="77777777" w:rsidR="00FD21A6" w:rsidRDefault="00FD21A6">
      <w:pPr>
        <w:pStyle w:val="BodyText"/>
        <w:rPr>
          <w:sz w:val="20"/>
        </w:rPr>
      </w:pPr>
    </w:p>
    <w:p w14:paraId="6CFB8266" w14:textId="77777777" w:rsidR="00FD21A6" w:rsidRDefault="00FD21A6">
      <w:pPr>
        <w:pStyle w:val="BodyText"/>
        <w:spacing w:before="1"/>
        <w:rPr>
          <w:sz w:val="18"/>
        </w:rPr>
      </w:pPr>
    </w:p>
    <w:p w14:paraId="07C67B51" w14:textId="77777777" w:rsidR="00FD21A6" w:rsidRDefault="00572C67">
      <w:pPr>
        <w:pStyle w:val="BodyText"/>
        <w:spacing w:before="89"/>
        <w:ind w:left="2980"/>
      </w:pPr>
      <w:r>
        <w:t>Fig1-CNN</w:t>
      </w:r>
      <w:r>
        <w:rPr>
          <w:spacing w:val="-3"/>
        </w:rPr>
        <w:t xml:space="preserve"> </w:t>
      </w:r>
      <w:r>
        <w:t>MODEL</w:t>
      </w:r>
      <w:r>
        <w:rPr>
          <w:spacing w:val="-3"/>
        </w:rPr>
        <w:t xml:space="preserve"> </w:t>
      </w:r>
      <w:r>
        <w:t>ARCHITECTURE</w:t>
      </w:r>
    </w:p>
    <w:p w14:paraId="64759A6E" w14:textId="77777777" w:rsidR="00FD21A6" w:rsidRDefault="00FD21A6">
      <w:pPr>
        <w:pStyle w:val="BodyText"/>
        <w:rPr>
          <w:sz w:val="20"/>
        </w:rPr>
      </w:pPr>
    </w:p>
    <w:p w14:paraId="0EB25D28" w14:textId="77777777" w:rsidR="00FD21A6" w:rsidRDefault="00FD21A6">
      <w:pPr>
        <w:pStyle w:val="BodyText"/>
        <w:rPr>
          <w:sz w:val="20"/>
        </w:rPr>
      </w:pPr>
    </w:p>
    <w:p w14:paraId="6BAC9049" w14:textId="77777777" w:rsidR="00FD21A6" w:rsidRDefault="00FD21A6">
      <w:pPr>
        <w:pStyle w:val="BodyText"/>
        <w:rPr>
          <w:sz w:val="20"/>
        </w:rPr>
      </w:pPr>
    </w:p>
    <w:p w14:paraId="562828AB" w14:textId="77777777" w:rsidR="00FD21A6" w:rsidRDefault="00FD21A6">
      <w:pPr>
        <w:pStyle w:val="BodyText"/>
        <w:rPr>
          <w:sz w:val="20"/>
        </w:rPr>
      </w:pPr>
    </w:p>
    <w:p w14:paraId="5DAD148A" w14:textId="77777777" w:rsidR="00FD21A6" w:rsidRDefault="00FD21A6">
      <w:pPr>
        <w:pStyle w:val="BodyText"/>
        <w:rPr>
          <w:sz w:val="20"/>
        </w:rPr>
      </w:pPr>
    </w:p>
    <w:p w14:paraId="53F9EBF7" w14:textId="77777777" w:rsidR="00FD21A6" w:rsidRDefault="00FD21A6">
      <w:pPr>
        <w:pStyle w:val="BodyText"/>
        <w:rPr>
          <w:sz w:val="20"/>
        </w:rPr>
      </w:pPr>
    </w:p>
    <w:p w14:paraId="35DE49E8" w14:textId="77777777" w:rsidR="00FD21A6" w:rsidRDefault="00FD21A6">
      <w:pPr>
        <w:pStyle w:val="BodyText"/>
        <w:rPr>
          <w:sz w:val="20"/>
        </w:rPr>
      </w:pPr>
    </w:p>
    <w:p w14:paraId="2BC627B1" w14:textId="77777777" w:rsidR="00FD21A6" w:rsidRDefault="00FD21A6">
      <w:pPr>
        <w:pStyle w:val="BodyText"/>
        <w:spacing w:before="5"/>
        <w:rPr>
          <w:sz w:val="29"/>
        </w:rPr>
      </w:pPr>
    </w:p>
    <w:p w14:paraId="6BED860B"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24</w:t>
      </w:r>
    </w:p>
    <w:p w14:paraId="123C3E8C" w14:textId="77777777" w:rsidR="00FD21A6" w:rsidRDefault="00FD21A6">
      <w:pPr>
        <w:rPr>
          <w:rFonts w:ascii="Verdana"/>
          <w:sz w:val="20"/>
        </w:rPr>
        <w:sectPr w:rsidR="00FD21A6">
          <w:pgSz w:w="12240" w:h="15840"/>
          <w:pgMar w:top="1020" w:right="540" w:bottom="280" w:left="620" w:header="720" w:footer="720" w:gutter="0"/>
          <w:cols w:space="720"/>
        </w:sectPr>
      </w:pPr>
    </w:p>
    <w:p w14:paraId="2C383FBA" w14:textId="77777777" w:rsidR="00FD21A6" w:rsidRDefault="0007664D">
      <w:pPr>
        <w:pStyle w:val="BodyText"/>
        <w:rPr>
          <w:rFonts w:ascii="Verdana"/>
          <w:sz w:val="20"/>
        </w:rPr>
      </w:pPr>
      <w:r>
        <w:lastRenderedPageBreak/>
        <w:pict w14:anchorId="106A654F">
          <v:group id="_x0000_s1102" style="position:absolute;margin-left:14.65pt;margin-top:19.15pt;width:580.55pt;height:751.55pt;z-index:-251652096;mso-position-horizontal-relative:page;mso-position-vertical-relative:page" coordorigin="294,383" coordsize="11611,15031">
            <v:rect id="_x0000_s1103" style="position:absolute;left:306;top:396;width:11586;height:15006" filled="f" strokecolor="#76716c" strokeweight="1.25pt"/>
            <v:shape id="_x0000_s1104" type="#_x0000_t75" style="position:absolute;left:720;top:1080;width:10716;height:12600">
              <v:imagedata r:id="rId11" o:title=""/>
            </v:shape>
            <v:shape id="_x0000_s1105"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04F18543" w14:textId="77777777" w:rsidR="00FD21A6" w:rsidRDefault="00FD21A6">
      <w:pPr>
        <w:pStyle w:val="BodyText"/>
        <w:rPr>
          <w:rFonts w:ascii="Verdana"/>
          <w:sz w:val="20"/>
        </w:rPr>
      </w:pPr>
    </w:p>
    <w:p w14:paraId="409201C7" w14:textId="77777777" w:rsidR="00FD21A6" w:rsidRDefault="00FD21A6">
      <w:pPr>
        <w:pStyle w:val="BodyText"/>
        <w:rPr>
          <w:rFonts w:ascii="Verdana"/>
          <w:sz w:val="20"/>
        </w:rPr>
      </w:pPr>
    </w:p>
    <w:p w14:paraId="3C5B101A" w14:textId="77777777" w:rsidR="00FD21A6" w:rsidRDefault="00FD21A6">
      <w:pPr>
        <w:pStyle w:val="BodyText"/>
        <w:rPr>
          <w:rFonts w:ascii="Verdana"/>
          <w:sz w:val="20"/>
        </w:rPr>
      </w:pPr>
    </w:p>
    <w:p w14:paraId="0C858300" w14:textId="77777777" w:rsidR="00FD21A6" w:rsidRDefault="00FD21A6">
      <w:pPr>
        <w:pStyle w:val="BodyText"/>
        <w:rPr>
          <w:rFonts w:ascii="Verdana"/>
          <w:sz w:val="20"/>
        </w:rPr>
      </w:pPr>
    </w:p>
    <w:p w14:paraId="78FF4A66" w14:textId="77777777" w:rsidR="00FD21A6" w:rsidRDefault="00FD21A6">
      <w:pPr>
        <w:pStyle w:val="BodyText"/>
        <w:rPr>
          <w:rFonts w:ascii="Verdana"/>
          <w:sz w:val="20"/>
        </w:rPr>
      </w:pPr>
    </w:p>
    <w:p w14:paraId="74D61C1E" w14:textId="77777777" w:rsidR="00FD21A6" w:rsidRDefault="00FD21A6">
      <w:pPr>
        <w:pStyle w:val="BodyText"/>
        <w:rPr>
          <w:rFonts w:ascii="Verdana"/>
          <w:sz w:val="20"/>
        </w:rPr>
      </w:pPr>
    </w:p>
    <w:p w14:paraId="5501AED9" w14:textId="77777777" w:rsidR="00FD21A6" w:rsidRDefault="00FD21A6">
      <w:pPr>
        <w:pStyle w:val="BodyText"/>
        <w:rPr>
          <w:rFonts w:ascii="Verdana"/>
          <w:sz w:val="20"/>
        </w:rPr>
      </w:pPr>
    </w:p>
    <w:p w14:paraId="3C9D8FBA" w14:textId="77777777" w:rsidR="00FD21A6" w:rsidRDefault="00FD21A6">
      <w:pPr>
        <w:pStyle w:val="BodyText"/>
        <w:rPr>
          <w:rFonts w:ascii="Verdana"/>
          <w:sz w:val="20"/>
        </w:rPr>
      </w:pPr>
    </w:p>
    <w:p w14:paraId="039FA4B2" w14:textId="77777777" w:rsidR="00FD21A6" w:rsidRDefault="00FD21A6">
      <w:pPr>
        <w:pStyle w:val="BodyText"/>
        <w:rPr>
          <w:rFonts w:ascii="Verdana"/>
          <w:sz w:val="20"/>
        </w:rPr>
      </w:pPr>
    </w:p>
    <w:p w14:paraId="1E7DF724" w14:textId="77777777" w:rsidR="00FD21A6" w:rsidRDefault="00FD21A6">
      <w:pPr>
        <w:pStyle w:val="BodyText"/>
        <w:rPr>
          <w:rFonts w:ascii="Verdana"/>
          <w:sz w:val="20"/>
        </w:rPr>
      </w:pPr>
    </w:p>
    <w:p w14:paraId="617ED593" w14:textId="77777777" w:rsidR="00FD21A6" w:rsidRDefault="00FD21A6">
      <w:pPr>
        <w:pStyle w:val="BodyText"/>
        <w:rPr>
          <w:rFonts w:ascii="Verdana"/>
          <w:sz w:val="20"/>
        </w:rPr>
      </w:pPr>
    </w:p>
    <w:p w14:paraId="59D45CC4" w14:textId="77777777" w:rsidR="00FD21A6" w:rsidRDefault="00FD21A6">
      <w:pPr>
        <w:pStyle w:val="BodyText"/>
        <w:rPr>
          <w:rFonts w:ascii="Verdana"/>
          <w:sz w:val="20"/>
        </w:rPr>
      </w:pPr>
    </w:p>
    <w:p w14:paraId="42F7A86A" w14:textId="77777777" w:rsidR="00FD21A6" w:rsidRDefault="00FD21A6">
      <w:pPr>
        <w:pStyle w:val="BodyText"/>
        <w:rPr>
          <w:rFonts w:ascii="Verdana"/>
          <w:sz w:val="20"/>
        </w:rPr>
      </w:pPr>
    </w:p>
    <w:p w14:paraId="3204C2D9" w14:textId="77777777" w:rsidR="00FD21A6" w:rsidRDefault="00FD21A6">
      <w:pPr>
        <w:pStyle w:val="BodyText"/>
        <w:rPr>
          <w:rFonts w:ascii="Verdana"/>
          <w:sz w:val="20"/>
        </w:rPr>
      </w:pPr>
    </w:p>
    <w:p w14:paraId="7BB3DE96" w14:textId="77777777" w:rsidR="00FD21A6" w:rsidRDefault="00FD21A6">
      <w:pPr>
        <w:pStyle w:val="BodyText"/>
        <w:rPr>
          <w:rFonts w:ascii="Verdana"/>
          <w:sz w:val="20"/>
        </w:rPr>
      </w:pPr>
    </w:p>
    <w:p w14:paraId="3E6F25F1" w14:textId="77777777" w:rsidR="00FD21A6" w:rsidRDefault="00FD21A6">
      <w:pPr>
        <w:pStyle w:val="BodyText"/>
        <w:rPr>
          <w:rFonts w:ascii="Verdana"/>
          <w:sz w:val="20"/>
        </w:rPr>
      </w:pPr>
    </w:p>
    <w:p w14:paraId="490F555C" w14:textId="77777777" w:rsidR="00FD21A6" w:rsidRDefault="00FD21A6">
      <w:pPr>
        <w:pStyle w:val="BodyText"/>
        <w:rPr>
          <w:rFonts w:ascii="Verdana"/>
          <w:sz w:val="20"/>
        </w:rPr>
      </w:pPr>
    </w:p>
    <w:p w14:paraId="6C4A76D9" w14:textId="77777777" w:rsidR="00FD21A6" w:rsidRDefault="00FD21A6">
      <w:pPr>
        <w:pStyle w:val="BodyText"/>
        <w:rPr>
          <w:rFonts w:ascii="Verdana"/>
          <w:sz w:val="20"/>
        </w:rPr>
      </w:pPr>
    </w:p>
    <w:p w14:paraId="7FBE4728" w14:textId="77777777" w:rsidR="00FD21A6" w:rsidRDefault="00FD21A6">
      <w:pPr>
        <w:pStyle w:val="BodyText"/>
        <w:rPr>
          <w:rFonts w:ascii="Verdana"/>
          <w:sz w:val="20"/>
        </w:rPr>
      </w:pPr>
    </w:p>
    <w:p w14:paraId="41BCD220" w14:textId="77777777" w:rsidR="00FD21A6" w:rsidRDefault="00FD21A6">
      <w:pPr>
        <w:pStyle w:val="BodyText"/>
        <w:rPr>
          <w:rFonts w:ascii="Verdana"/>
          <w:sz w:val="20"/>
        </w:rPr>
      </w:pPr>
    </w:p>
    <w:p w14:paraId="03D5F490" w14:textId="77777777" w:rsidR="00FD21A6" w:rsidRDefault="00FD21A6">
      <w:pPr>
        <w:pStyle w:val="BodyText"/>
        <w:rPr>
          <w:rFonts w:ascii="Verdana"/>
          <w:sz w:val="20"/>
        </w:rPr>
      </w:pPr>
    </w:p>
    <w:p w14:paraId="4213F11C" w14:textId="77777777" w:rsidR="00FD21A6" w:rsidRDefault="00FD21A6">
      <w:pPr>
        <w:pStyle w:val="BodyText"/>
        <w:rPr>
          <w:rFonts w:ascii="Verdana"/>
          <w:sz w:val="20"/>
        </w:rPr>
      </w:pPr>
    </w:p>
    <w:p w14:paraId="12158CE0" w14:textId="77777777" w:rsidR="00FD21A6" w:rsidRDefault="00FD21A6">
      <w:pPr>
        <w:pStyle w:val="BodyText"/>
        <w:rPr>
          <w:rFonts w:ascii="Verdana"/>
          <w:sz w:val="20"/>
        </w:rPr>
      </w:pPr>
    </w:p>
    <w:p w14:paraId="5FCA2EB6" w14:textId="77777777" w:rsidR="00FD21A6" w:rsidRDefault="00FD21A6">
      <w:pPr>
        <w:pStyle w:val="BodyText"/>
        <w:rPr>
          <w:rFonts w:ascii="Verdana"/>
          <w:sz w:val="20"/>
        </w:rPr>
      </w:pPr>
    </w:p>
    <w:p w14:paraId="6A6EE4F1" w14:textId="77777777" w:rsidR="00FD21A6" w:rsidRDefault="00FD21A6">
      <w:pPr>
        <w:pStyle w:val="BodyText"/>
        <w:rPr>
          <w:rFonts w:ascii="Verdana"/>
          <w:sz w:val="20"/>
        </w:rPr>
      </w:pPr>
    </w:p>
    <w:p w14:paraId="3B51CFD0" w14:textId="77777777" w:rsidR="00FD21A6" w:rsidRDefault="00FD21A6">
      <w:pPr>
        <w:pStyle w:val="BodyText"/>
        <w:rPr>
          <w:rFonts w:ascii="Verdana"/>
          <w:sz w:val="20"/>
        </w:rPr>
      </w:pPr>
    </w:p>
    <w:p w14:paraId="4C9E255F" w14:textId="77777777" w:rsidR="00FD21A6" w:rsidRDefault="00FD21A6">
      <w:pPr>
        <w:pStyle w:val="BodyText"/>
        <w:rPr>
          <w:rFonts w:ascii="Verdana"/>
          <w:sz w:val="20"/>
        </w:rPr>
      </w:pPr>
    </w:p>
    <w:p w14:paraId="6A0C79F0" w14:textId="77777777" w:rsidR="00FD21A6" w:rsidRDefault="00FD21A6">
      <w:pPr>
        <w:pStyle w:val="BodyText"/>
        <w:rPr>
          <w:rFonts w:ascii="Verdana"/>
          <w:sz w:val="20"/>
        </w:rPr>
      </w:pPr>
    </w:p>
    <w:p w14:paraId="7BAED083" w14:textId="77777777" w:rsidR="00FD21A6" w:rsidRDefault="00FD21A6">
      <w:pPr>
        <w:pStyle w:val="BodyText"/>
        <w:rPr>
          <w:rFonts w:ascii="Verdana"/>
          <w:sz w:val="20"/>
        </w:rPr>
      </w:pPr>
    </w:p>
    <w:p w14:paraId="7C823A1B" w14:textId="77777777" w:rsidR="00FD21A6" w:rsidRDefault="00FD21A6">
      <w:pPr>
        <w:pStyle w:val="BodyText"/>
        <w:rPr>
          <w:rFonts w:ascii="Verdana"/>
          <w:sz w:val="20"/>
        </w:rPr>
      </w:pPr>
    </w:p>
    <w:p w14:paraId="2AFC1C37" w14:textId="77777777" w:rsidR="00FD21A6" w:rsidRDefault="00FD21A6">
      <w:pPr>
        <w:pStyle w:val="BodyText"/>
        <w:rPr>
          <w:rFonts w:ascii="Verdana"/>
          <w:sz w:val="20"/>
        </w:rPr>
      </w:pPr>
    </w:p>
    <w:p w14:paraId="24D32DF1" w14:textId="77777777" w:rsidR="00FD21A6" w:rsidRDefault="00FD21A6">
      <w:pPr>
        <w:pStyle w:val="BodyText"/>
        <w:rPr>
          <w:rFonts w:ascii="Verdana"/>
          <w:sz w:val="20"/>
        </w:rPr>
      </w:pPr>
    </w:p>
    <w:p w14:paraId="549646B9" w14:textId="77777777" w:rsidR="00FD21A6" w:rsidRDefault="00FD21A6">
      <w:pPr>
        <w:pStyle w:val="BodyText"/>
        <w:rPr>
          <w:rFonts w:ascii="Verdana"/>
          <w:sz w:val="20"/>
        </w:rPr>
      </w:pPr>
    </w:p>
    <w:p w14:paraId="24240EAF" w14:textId="77777777" w:rsidR="00FD21A6" w:rsidRDefault="00FD21A6">
      <w:pPr>
        <w:pStyle w:val="BodyText"/>
        <w:rPr>
          <w:rFonts w:ascii="Verdana"/>
          <w:sz w:val="20"/>
        </w:rPr>
      </w:pPr>
    </w:p>
    <w:p w14:paraId="1654237F" w14:textId="77777777" w:rsidR="00FD21A6" w:rsidRDefault="00FD21A6">
      <w:pPr>
        <w:pStyle w:val="BodyText"/>
        <w:rPr>
          <w:rFonts w:ascii="Verdana"/>
          <w:sz w:val="20"/>
        </w:rPr>
      </w:pPr>
    </w:p>
    <w:p w14:paraId="34E28366" w14:textId="77777777" w:rsidR="00FD21A6" w:rsidRDefault="00FD21A6">
      <w:pPr>
        <w:pStyle w:val="BodyText"/>
        <w:rPr>
          <w:rFonts w:ascii="Verdana"/>
          <w:sz w:val="20"/>
        </w:rPr>
      </w:pPr>
    </w:p>
    <w:p w14:paraId="70D7A5BC" w14:textId="77777777" w:rsidR="00FD21A6" w:rsidRDefault="00FD21A6">
      <w:pPr>
        <w:pStyle w:val="BodyText"/>
        <w:rPr>
          <w:rFonts w:ascii="Verdana"/>
          <w:sz w:val="20"/>
        </w:rPr>
      </w:pPr>
    </w:p>
    <w:p w14:paraId="1BFE1AA8" w14:textId="77777777" w:rsidR="00FD21A6" w:rsidRDefault="00FD21A6">
      <w:pPr>
        <w:pStyle w:val="BodyText"/>
        <w:rPr>
          <w:rFonts w:ascii="Verdana"/>
          <w:sz w:val="20"/>
        </w:rPr>
      </w:pPr>
    </w:p>
    <w:p w14:paraId="7E514E28" w14:textId="77777777" w:rsidR="00FD21A6" w:rsidRDefault="00FD21A6">
      <w:pPr>
        <w:pStyle w:val="BodyText"/>
        <w:rPr>
          <w:rFonts w:ascii="Verdana"/>
          <w:sz w:val="20"/>
        </w:rPr>
      </w:pPr>
    </w:p>
    <w:p w14:paraId="10305E67" w14:textId="77777777" w:rsidR="00FD21A6" w:rsidRDefault="00FD21A6">
      <w:pPr>
        <w:pStyle w:val="BodyText"/>
        <w:rPr>
          <w:rFonts w:ascii="Verdana"/>
          <w:sz w:val="20"/>
        </w:rPr>
      </w:pPr>
    </w:p>
    <w:p w14:paraId="2AA2514A" w14:textId="77777777" w:rsidR="00FD21A6" w:rsidRDefault="00FD21A6">
      <w:pPr>
        <w:pStyle w:val="BodyText"/>
        <w:rPr>
          <w:rFonts w:ascii="Verdana"/>
          <w:sz w:val="20"/>
        </w:rPr>
      </w:pPr>
    </w:p>
    <w:p w14:paraId="30153C61" w14:textId="77777777" w:rsidR="00FD21A6" w:rsidRDefault="00FD21A6">
      <w:pPr>
        <w:pStyle w:val="BodyText"/>
        <w:rPr>
          <w:rFonts w:ascii="Verdana"/>
          <w:sz w:val="20"/>
        </w:rPr>
      </w:pPr>
    </w:p>
    <w:p w14:paraId="39BA2D6E" w14:textId="77777777" w:rsidR="00FD21A6" w:rsidRDefault="00FD21A6">
      <w:pPr>
        <w:pStyle w:val="BodyText"/>
        <w:rPr>
          <w:rFonts w:ascii="Verdana"/>
          <w:sz w:val="20"/>
        </w:rPr>
      </w:pPr>
    </w:p>
    <w:p w14:paraId="366DA6C9" w14:textId="77777777" w:rsidR="00FD21A6" w:rsidRDefault="00FD21A6">
      <w:pPr>
        <w:pStyle w:val="BodyText"/>
        <w:rPr>
          <w:rFonts w:ascii="Verdana"/>
          <w:sz w:val="20"/>
        </w:rPr>
      </w:pPr>
    </w:p>
    <w:p w14:paraId="27A42DFC" w14:textId="77777777" w:rsidR="00FD21A6" w:rsidRDefault="00FD21A6">
      <w:pPr>
        <w:pStyle w:val="BodyText"/>
        <w:rPr>
          <w:rFonts w:ascii="Verdana"/>
          <w:sz w:val="20"/>
        </w:rPr>
      </w:pPr>
    </w:p>
    <w:p w14:paraId="6084E287" w14:textId="77777777" w:rsidR="00FD21A6" w:rsidRDefault="00FD21A6">
      <w:pPr>
        <w:pStyle w:val="BodyText"/>
        <w:rPr>
          <w:rFonts w:ascii="Verdana"/>
          <w:sz w:val="20"/>
        </w:rPr>
      </w:pPr>
    </w:p>
    <w:p w14:paraId="64F347E8" w14:textId="77777777" w:rsidR="00FD21A6" w:rsidRDefault="00FD21A6">
      <w:pPr>
        <w:pStyle w:val="BodyText"/>
        <w:rPr>
          <w:rFonts w:ascii="Verdana"/>
          <w:sz w:val="20"/>
        </w:rPr>
      </w:pPr>
    </w:p>
    <w:p w14:paraId="641A7A94" w14:textId="77777777" w:rsidR="00FD21A6" w:rsidRDefault="00FD21A6">
      <w:pPr>
        <w:pStyle w:val="BodyText"/>
        <w:rPr>
          <w:rFonts w:ascii="Verdana"/>
          <w:sz w:val="20"/>
        </w:rPr>
      </w:pPr>
    </w:p>
    <w:p w14:paraId="66DD5DCC" w14:textId="77777777" w:rsidR="00FD21A6" w:rsidRDefault="00FD21A6">
      <w:pPr>
        <w:pStyle w:val="BodyText"/>
        <w:rPr>
          <w:rFonts w:ascii="Verdana"/>
          <w:sz w:val="20"/>
        </w:rPr>
      </w:pPr>
    </w:p>
    <w:p w14:paraId="556459BD" w14:textId="77777777" w:rsidR="00FD21A6" w:rsidRDefault="00FD21A6">
      <w:pPr>
        <w:pStyle w:val="BodyText"/>
        <w:rPr>
          <w:rFonts w:ascii="Verdana"/>
          <w:sz w:val="20"/>
        </w:rPr>
      </w:pPr>
    </w:p>
    <w:p w14:paraId="05D38074" w14:textId="12E389B3" w:rsidR="00FD21A6" w:rsidRPr="00D31F4A" w:rsidRDefault="00D31F4A" w:rsidP="00D31F4A">
      <w:pPr>
        <w:pStyle w:val="BodyText"/>
        <w:jc w:val="center"/>
      </w:pPr>
      <w:r w:rsidRPr="00D31F4A">
        <w:t>Fig 2. Flow Diagram Of CNN</w:t>
      </w:r>
    </w:p>
    <w:p w14:paraId="1DF39EFC" w14:textId="77777777" w:rsidR="00FD21A6" w:rsidRDefault="00FD21A6">
      <w:pPr>
        <w:pStyle w:val="BodyText"/>
        <w:rPr>
          <w:rFonts w:ascii="Verdana"/>
          <w:sz w:val="20"/>
        </w:rPr>
      </w:pPr>
    </w:p>
    <w:p w14:paraId="2626EFE8" w14:textId="77777777" w:rsidR="00FD21A6" w:rsidRDefault="00FD21A6">
      <w:pPr>
        <w:pStyle w:val="BodyText"/>
        <w:rPr>
          <w:rFonts w:ascii="Verdana"/>
          <w:sz w:val="20"/>
        </w:rPr>
      </w:pPr>
    </w:p>
    <w:p w14:paraId="3ECE6043" w14:textId="77777777" w:rsidR="00FD21A6" w:rsidRDefault="00FD21A6">
      <w:pPr>
        <w:pStyle w:val="BodyText"/>
        <w:spacing w:before="9"/>
        <w:rPr>
          <w:rFonts w:ascii="Verdana"/>
          <w:sz w:val="20"/>
        </w:rPr>
      </w:pPr>
    </w:p>
    <w:p w14:paraId="0E4FC109" w14:textId="77777777" w:rsidR="00FD21A6" w:rsidRDefault="00572C67">
      <w:pPr>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25</w:t>
      </w:r>
    </w:p>
    <w:p w14:paraId="24AD2FD1" w14:textId="77777777" w:rsidR="00FD21A6" w:rsidRDefault="00FD21A6">
      <w:pPr>
        <w:rPr>
          <w:rFonts w:ascii="Verdana"/>
          <w:sz w:val="20"/>
        </w:rPr>
        <w:sectPr w:rsidR="00FD21A6">
          <w:pgSz w:w="12240" w:h="15840"/>
          <w:pgMar w:top="1500" w:right="540" w:bottom="280" w:left="620" w:header="720" w:footer="720" w:gutter="0"/>
          <w:cols w:space="720"/>
        </w:sectPr>
      </w:pPr>
    </w:p>
    <w:p w14:paraId="23102B96" w14:textId="77777777" w:rsidR="00FD21A6" w:rsidRDefault="0007664D">
      <w:pPr>
        <w:pStyle w:val="Heading1"/>
        <w:ind w:left="360"/>
      </w:pPr>
      <w:r>
        <w:lastRenderedPageBreak/>
        <w:pict w14:anchorId="5CBD35C7">
          <v:group id="_x0000_s1106" style="position:absolute;left:0;text-align:left;margin-left:14.65pt;margin-top:19.15pt;width:580.55pt;height:751.55pt;z-index:-251651072;mso-position-horizontal-relative:page;mso-position-vertical-relative:page" coordorigin="294,383" coordsize="11611,15031">
            <v:rect id="_x0000_s1107" style="position:absolute;left:306;top:396;width:11586;height:15006" filled="f" strokecolor="#76716c" strokeweight="1.25pt"/>
            <v:rect id="_x0000_s1108" style="position:absolute;left:691;top:4910;width:10860;height:11" fillcolor="#bbb8ac" stroked="f"/>
            <v:shape id="_x0000_s1109" type="#_x0000_t75" style="position:absolute;left:1440;top:8995;width:8971;height:1994">
              <v:imagedata r:id="rId12" o:title=""/>
            </v:shape>
            <v:shape id="_x0000_s1110"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CHAPTER</w:t>
      </w:r>
      <w:r w:rsidR="00572C67">
        <w:rPr>
          <w:spacing w:val="-5"/>
        </w:rPr>
        <w:t xml:space="preserve"> </w:t>
      </w:r>
      <w:r w:rsidR="00572C67">
        <w:t>4</w:t>
      </w:r>
      <w:r w:rsidR="00572C67">
        <w:rPr>
          <w:spacing w:val="-3"/>
        </w:rPr>
        <w:t xml:space="preserve"> </w:t>
      </w:r>
      <w:r w:rsidR="00572C67">
        <w:t>MODULES</w:t>
      </w:r>
    </w:p>
    <w:p w14:paraId="3E64D7FC" w14:textId="77777777" w:rsidR="00FD21A6" w:rsidRDefault="00572C67">
      <w:pPr>
        <w:pStyle w:val="ListParagraph"/>
        <w:numPr>
          <w:ilvl w:val="0"/>
          <w:numId w:val="6"/>
        </w:numPr>
        <w:tabs>
          <w:tab w:val="left" w:pos="821"/>
        </w:tabs>
        <w:spacing w:before="185"/>
        <w:rPr>
          <w:sz w:val="28"/>
        </w:rPr>
      </w:pPr>
      <w:r>
        <w:rPr>
          <w:sz w:val="28"/>
        </w:rPr>
        <w:t>Collecting</w:t>
      </w:r>
      <w:r>
        <w:rPr>
          <w:spacing w:val="-3"/>
          <w:sz w:val="28"/>
        </w:rPr>
        <w:t xml:space="preserve"> </w:t>
      </w:r>
      <w:r>
        <w:rPr>
          <w:sz w:val="28"/>
        </w:rPr>
        <w:t>and</w:t>
      </w:r>
      <w:r>
        <w:rPr>
          <w:spacing w:val="-7"/>
          <w:sz w:val="28"/>
        </w:rPr>
        <w:t xml:space="preserve"> </w:t>
      </w:r>
      <w:r>
        <w:rPr>
          <w:sz w:val="28"/>
        </w:rPr>
        <w:t>importing</w:t>
      </w:r>
      <w:r>
        <w:rPr>
          <w:spacing w:val="-7"/>
          <w:sz w:val="28"/>
        </w:rPr>
        <w:t xml:space="preserve"> </w:t>
      </w:r>
      <w:r>
        <w:rPr>
          <w:sz w:val="28"/>
        </w:rPr>
        <w:t>dataset</w:t>
      </w:r>
    </w:p>
    <w:p w14:paraId="3DBEA4C1" w14:textId="77777777" w:rsidR="00FD21A6" w:rsidRDefault="00572C67">
      <w:pPr>
        <w:pStyle w:val="ListParagraph"/>
        <w:numPr>
          <w:ilvl w:val="0"/>
          <w:numId w:val="6"/>
        </w:numPr>
        <w:tabs>
          <w:tab w:val="left" w:pos="821"/>
        </w:tabs>
        <w:spacing w:before="161"/>
        <w:rPr>
          <w:sz w:val="28"/>
        </w:rPr>
      </w:pPr>
      <w:r>
        <w:rPr>
          <w:sz w:val="28"/>
        </w:rPr>
        <w:t>Preparing</w:t>
      </w:r>
      <w:r>
        <w:rPr>
          <w:spacing w:val="-2"/>
          <w:sz w:val="28"/>
        </w:rPr>
        <w:t xml:space="preserve"> </w:t>
      </w:r>
      <w:r>
        <w:rPr>
          <w:sz w:val="28"/>
        </w:rPr>
        <w:t>and</w:t>
      </w:r>
      <w:r>
        <w:rPr>
          <w:spacing w:val="-2"/>
          <w:sz w:val="28"/>
        </w:rPr>
        <w:t xml:space="preserve"> </w:t>
      </w:r>
      <w:r>
        <w:rPr>
          <w:sz w:val="28"/>
        </w:rPr>
        <w:t>training</w:t>
      </w:r>
      <w:r>
        <w:rPr>
          <w:spacing w:val="-1"/>
          <w:sz w:val="28"/>
        </w:rPr>
        <w:t xml:space="preserve"> </w:t>
      </w:r>
      <w:r>
        <w:rPr>
          <w:sz w:val="28"/>
        </w:rPr>
        <w:t>data</w:t>
      </w:r>
    </w:p>
    <w:p w14:paraId="55C36185" w14:textId="77777777" w:rsidR="00FD21A6" w:rsidRDefault="00572C67">
      <w:pPr>
        <w:pStyle w:val="ListParagraph"/>
        <w:numPr>
          <w:ilvl w:val="0"/>
          <w:numId w:val="6"/>
        </w:numPr>
        <w:tabs>
          <w:tab w:val="left" w:pos="821"/>
        </w:tabs>
        <w:spacing w:before="160"/>
        <w:rPr>
          <w:sz w:val="28"/>
        </w:rPr>
      </w:pPr>
      <w:r>
        <w:rPr>
          <w:sz w:val="28"/>
        </w:rPr>
        <w:t>Data</w:t>
      </w:r>
      <w:r>
        <w:rPr>
          <w:spacing w:val="-5"/>
          <w:sz w:val="28"/>
        </w:rPr>
        <w:t xml:space="preserve"> </w:t>
      </w:r>
      <w:r>
        <w:rPr>
          <w:sz w:val="28"/>
        </w:rPr>
        <w:t>processing</w:t>
      </w:r>
    </w:p>
    <w:p w14:paraId="43810A40" w14:textId="77777777" w:rsidR="00FD21A6" w:rsidRDefault="00572C67">
      <w:pPr>
        <w:pStyle w:val="ListParagraph"/>
        <w:numPr>
          <w:ilvl w:val="0"/>
          <w:numId w:val="6"/>
        </w:numPr>
        <w:tabs>
          <w:tab w:val="left" w:pos="821"/>
        </w:tabs>
        <w:spacing w:before="163"/>
        <w:rPr>
          <w:sz w:val="28"/>
        </w:rPr>
      </w:pPr>
      <w:r>
        <w:rPr>
          <w:sz w:val="28"/>
        </w:rPr>
        <w:t>Model</w:t>
      </w:r>
      <w:r>
        <w:rPr>
          <w:spacing w:val="-6"/>
          <w:sz w:val="28"/>
        </w:rPr>
        <w:t xml:space="preserve"> </w:t>
      </w:r>
      <w:r>
        <w:rPr>
          <w:sz w:val="28"/>
        </w:rPr>
        <w:t>preparation</w:t>
      </w:r>
    </w:p>
    <w:p w14:paraId="48731869" w14:textId="77777777" w:rsidR="00FD21A6" w:rsidRDefault="00572C67">
      <w:pPr>
        <w:pStyle w:val="ListParagraph"/>
        <w:numPr>
          <w:ilvl w:val="0"/>
          <w:numId w:val="6"/>
        </w:numPr>
        <w:tabs>
          <w:tab w:val="left" w:pos="821"/>
        </w:tabs>
        <w:spacing w:before="163"/>
        <w:rPr>
          <w:sz w:val="28"/>
        </w:rPr>
      </w:pPr>
      <w:r>
        <w:rPr>
          <w:sz w:val="28"/>
        </w:rPr>
        <w:t>Making</w:t>
      </w:r>
      <w:r>
        <w:rPr>
          <w:spacing w:val="-2"/>
          <w:sz w:val="28"/>
        </w:rPr>
        <w:t xml:space="preserve"> </w:t>
      </w:r>
      <w:r>
        <w:rPr>
          <w:sz w:val="28"/>
        </w:rPr>
        <w:t>the</w:t>
      </w:r>
      <w:r>
        <w:rPr>
          <w:spacing w:val="-5"/>
          <w:sz w:val="28"/>
        </w:rPr>
        <w:t xml:space="preserve"> </w:t>
      </w:r>
      <w:r>
        <w:rPr>
          <w:sz w:val="28"/>
        </w:rPr>
        <w:t>prediction</w:t>
      </w:r>
      <w:r>
        <w:rPr>
          <w:spacing w:val="-1"/>
          <w:sz w:val="28"/>
        </w:rPr>
        <w:t xml:space="preserve"> </w:t>
      </w:r>
      <w:r>
        <w:rPr>
          <w:sz w:val="28"/>
        </w:rPr>
        <w:t>on</w:t>
      </w:r>
      <w:r>
        <w:rPr>
          <w:spacing w:val="-1"/>
          <w:sz w:val="28"/>
        </w:rPr>
        <w:t xml:space="preserve"> </w:t>
      </w:r>
      <w:r>
        <w:rPr>
          <w:sz w:val="28"/>
        </w:rPr>
        <w:t>a</w:t>
      </w:r>
      <w:r>
        <w:rPr>
          <w:spacing w:val="-4"/>
          <w:sz w:val="28"/>
        </w:rPr>
        <w:t xml:space="preserve"> </w:t>
      </w:r>
      <w:r>
        <w:rPr>
          <w:sz w:val="28"/>
        </w:rPr>
        <w:t>single</w:t>
      </w:r>
      <w:r>
        <w:rPr>
          <w:spacing w:val="-2"/>
          <w:sz w:val="28"/>
        </w:rPr>
        <w:t xml:space="preserve"> </w:t>
      </w:r>
      <w:r>
        <w:rPr>
          <w:sz w:val="28"/>
        </w:rPr>
        <w:t>image</w:t>
      </w:r>
    </w:p>
    <w:p w14:paraId="027C41D9" w14:textId="77777777" w:rsidR="00FD21A6" w:rsidRDefault="00FD21A6">
      <w:pPr>
        <w:pStyle w:val="BodyText"/>
        <w:rPr>
          <w:sz w:val="30"/>
        </w:rPr>
      </w:pPr>
    </w:p>
    <w:p w14:paraId="73F6E32B" w14:textId="77777777" w:rsidR="00FD21A6" w:rsidRDefault="00572C67">
      <w:pPr>
        <w:pStyle w:val="BodyText"/>
        <w:spacing w:before="173"/>
        <w:ind w:left="100"/>
      </w:pPr>
      <w:r>
        <w:t>COLLECTING</w:t>
      </w:r>
      <w:r>
        <w:rPr>
          <w:spacing w:val="-3"/>
        </w:rPr>
        <w:t xml:space="preserve"> </w:t>
      </w:r>
      <w:r>
        <w:t>AND</w:t>
      </w:r>
      <w:r>
        <w:rPr>
          <w:spacing w:val="-5"/>
        </w:rPr>
        <w:t xml:space="preserve"> </w:t>
      </w:r>
      <w:r>
        <w:t>IMPORTING</w:t>
      </w:r>
      <w:r>
        <w:rPr>
          <w:spacing w:val="-3"/>
        </w:rPr>
        <w:t xml:space="preserve"> </w:t>
      </w:r>
      <w:r>
        <w:t>DATA</w:t>
      </w:r>
    </w:p>
    <w:p w14:paraId="6175D172" w14:textId="77777777" w:rsidR="00FD21A6" w:rsidRDefault="00FD21A6">
      <w:pPr>
        <w:pStyle w:val="BodyText"/>
        <w:spacing w:before="10"/>
        <w:rPr>
          <w:sz w:val="29"/>
        </w:rPr>
      </w:pPr>
    </w:p>
    <w:p w14:paraId="7FF0F7AC" w14:textId="77777777" w:rsidR="00FD21A6" w:rsidRDefault="00572C67">
      <w:pPr>
        <w:pStyle w:val="BodyText"/>
        <w:spacing w:before="89" w:line="362" w:lineRule="auto"/>
        <w:ind w:left="100" w:right="188"/>
        <w:jc w:val="both"/>
      </w:pPr>
      <w:r>
        <w:t>Dataset contains 3,642 images and 3 csv files containing the train and test images with affected</w:t>
      </w:r>
      <w:r>
        <w:rPr>
          <w:spacing w:val="1"/>
        </w:rPr>
        <w:t xml:space="preserve"> </w:t>
      </w:r>
      <w:r>
        <w:t>disease</w:t>
      </w:r>
      <w:r>
        <w:rPr>
          <w:spacing w:val="-4"/>
        </w:rPr>
        <w:t xml:space="preserve"> </w:t>
      </w:r>
      <w:r>
        <w:t>with</w:t>
      </w:r>
      <w:r>
        <w:rPr>
          <w:spacing w:val="-3"/>
        </w:rPr>
        <w:t xml:space="preserve"> </w:t>
      </w:r>
      <w:r>
        <w:t>the value of 0 and</w:t>
      </w:r>
      <w:r>
        <w:rPr>
          <w:spacing w:val="1"/>
        </w:rPr>
        <w:t xml:space="preserve"> </w:t>
      </w:r>
      <w:r>
        <w:t>1</w:t>
      </w:r>
      <w:r>
        <w:rPr>
          <w:spacing w:val="-3"/>
        </w:rPr>
        <w:t xml:space="preserve"> </w:t>
      </w:r>
      <w:r>
        <w:t>in</w:t>
      </w:r>
      <w:r>
        <w:rPr>
          <w:spacing w:val="-3"/>
        </w:rPr>
        <w:t xml:space="preserve"> </w:t>
      </w:r>
      <w:r>
        <w:t>train.csv</w:t>
      </w:r>
      <w:r>
        <w:rPr>
          <w:spacing w:val="1"/>
        </w:rPr>
        <w:t xml:space="preserve"> </w:t>
      </w:r>
      <w:r>
        <w:t>file.</w:t>
      </w:r>
    </w:p>
    <w:p w14:paraId="5A5A8BF3" w14:textId="77777777" w:rsidR="00FD21A6" w:rsidRDefault="00FD21A6">
      <w:pPr>
        <w:pStyle w:val="BodyText"/>
        <w:spacing w:before="3"/>
        <w:rPr>
          <w:sz w:val="27"/>
        </w:rPr>
      </w:pPr>
    </w:p>
    <w:p w14:paraId="5EB7DCE4" w14:textId="77777777" w:rsidR="00FD21A6" w:rsidRDefault="00572C67">
      <w:pPr>
        <w:pStyle w:val="BodyText"/>
        <w:spacing w:line="360" w:lineRule="auto"/>
        <w:ind w:left="100" w:right="187"/>
        <w:jc w:val="both"/>
      </w:pPr>
      <w:r>
        <w:t xml:space="preserve">This dataset </w:t>
      </w:r>
      <w:proofErr w:type="gramStart"/>
      <w:r>
        <w:t>have</w:t>
      </w:r>
      <w:proofErr w:type="gramEnd"/>
      <w:r>
        <w:t xml:space="preserve"> been collected from Kaggle platform. Here with importing the PIL, OpenCV,</w:t>
      </w:r>
      <w:r>
        <w:rPr>
          <w:spacing w:val="1"/>
        </w:rPr>
        <w:t xml:space="preserve"> </w:t>
      </w:r>
      <w:r>
        <w:t>TQDM and NATSOR, we have declared the train variable with train.csv file, test variable with</w:t>
      </w:r>
      <w:r>
        <w:rPr>
          <w:spacing w:val="1"/>
        </w:rPr>
        <w:t xml:space="preserve"> </w:t>
      </w:r>
      <w:r>
        <w:t>test.csv and</w:t>
      </w:r>
      <w:r>
        <w:rPr>
          <w:spacing w:val="1"/>
        </w:rPr>
        <w:t xml:space="preserve"> </w:t>
      </w:r>
      <w:r>
        <w:t>DIR with</w:t>
      </w:r>
      <w:r>
        <w:rPr>
          <w:spacing w:val="-1"/>
        </w:rPr>
        <w:t xml:space="preserve"> </w:t>
      </w:r>
      <w:r>
        <w:t>image</w:t>
      </w:r>
      <w:r>
        <w:rPr>
          <w:spacing w:val="-1"/>
        </w:rPr>
        <w:t xml:space="preserve"> </w:t>
      </w:r>
      <w:r>
        <w:t>local</w:t>
      </w:r>
      <w:r>
        <w:rPr>
          <w:spacing w:val="1"/>
        </w:rPr>
        <w:t xml:space="preserve"> </w:t>
      </w:r>
      <w:r>
        <w:t>directory</w:t>
      </w:r>
      <w:r>
        <w:rPr>
          <w:spacing w:val="-1"/>
        </w:rPr>
        <w:t xml:space="preserve"> </w:t>
      </w:r>
      <w:r>
        <w:t>path.</w:t>
      </w:r>
    </w:p>
    <w:p w14:paraId="4EA1FB15" w14:textId="77777777" w:rsidR="00FD21A6" w:rsidRDefault="00FD21A6">
      <w:pPr>
        <w:pStyle w:val="BodyText"/>
        <w:spacing w:before="9"/>
        <w:rPr>
          <w:sz w:val="27"/>
        </w:rPr>
      </w:pPr>
    </w:p>
    <w:p w14:paraId="372A2FD1" w14:textId="77777777" w:rsidR="00FD21A6" w:rsidRDefault="00572C67">
      <w:pPr>
        <w:pStyle w:val="Heading2"/>
        <w:ind w:left="100"/>
      </w:pPr>
      <w:r>
        <w:t>IMAGES</w:t>
      </w:r>
    </w:p>
    <w:p w14:paraId="687940F0" w14:textId="77777777" w:rsidR="00FD21A6" w:rsidRDefault="00FD21A6">
      <w:pPr>
        <w:pStyle w:val="BodyText"/>
        <w:rPr>
          <w:sz w:val="20"/>
        </w:rPr>
      </w:pPr>
    </w:p>
    <w:p w14:paraId="0EBD1321" w14:textId="77777777" w:rsidR="00FD21A6" w:rsidRDefault="00FD21A6">
      <w:pPr>
        <w:pStyle w:val="BodyText"/>
        <w:rPr>
          <w:sz w:val="20"/>
        </w:rPr>
      </w:pPr>
    </w:p>
    <w:p w14:paraId="06938799" w14:textId="77777777" w:rsidR="00FD21A6" w:rsidRDefault="00FD21A6">
      <w:pPr>
        <w:pStyle w:val="BodyText"/>
        <w:rPr>
          <w:sz w:val="20"/>
        </w:rPr>
      </w:pPr>
    </w:p>
    <w:p w14:paraId="64C5AB4E" w14:textId="77777777" w:rsidR="00FD21A6" w:rsidRDefault="00FD21A6">
      <w:pPr>
        <w:pStyle w:val="BodyText"/>
        <w:rPr>
          <w:sz w:val="20"/>
        </w:rPr>
      </w:pPr>
    </w:p>
    <w:p w14:paraId="0E49CE6B" w14:textId="77777777" w:rsidR="00FD21A6" w:rsidRDefault="00FD21A6">
      <w:pPr>
        <w:pStyle w:val="BodyText"/>
        <w:rPr>
          <w:sz w:val="20"/>
        </w:rPr>
      </w:pPr>
    </w:p>
    <w:p w14:paraId="408094BF" w14:textId="77777777" w:rsidR="00FD21A6" w:rsidRDefault="00FD21A6">
      <w:pPr>
        <w:pStyle w:val="BodyText"/>
        <w:rPr>
          <w:sz w:val="20"/>
        </w:rPr>
      </w:pPr>
    </w:p>
    <w:p w14:paraId="1FD72DDE" w14:textId="77777777" w:rsidR="00FD21A6" w:rsidRDefault="00FD21A6">
      <w:pPr>
        <w:pStyle w:val="BodyText"/>
        <w:rPr>
          <w:sz w:val="20"/>
        </w:rPr>
      </w:pPr>
    </w:p>
    <w:p w14:paraId="1D076642" w14:textId="77777777" w:rsidR="00FD21A6" w:rsidRDefault="00FD21A6">
      <w:pPr>
        <w:pStyle w:val="BodyText"/>
        <w:rPr>
          <w:sz w:val="20"/>
        </w:rPr>
      </w:pPr>
    </w:p>
    <w:p w14:paraId="3FEAA5D4" w14:textId="77777777" w:rsidR="00FD21A6" w:rsidRDefault="00FD21A6">
      <w:pPr>
        <w:pStyle w:val="BodyText"/>
        <w:rPr>
          <w:sz w:val="20"/>
        </w:rPr>
      </w:pPr>
    </w:p>
    <w:p w14:paraId="27E8842B" w14:textId="77777777" w:rsidR="00FD21A6" w:rsidRDefault="00FD21A6">
      <w:pPr>
        <w:pStyle w:val="BodyText"/>
        <w:rPr>
          <w:sz w:val="20"/>
        </w:rPr>
      </w:pPr>
    </w:p>
    <w:p w14:paraId="5CD73158" w14:textId="77777777" w:rsidR="00FD21A6" w:rsidRDefault="00FD21A6">
      <w:pPr>
        <w:pStyle w:val="BodyText"/>
        <w:rPr>
          <w:sz w:val="20"/>
        </w:rPr>
      </w:pPr>
    </w:p>
    <w:p w14:paraId="468CEC89" w14:textId="77777777" w:rsidR="00FD21A6" w:rsidRDefault="00FD21A6">
      <w:pPr>
        <w:pStyle w:val="BodyText"/>
        <w:rPr>
          <w:sz w:val="20"/>
        </w:rPr>
      </w:pPr>
    </w:p>
    <w:p w14:paraId="275B2F5E" w14:textId="77777777" w:rsidR="00FD21A6" w:rsidRDefault="00FD21A6">
      <w:pPr>
        <w:pStyle w:val="BodyText"/>
        <w:rPr>
          <w:sz w:val="20"/>
        </w:rPr>
      </w:pPr>
    </w:p>
    <w:p w14:paraId="7034FCB1" w14:textId="77777777" w:rsidR="00FD21A6" w:rsidRDefault="00FD21A6">
      <w:pPr>
        <w:pStyle w:val="BodyText"/>
        <w:rPr>
          <w:sz w:val="20"/>
        </w:rPr>
      </w:pPr>
    </w:p>
    <w:p w14:paraId="3BCF0072" w14:textId="77777777" w:rsidR="00FD21A6" w:rsidRDefault="00FD21A6">
      <w:pPr>
        <w:pStyle w:val="BodyText"/>
        <w:rPr>
          <w:sz w:val="20"/>
        </w:rPr>
      </w:pPr>
    </w:p>
    <w:p w14:paraId="0F50EFDB" w14:textId="77777777" w:rsidR="00FD21A6" w:rsidRDefault="00FD21A6">
      <w:pPr>
        <w:pStyle w:val="BodyText"/>
        <w:rPr>
          <w:sz w:val="20"/>
        </w:rPr>
      </w:pPr>
    </w:p>
    <w:p w14:paraId="2F0E6140" w14:textId="77777777" w:rsidR="00FD21A6" w:rsidRDefault="00FD21A6">
      <w:pPr>
        <w:pStyle w:val="BodyText"/>
        <w:rPr>
          <w:sz w:val="20"/>
        </w:rPr>
      </w:pPr>
    </w:p>
    <w:p w14:paraId="55B5B309" w14:textId="77777777" w:rsidR="00FD21A6" w:rsidRDefault="00FD21A6">
      <w:pPr>
        <w:pStyle w:val="BodyText"/>
        <w:rPr>
          <w:sz w:val="20"/>
        </w:rPr>
      </w:pPr>
    </w:p>
    <w:p w14:paraId="36A2317E" w14:textId="77777777" w:rsidR="00FD21A6" w:rsidRDefault="00FD21A6">
      <w:pPr>
        <w:pStyle w:val="BodyText"/>
        <w:rPr>
          <w:sz w:val="20"/>
        </w:rPr>
      </w:pPr>
    </w:p>
    <w:p w14:paraId="075184B8" w14:textId="77777777" w:rsidR="00FD21A6" w:rsidRDefault="00FD21A6">
      <w:pPr>
        <w:pStyle w:val="BodyText"/>
        <w:rPr>
          <w:sz w:val="20"/>
        </w:rPr>
      </w:pPr>
    </w:p>
    <w:p w14:paraId="5D5D476E" w14:textId="77777777" w:rsidR="00FD21A6" w:rsidRDefault="00FD21A6">
      <w:pPr>
        <w:pStyle w:val="BodyText"/>
        <w:rPr>
          <w:sz w:val="20"/>
        </w:rPr>
      </w:pPr>
    </w:p>
    <w:p w14:paraId="5E8A36D4" w14:textId="77777777" w:rsidR="00FD21A6" w:rsidRDefault="00FD21A6">
      <w:pPr>
        <w:pStyle w:val="BodyText"/>
        <w:rPr>
          <w:sz w:val="20"/>
        </w:rPr>
      </w:pPr>
    </w:p>
    <w:p w14:paraId="7766441F" w14:textId="77777777" w:rsidR="00FD21A6" w:rsidRDefault="00FD21A6">
      <w:pPr>
        <w:pStyle w:val="BodyText"/>
        <w:spacing w:before="8"/>
        <w:rPr>
          <w:sz w:val="18"/>
        </w:rPr>
      </w:pPr>
    </w:p>
    <w:p w14:paraId="295042B0" w14:textId="77777777" w:rsidR="00FD21A6" w:rsidRDefault="00572C67">
      <w:pPr>
        <w:spacing w:before="100"/>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26</w:t>
      </w:r>
    </w:p>
    <w:p w14:paraId="071B234C" w14:textId="77777777" w:rsidR="00FD21A6" w:rsidRDefault="00FD21A6">
      <w:pPr>
        <w:rPr>
          <w:rFonts w:ascii="Verdana"/>
          <w:sz w:val="20"/>
        </w:rPr>
        <w:sectPr w:rsidR="00FD21A6">
          <w:pgSz w:w="12240" w:h="15840"/>
          <w:pgMar w:top="1020" w:right="540" w:bottom="280" w:left="620" w:header="720" w:footer="720" w:gutter="0"/>
          <w:cols w:space="720"/>
        </w:sectPr>
      </w:pPr>
    </w:p>
    <w:p w14:paraId="3725C76B" w14:textId="77777777" w:rsidR="00FD21A6" w:rsidRDefault="0007664D">
      <w:pPr>
        <w:pStyle w:val="BodyText"/>
        <w:rPr>
          <w:rFonts w:ascii="Verdana"/>
          <w:sz w:val="20"/>
        </w:rPr>
      </w:pPr>
      <w:r>
        <w:lastRenderedPageBreak/>
        <w:pict w14:anchorId="61C50854">
          <v:group id="_x0000_s1111" style="position:absolute;margin-left:14.65pt;margin-top:19.15pt;width:580.55pt;height:751.55pt;z-index:-251650048;mso-position-horizontal-relative:page;mso-position-vertical-relative:page" coordorigin="294,383" coordsize="11611,15031">
            <v:rect id="_x0000_s1112" style="position:absolute;left:306;top:396;width:11586;height:15006" filled="f" strokecolor="#76716c" strokeweight="1.25pt"/>
            <v:rect id="_x0000_s1113" style="position:absolute;left:691;top:4783;width:10860;height:10" fillcolor="#bbb8ac" stroked="f"/>
            <v:shape id="_x0000_s1114" type="#_x0000_t75" style="position:absolute;left:1440;top:1080;width:8972;height:2005">
              <v:imagedata r:id="rId13" o:title=""/>
            </v:shape>
            <v:shape id="_x0000_s1115"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3F601F2D" w14:textId="77777777" w:rsidR="00FD21A6" w:rsidRDefault="00FD21A6">
      <w:pPr>
        <w:pStyle w:val="BodyText"/>
        <w:rPr>
          <w:rFonts w:ascii="Verdana"/>
          <w:sz w:val="20"/>
        </w:rPr>
      </w:pPr>
    </w:p>
    <w:p w14:paraId="6598C9E0" w14:textId="77777777" w:rsidR="00FD21A6" w:rsidRDefault="00FD21A6">
      <w:pPr>
        <w:pStyle w:val="BodyText"/>
        <w:rPr>
          <w:rFonts w:ascii="Verdana"/>
          <w:sz w:val="20"/>
        </w:rPr>
      </w:pPr>
    </w:p>
    <w:p w14:paraId="31858FFC" w14:textId="77777777" w:rsidR="00FD21A6" w:rsidRDefault="00FD21A6">
      <w:pPr>
        <w:pStyle w:val="BodyText"/>
        <w:rPr>
          <w:rFonts w:ascii="Verdana"/>
          <w:sz w:val="20"/>
        </w:rPr>
      </w:pPr>
    </w:p>
    <w:p w14:paraId="6BF188D1" w14:textId="77777777" w:rsidR="00FD21A6" w:rsidRDefault="00FD21A6">
      <w:pPr>
        <w:pStyle w:val="BodyText"/>
        <w:rPr>
          <w:rFonts w:ascii="Verdana"/>
          <w:sz w:val="20"/>
        </w:rPr>
      </w:pPr>
    </w:p>
    <w:p w14:paraId="2C1AA4B3" w14:textId="77777777" w:rsidR="00FD21A6" w:rsidRDefault="00FD21A6">
      <w:pPr>
        <w:pStyle w:val="BodyText"/>
        <w:rPr>
          <w:rFonts w:ascii="Verdana"/>
          <w:sz w:val="20"/>
        </w:rPr>
      </w:pPr>
    </w:p>
    <w:p w14:paraId="152D3ABA" w14:textId="77777777" w:rsidR="00FD21A6" w:rsidRDefault="00FD21A6">
      <w:pPr>
        <w:pStyle w:val="BodyText"/>
        <w:rPr>
          <w:rFonts w:ascii="Verdana"/>
          <w:sz w:val="20"/>
        </w:rPr>
      </w:pPr>
    </w:p>
    <w:p w14:paraId="0332A0EE" w14:textId="32CD0275" w:rsidR="00FD21A6" w:rsidRDefault="00572C67">
      <w:pPr>
        <w:pStyle w:val="Heading2"/>
        <w:spacing w:before="258"/>
        <w:ind w:left="341" w:right="440"/>
        <w:jc w:val="center"/>
      </w:pPr>
      <w:r>
        <w:t>Fig.</w:t>
      </w:r>
      <w:r w:rsidR="00013548">
        <w:t>3</w:t>
      </w:r>
      <w:r>
        <w:t>-Sample</w:t>
      </w:r>
      <w:r>
        <w:rPr>
          <w:spacing w:val="-4"/>
        </w:rPr>
        <w:t xml:space="preserve"> </w:t>
      </w:r>
      <w:r>
        <w:t>image</w:t>
      </w:r>
      <w:r>
        <w:rPr>
          <w:spacing w:val="-1"/>
        </w:rPr>
        <w:t xml:space="preserve"> </w:t>
      </w:r>
      <w:r>
        <w:t>of</w:t>
      </w:r>
      <w:r>
        <w:rPr>
          <w:spacing w:val="-3"/>
        </w:rPr>
        <w:t xml:space="preserve"> </w:t>
      </w:r>
      <w:r>
        <w:t>leaves</w:t>
      </w:r>
      <w:r>
        <w:rPr>
          <w:spacing w:val="-3"/>
        </w:rPr>
        <w:t xml:space="preserve"> </w:t>
      </w:r>
      <w:r>
        <w:t>in</w:t>
      </w:r>
      <w:r>
        <w:rPr>
          <w:spacing w:val="-1"/>
        </w:rPr>
        <w:t xml:space="preserve"> </w:t>
      </w:r>
      <w:r>
        <w:t>different</w:t>
      </w:r>
      <w:r>
        <w:rPr>
          <w:spacing w:val="-3"/>
        </w:rPr>
        <w:t xml:space="preserve"> </w:t>
      </w:r>
      <w:r>
        <w:t>condition</w:t>
      </w:r>
    </w:p>
    <w:p w14:paraId="48547625" w14:textId="77777777" w:rsidR="00FD21A6" w:rsidRDefault="00FD21A6">
      <w:pPr>
        <w:pStyle w:val="BodyText"/>
        <w:spacing w:before="6"/>
        <w:rPr>
          <w:sz w:val="39"/>
        </w:rPr>
      </w:pPr>
    </w:p>
    <w:p w14:paraId="6B453F4F" w14:textId="77777777" w:rsidR="00FD21A6" w:rsidRDefault="00572C67">
      <w:pPr>
        <w:pStyle w:val="BodyText"/>
        <w:ind w:left="100"/>
      </w:pPr>
      <w:r>
        <w:t>PREPARING</w:t>
      </w:r>
      <w:r>
        <w:rPr>
          <w:spacing w:val="-2"/>
        </w:rPr>
        <w:t xml:space="preserve"> </w:t>
      </w:r>
      <w:r>
        <w:t>AND</w:t>
      </w:r>
      <w:r>
        <w:rPr>
          <w:spacing w:val="-6"/>
        </w:rPr>
        <w:t xml:space="preserve"> </w:t>
      </w:r>
      <w:r>
        <w:t>TRAINING</w:t>
      </w:r>
      <w:r>
        <w:rPr>
          <w:spacing w:val="-6"/>
        </w:rPr>
        <w:t xml:space="preserve"> </w:t>
      </w:r>
      <w:r>
        <w:t>DATA</w:t>
      </w:r>
    </w:p>
    <w:p w14:paraId="5A9AB0AF" w14:textId="77777777" w:rsidR="00FD21A6" w:rsidRDefault="00FD21A6">
      <w:pPr>
        <w:pStyle w:val="BodyText"/>
        <w:spacing w:before="7"/>
        <w:rPr>
          <w:sz w:val="29"/>
        </w:rPr>
      </w:pPr>
    </w:p>
    <w:p w14:paraId="7B79147E" w14:textId="77777777" w:rsidR="00FD21A6" w:rsidRDefault="00572C67">
      <w:pPr>
        <w:pStyle w:val="BodyText"/>
        <w:spacing w:before="89" w:line="360" w:lineRule="auto"/>
        <w:ind w:left="100" w:right="179"/>
        <w:jc w:val="both"/>
      </w:pPr>
      <w:r>
        <w:t>In this module we are training the dataset or in other word we can say that we are preparing the</w:t>
      </w:r>
      <w:r>
        <w:rPr>
          <w:spacing w:val="1"/>
        </w:rPr>
        <w:t xml:space="preserve"> </w:t>
      </w:r>
      <w:r>
        <w:t>data in required manner to train our model. Here, firstly the collection of train images is labelled</w:t>
      </w:r>
      <w:r>
        <w:rPr>
          <w:spacing w:val="-67"/>
        </w:rPr>
        <w:t xml:space="preserve"> </w:t>
      </w:r>
      <w:r>
        <w:t>with the value with 1, 2, 3, and 4 for the healthy, multiple disease, scab and respectively using</w:t>
      </w:r>
      <w:r>
        <w:rPr>
          <w:spacing w:val="1"/>
        </w:rPr>
        <w:t xml:space="preserve"> </w:t>
      </w:r>
      <w:r>
        <w:t xml:space="preserve">the train.csv file. With the help of </w:t>
      </w:r>
      <w:proofErr w:type="spellStart"/>
      <w:r>
        <w:t>natsort</w:t>
      </w:r>
      <w:proofErr w:type="spellEnd"/>
      <w:r>
        <w:t xml:space="preserve"> library, we have sorted the train images as per their</w:t>
      </w:r>
      <w:r>
        <w:rPr>
          <w:spacing w:val="1"/>
        </w:rPr>
        <w:t xml:space="preserve"> </w:t>
      </w:r>
      <w:r>
        <w:t>name and number. After that the train images is divided into four different folders with their</w:t>
      </w:r>
      <w:r>
        <w:rPr>
          <w:spacing w:val="1"/>
        </w:rPr>
        <w:t xml:space="preserve"> </w:t>
      </w:r>
      <w:r>
        <w:t>characteristics or affected</w:t>
      </w:r>
      <w:r>
        <w:rPr>
          <w:spacing w:val="1"/>
        </w:rPr>
        <w:t xml:space="preserve"> </w:t>
      </w:r>
      <w:r>
        <w:t>disease.</w:t>
      </w:r>
      <w:r>
        <w:rPr>
          <w:lang w:val="en-IN" w:eastAsia="en-IN"/>
        </w:rPr>
        <w:t xml:space="preserve"> </w:t>
      </w:r>
    </w:p>
    <w:p w14:paraId="6F142DB1" w14:textId="77777777" w:rsidR="00FD21A6" w:rsidRDefault="00FD21A6">
      <w:pPr>
        <w:pStyle w:val="BodyText"/>
        <w:rPr>
          <w:sz w:val="20"/>
        </w:rPr>
      </w:pPr>
    </w:p>
    <w:p w14:paraId="7429CC52" w14:textId="77777777" w:rsidR="00FD21A6" w:rsidRDefault="00572C67">
      <w:pPr>
        <w:pStyle w:val="BodyText"/>
        <w:rPr>
          <w:sz w:val="20"/>
        </w:rPr>
      </w:pPr>
      <w:r>
        <w:rPr>
          <w:sz w:val="20"/>
        </w:rPr>
        <w:tab/>
      </w:r>
      <w:r>
        <w:rPr>
          <w:sz w:val="20"/>
        </w:rPr>
        <w:tab/>
      </w:r>
    </w:p>
    <w:p w14:paraId="02904AB9" w14:textId="77777777" w:rsidR="00FD21A6" w:rsidRDefault="00FD21A6">
      <w:pPr>
        <w:pStyle w:val="BodyText"/>
        <w:rPr>
          <w:sz w:val="20"/>
        </w:rPr>
      </w:pPr>
    </w:p>
    <w:p w14:paraId="748F4218" w14:textId="77777777" w:rsidR="00FD21A6" w:rsidRDefault="00572C67">
      <w:pPr>
        <w:pStyle w:val="BodyText"/>
        <w:ind w:left="1440" w:firstLine="720"/>
        <w:rPr>
          <w:sz w:val="20"/>
        </w:rPr>
      </w:pPr>
      <w:r>
        <w:rPr>
          <w:noProof/>
          <w:lang w:val="en-IN" w:eastAsia="en-IN"/>
        </w:rPr>
        <w:drawing>
          <wp:inline distT="0" distB="0" distL="0" distR="0" wp14:anchorId="5EDD7414" wp14:editId="70BAFCE1">
            <wp:extent cx="3835400" cy="248158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pic:cNvPicPr>
                  </pic:nvPicPr>
                  <pic:blipFill>
                    <a:blip r:embed="rId14"/>
                    <a:stretch>
                      <a:fillRect/>
                    </a:stretch>
                  </pic:blipFill>
                  <pic:spPr>
                    <a:xfrm>
                      <a:off x="0" y="0"/>
                      <a:ext cx="3844134" cy="2487380"/>
                    </a:xfrm>
                    <a:prstGeom prst="rect">
                      <a:avLst/>
                    </a:prstGeom>
                  </pic:spPr>
                </pic:pic>
              </a:graphicData>
            </a:graphic>
          </wp:inline>
        </w:drawing>
      </w:r>
    </w:p>
    <w:p w14:paraId="36E776FA" w14:textId="77777777" w:rsidR="00FD21A6" w:rsidRDefault="00FD21A6">
      <w:pPr>
        <w:pStyle w:val="BodyText"/>
        <w:rPr>
          <w:sz w:val="20"/>
        </w:rPr>
      </w:pPr>
    </w:p>
    <w:p w14:paraId="68CC20B8" w14:textId="106AF0E6" w:rsidR="00FD21A6" w:rsidRPr="00E62B73" w:rsidRDefault="00E62B73" w:rsidP="00E62B73">
      <w:pPr>
        <w:pStyle w:val="BodyText"/>
        <w:ind w:left="2160" w:firstLine="720"/>
      </w:pPr>
      <w:r w:rsidRPr="00E62B73">
        <w:rPr>
          <w:lang w:val="en-IN"/>
        </w:rPr>
        <w:t xml:space="preserve">Fig 4 </w:t>
      </w:r>
      <w:r w:rsidR="00572C67" w:rsidRPr="00E62B73">
        <w:rPr>
          <w:lang w:val="en-IN"/>
        </w:rPr>
        <w:t>Architecture diagram for the proposed system</w:t>
      </w:r>
    </w:p>
    <w:p w14:paraId="7A10331E" w14:textId="77777777" w:rsidR="00FD21A6" w:rsidRDefault="00FD21A6">
      <w:pPr>
        <w:pStyle w:val="BodyText"/>
        <w:rPr>
          <w:sz w:val="20"/>
        </w:rPr>
      </w:pPr>
    </w:p>
    <w:p w14:paraId="5A8604E7" w14:textId="77777777" w:rsidR="00FD21A6" w:rsidRDefault="00FD21A6">
      <w:pPr>
        <w:pStyle w:val="BodyText"/>
        <w:rPr>
          <w:sz w:val="20"/>
        </w:rPr>
      </w:pPr>
    </w:p>
    <w:p w14:paraId="6276E742" w14:textId="77777777" w:rsidR="00FD21A6" w:rsidRDefault="00FD21A6">
      <w:pPr>
        <w:pStyle w:val="BodyText"/>
        <w:rPr>
          <w:sz w:val="20"/>
        </w:rPr>
      </w:pPr>
    </w:p>
    <w:p w14:paraId="0692CAE9" w14:textId="77777777" w:rsidR="00FD21A6" w:rsidRDefault="00FD21A6">
      <w:pPr>
        <w:pStyle w:val="BodyText"/>
        <w:rPr>
          <w:sz w:val="20"/>
        </w:rPr>
      </w:pPr>
    </w:p>
    <w:p w14:paraId="487F10C1" w14:textId="77777777" w:rsidR="00FD21A6" w:rsidRDefault="00FD21A6">
      <w:pPr>
        <w:pStyle w:val="BodyText"/>
        <w:rPr>
          <w:sz w:val="20"/>
        </w:rPr>
      </w:pPr>
    </w:p>
    <w:p w14:paraId="4DB29A39" w14:textId="77777777" w:rsidR="00FD21A6" w:rsidRDefault="00FD21A6">
      <w:pPr>
        <w:pStyle w:val="BodyText"/>
        <w:rPr>
          <w:sz w:val="20"/>
        </w:rPr>
      </w:pPr>
    </w:p>
    <w:p w14:paraId="57D35BF1" w14:textId="77777777" w:rsidR="00FD21A6" w:rsidRDefault="00FD21A6">
      <w:pPr>
        <w:pStyle w:val="BodyText"/>
        <w:rPr>
          <w:sz w:val="20"/>
        </w:rPr>
      </w:pPr>
    </w:p>
    <w:p w14:paraId="627B0138" w14:textId="77777777" w:rsidR="00FD21A6" w:rsidRDefault="00FD21A6">
      <w:pPr>
        <w:pStyle w:val="BodyText"/>
        <w:rPr>
          <w:sz w:val="20"/>
        </w:rPr>
      </w:pPr>
    </w:p>
    <w:p w14:paraId="23EAA4ED" w14:textId="77777777" w:rsidR="00FD21A6" w:rsidRDefault="00FD21A6">
      <w:pPr>
        <w:pStyle w:val="BodyText"/>
        <w:rPr>
          <w:sz w:val="20"/>
        </w:rPr>
      </w:pPr>
    </w:p>
    <w:p w14:paraId="7BC5DAEE" w14:textId="77777777" w:rsidR="00FD21A6" w:rsidRDefault="00572C67">
      <w:pPr>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27</w:t>
      </w:r>
    </w:p>
    <w:p w14:paraId="706CDD8F" w14:textId="77777777" w:rsidR="00FD21A6" w:rsidRDefault="00FD21A6">
      <w:pPr>
        <w:rPr>
          <w:rFonts w:ascii="Verdana"/>
          <w:sz w:val="20"/>
        </w:rPr>
        <w:sectPr w:rsidR="00FD21A6">
          <w:pgSz w:w="12240" w:h="15840"/>
          <w:pgMar w:top="1500" w:right="540" w:bottom="280" w:left="620" w:header="720" w:footer="720" w:gutter="0"/>
          <w:cols w:space="720"/>
        </w:sectPr>
      </w:pPr>
    </w:p>
    <w:p w14:paraId="1B7CB5F5" w14:textId="77777777" w:rsidR="00FD21A6" w:rsidRDefault="0007664D">
      <w:pPr>
        <w:pStyle w:val="BodyText"/>
        <w:spacing w:before="60"/>
        <w:ind w:left="100"/>
      </w:pPr>
      <w:r>
        <w:lastRenderedPageBreak/>
        <w:pict w14:anchorId="508426DE">
          <v:group id="_x0000_s1116" style="position:absolute;left:0;text-align:left;margin-left:14.65pt;margin-top:19.15pt;width:580.55pt;height:751.55pt;z-index:-251649024;mso-position-horizontal-relative:page;mso-position-vertical-relative:page" coordorigin="294,383" coordsize="11611,15031">
            <v:rect id="_x0000_s1117" style="position:absolute;left:306;top:396;width:11586;height:15006" filled="f" strokecolor="#76716c" strokeweight="1.25pt"/>
            <v:shape id="_x0000_s1118" type="#_x0000_t75" style="position:absolute;left:3172;top:2103;width:5230;height:5522">
              <v:imagedata r:id="rId15" o:title=""/>
            </v:shape>
            <v:shape id="_x0000_s1119"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FLOWCHART</w:t>
      </w:r>
    </w:p>
    <w:p w14:paraId="1A5D26FD" w14:textId="77777777" w:rsidR="00FD21A6" w:rsidRDefault="00FD21A6">
      <w:pPr>
        <w:pStyle w:val="BodyText"/>
        <w:rPr>
          <w:sz w:val="30"/>
        </w:rPr>
      </w:pPr>
    </w:p>
    <w:p w14:paraId="02AD671E" w14:textId="77777777" w:rsidR="00FD21A6" w:rsidRDefault="00FD21A6">
      <w:pPr>
        <w:pStyle w:val="BodyText"/>
        <w:rPr>
          <w:sz w:val="30"/>
        </w:rPr>
      </w:pPr>
    </w:p>
    <w:p w14:paraId="5159AE02" w14:textId="77777777" w:rsidR="00FD21A6" w:rsidRDefault="00FD21A6">
      <w:pPr>
        <w:pStyle w:val="BodyText"/>
        <w:rPr>
          <w:sz w:val="30"/>
        </w:rPr>
      </w:pPr>
    </w:p>
    <w:p w14:paraId="787560D6" w14:textId="77777777" w:rsidR="00FD21A6" w:rsidRDefault="00FD21A6">
      <w:pPr>
        <w:pStyle w:val="BodyText"/>
        <w:rPr>
          <w:sz w:val="30"/>
        </w:rPr>
      </w:pPr>
    </w:p>
    <w:p w14:paraId="4A10E7FB" w14:textId="77777777" w:rsidR="00FD21A6" w:rsidRDefault="00FD21A6">
      <w:pPr>
        <w:pStyle w:val="BodyText"/>
        <w:rPr>
          <w:sz w:val="30"/>
        </w:rPr>
      </w:pPr>
    </w:p>
    <w:p w14:paraId="05A053F1" w14:textId="77777777" w:rsidR="00FD21A6" w:rsidRDefault="00FD21A6">
      <w:pPr>
        <w:pStyle w:val="BodyText"/>
        <w:rPr>
          <w:sz w:val="30"/>
        </w:rPr>
      </w:pPr>
    </w:p>
    <w:p w14:paraId="72C0EA29" w14:textId="77777777" w:rsidR="00FD21A6" w:rsidRDefault="00FD21A6">
      <w:pPr>
        <w:pStyle w:val="BodyText"/>
        <w:rPr>
          <w:sz w:val="30"/>
        </w:rPr>
      </w:pPr>
    </w:p>
    <w:p w14:paraId="6DE42E23" w14:textId="77777777" w:rsidR="00FD21A6" w:rsidRDefault="00FD21A6">
      <w:pPr>
        <w:pStyle w:val="BodyText"/>
        <w:rPr>
          <w:sz w:val="30"/>
        </w:rPr>
      </w:pPr>
    </w:p>
    <w:p w14:paraId="65CAEFAC" w14:textId="77777777" w:rsidR="00FD21A6" w:rsidRDefault="00FD21A6">
      <w:pPr>
        <w:pStyle w:val="BodyText"/>
        <w:rPr>
          <w:sz w:val="30"/>
        </w:rPr>
      </w:pPr>
    </w:p>
    <w:p w14:paraId="3559762C" w14:textId="77777777" w:rsidR="00FD21A6" w:rsidRDefault="00FD21A6">
      <w:pPr>
        <w:pStyle w:val="BodyText"/>
        <w:rPr>
          <w:sz w:val="30"/>
        </w:rPr>
      </w:pPr>
    </w:p>
    <w:p w14:paraId="441743E9" w14:textId="77777777" w:rsidR="00FD21A6" w:rsidRDefault="00FD21A6">
      <w:pPr>
        <w:pStyle w:val="BodyText"/>
        <w:rPr>
          <w:sz w:val="30"/>
        </w:rPr>
      </w:pPr>
    </w:p>
    <w:p w14:paraId="4B9517E3" w14:textId="77777777" w:rsidR="00FD21A6" w:rsidRDefault="00FD21A6">
      <w:pPr>
        <w:pStyle w:val="BodyText"/>
        <w:rPr>
          <w:sz w:val="30"/>
        </w:rPr>
      </w:pPr>
    </w:p>
    <w:p w14:paraId="31C23BED" w14:textId="77777777" w:rsidR="00FD21A6" w:rsidRDefault="00FD21A6">
      <w:pPr>
        <w:pStyle w:val="BodyText"/>
        <w:rPr>
          <w:sz w:val="30"/>
        </w:rPr>
      </w:pPr>
    </w:p>
    <w:p w14:paraId="0381D27C" w14:textId="77777777" w:rsidR="00FD21A6" w:rsidRDefault="00FD21A6">
      <w:pPr>
        <w:pStyle w:val="BodyText"/>
        <w:rPr>
          <w:sz w:val="30"/>
        </w:rPr>
      </w:pPr>
    </w:p>
    <w:p w14:paraId="26749B4B" w14:textId="77777777" w:rsidR="00FD21A6" w:rsidRDefault="00FD21A6">
      <w:pPr>
        <w:pStyle w:val="BodyText"/>
        <w:rPr>
          <w:sz w:val="30"/>
        </w:rPr>
      </w:pPr>
    </w:p>
    <w:p w14:paraId="62764138" w14:textId="77777777" w:rsidR="00FD21A6" w:rsidRDefault="00FD21A6">
      <w:pPr>
        <w:pStyle w:val="BodyText"/>
        <w:rPr>
          <w:sz w:val="30"/>
        </w:rPr>
      </w:pPr>
    </w:p>
    <w:p w14:paraId="6DB0EB4A" w14:textId="77777777" w:rsidR="00FD21A6" w:rsidRDefault="00FD21A6">
      <w:pPr>
        <w:pStyle w:val="BodyText"/>
        <w:rPr>
          <w:sz w:val="30"/>
        </w:rPr>
      </w:pPr>
    </w:p>
    <w:p w14:paraId="373F6FF1" w14:textId="77777777" w:rsidR="00FD21A6" w:rsidRDefault="00FD21A6">
      <w:pPr>
        <w:pStyle w:val="BodyText"/>
        <w:rPr>
          <w:sz w:val="30"/>
        </w:rPr>
      </w:pPr>
    </w:p>
    <w:p w14:paraId="17B64659" w14:textId="77777777" w:rsidR="00FD21A6" w:rsidRDefault="00572C67">
      <w:pPr>
        <w:spacing w:line="360" w:lineRule="auto"/>
        <w:jc w:val="center"/>
        <w:rPr>
          <w:sz w:val="30"/>
        </w:rPr>
      </w:pPr>
      <w:r>
        <w:rPr>
          <w:sz w:val="30"/>
        </w:rPr>
        <w:t xml:space="preserve">         </w:t>
      </w:r>
    </w:p>
    <w:p w14:paraId="46B576FC" w14:textId="78F4DE1E" w:rsidR="00FD21A6" w:rsidRDefault="00572C67">
      <w:pPr>
        <w:spacing w:line="360" w:lineRule="auto"/>
        <w:jc w:val="center"/>
        <w:rPr>
          <w:color w:val="0D0D0D"/>
          <w:sz w:val="18"/>
          <w:szCs w:val="18"/>
          <w:shd w:val="clear" w:color="auto" w:fill="FFFFFF"/>
        </w:rPr>
      </w:pPr>
      <w:r>
        <w:rPr>
          <w:sz w:val="18"/>
          <w:szCs w:val="18"/>
        </w:rPr>
        <w:t xml:space="preserve"> Fig. </w:t>
      </w:r>
      <w:r w:rsidR="001E3017">
        <w:rPr>
          <w:sz w:val="18"/>
          <w:szCs w:val="18"/>
        </w:rPr>
        <w:t>5</w:t>
      </w:r>
      <w:r>
        <w:rPr>
          <w:sz w:val="18"/>
          <w:szCs w:val="18"/>
        </w:rPr>
        <w:t xml:space="preserve"> -A </w:t>
      </w:r>
      <w:proofErr w:type="gramStart"/>
      <w:r>
        <w:rPr>
          <w:sz w:val="18"/>
          <w:szCs w:val="18"/>
        </w:rPr>
        <w:t>proposed  flowchart</w:t>
      </w:r>
      <w:proofErr w:type="gramEnd"/>
      <w:r>
        <w:rPr>
          <w:sz w:val="18"/>
          <w:szCs w:val="18"/>
        </w:rPr>
        <w:t xml:space="preserve"> for image processing</w:t>
      </w:r>
    </w:p>
    <w:p w14:paraId="3AA2734B" w14:textId="77777777" w:rsidR="00FD21A6" w:rsidRDefault="00FD21A6">
      <w:pPr>
        <w:pStyle w:val="BodyText"/>
        <w:rPr>
          <w:sz w:val="30"/>
        </w:rPr>
      </w:pPr>
    </w:p>
    <w:p w14:paraId="052DE49C" w14:textId="77777777" w:rsidR="00FD21A6" w:rsidRDefault="00FD21A6">
      <w:pPr>
        <w:pStyle w:val="BodyText"/>
        <w:rPr>
          <w:sz w:val="30"/>
        </w:rPr>
      </w:pPr>
    </w:p>
    <w:p w14:paraId="4CA7D86A" w14:textId="77777777" w:rsidR="00FD21A6" w:rsidRDefault="00572C67">
      <w:pPr>
        <w:pStyle w:val="BodyText"/>
      </w:pPr>
      <w:r>
        <w:t>DATA</w:t>
      </w:r>
      <w:r>
        <w:rPr>
          <w:spacing w:val="-3"/>
        </w:rPr>
        <w:t xml:space="preserve"> </w:t>
      </w:r>
      <w:r>
        <w:t>PREPROCESSING</w:t>
      </w:r>
    </w:p>
    <w:p w14:paraId="5E2626A2" w14:textId="77777777" w:rsidR="00FD21A6" w:rsidRDefault="00FD21A6">
      <w:pPr>
        <w:pStyle w:val="BodyText"/>
        <w:spacing w:before="5"/>
        <w:rPr>
          <w:sz w:val="41"/>
        </w:rPr>
      </w:pPr>
    </w:p>
    <w:p w14:paraId="78A503AB" w14:textId="77777777" w:rsidR="00FD21A6" w:rsidRDefault="00572C67">
      <w:pPr>
        <w:pStyle w:val="BodyText"/>
        <w:spacing w:before="1" w:line="362" w:lineRule="auto"/>
        <w:ind w:left="100" w:right="188"/>
        <w:jc w:val="both"/>
      </w:pPr>
      <w:r>
        <w:t xml:space="preserve">This step involves processing the test image </w:t>
      </w:r>
      <w:proofErr w:type="gramStart"/>
      <w:r>
        <w:t>in order to</w:t>
      </w:r>
      <w:proofErr w:type="gramEnd"/>
      <w:r>
        <w:t xml:space="preserve"> bring it to the size, </w:t>
      </w:r>
      <w:proofErr w:type="spellStart"/>
      <w:r>
        <w:t>colour</w:t>
      </w:r>
      <w:proofErr w:type="spellEnd"/>
      <w:r>
        <w:t xml:space="preserve"> and quality of</w:t>
      </w:r>
      <w:r>
        <w:rPr>
          <w:spacing w:val="-67"/>
        </w:rPr>
        <w:t xml:space="preserve"> </w:t>
      </w:r>
      <w:r>
        <w:t>the images comprising our dataset. This involves various stages through which the image goes.</w:t>
      </w:r>
      <w:r>
        <w:rPr>
          <w:spacing w:val="1"/>
        </w:rPr>
        <w:t xml:space="preserve"> </w:t>
      </w:r>
      <w:r>
        <w:t>These</w:t>
      </w:r>
      <w:r>
        <w:rPr>
          <w:spacing w:val="-4"/>
        </w:rPr>
        <w:t xml:space="preserve"> </w:t>
      </w:r>
      <w:r>
        <w:t>stages</w:t>
      </w:r>
      <w:r>
        <w:rPr>
          <w:spacing w:val="1"/>
        </w:rPr>
        <w:t xml:space="preserve"> </w:t>
      </w:r>
      <w:r>
        <w:t>are:</w:t>
      </w:r>
    </w:p>
    <w:p w14:paraId="6D8AA9C2" w14:textId="77777777" w:rsidR="00FD21A6" w:rsidRDefault="00FD21A6">
      <w:pPr>
        <w:pStyle w:val="BodyText"/>
        <w:spacing w:before="11"/>
        <w:rPr>
          <w:sz w:val="26"/>
        </w:rPr>
      </w:pPr>
    </w:p>
    <w:p w14:paraId="7B9F7461" w14:textId="77777777" w:rsidR="00FD21A6" w:rsidRDefault="00572C67">
      <w:pPr>
        <w:pStyle w:val="ListParagraph"/>
        <w:numPr>
          <w:ilvl w:val="1"/>
          <w:numId w:val="5"/>
        </w:numPr>
        <w:tabs>
          <w:tab w:val="left" w:pos="821"/>
        </w:tabs>
        <w:spacing w:line="360" w:lineRule="auto"/>
        <w:ind w:right="180"/>
        <w:jc w:val="both"/>
        <w:rPr>
          <w:sz w:val="28"/>
        </w:rPr>
      </w:pPr>
      <w:r>
        <w:rPr>
          <w:sz w:val="28"/>
        </w:rPr>
        <w:t>Image Resizing: The dimensions of the image are brought equal to the dimensions of the</w:t>
      </w:r>
      <w:r>
        <w:rPr>
          <w:spacing w:val="1"/>
          <w:sz w:val="28"/>
        </w:rPr>
        <w:t xml:space="preserve"> </w:t>
      </w:r>
      <w:r>
        <w:rPr>
          <w:sz w:val="28"/>
        </w:rPr>
        <w:t>training</w:t>
      </w:r>
      <w:r>
        <w:rPr>
          <w:spacing w:val="-15"/>
          <w:sz w:val="28"/>
        </w:rPr>
        <w:t xml:space="preserve"> </w:t>
      </w:r>
      <w:r>
        <w:rPr>
          <w:sz w:val="28"/>
        </w:rPr>
        <w:t>images</w:t>
      </w:r>
      <w:r>
        <w:rPr>
          <w:spacing w:val="-14"/>
          <w:sz w:val="28"/>
        </w:rPr>
        <w:t xml:space="preserve"> </w:t>
      </w:r>
      <w:r>
        <w:rPr>
          <w:sz w:val="28"/>
        </w:rPr>
        <w:t>by</w:t>
      </w:r>
      <w:r>
        <w:rPr>
          <w:spacing w:val="-14"/>
          <w:sz w:val="28"/>
        </w:rPr>
        <w:t xml:space="preserve"> </w:t>
      </w:r>
      <w:r>
        <w:rPr>
          <w:sz w:val="28"/>
        </w:rPr>
        <w:t>using</w:t>
      </w:r>
      <w:r>
        <w:rPr>
          <w:spacing w:val="-14"/>
          <w:sz w:val="28"/>
        </w:rPr>
        <w:t xml:space="preserve"> </w:t>
      </w:r>
      <w:r>
        <w:rPr>
          <w:sz w:val="28"/>
        </w:rPr>
        <w:t>the</w:t>
      </w:r>
      <w:r>
        <w:rPr>
          <w:spacing w:val="-13"/>
          <w:sz w:val="28"/>
        </w:rPr>
        <w:t xml:space="preserve"> </w:t>
      </w:r>
      <w:r>
        <w:rPr>
          <w:sz w:val="28"/>
        </w:rPr>
        <w:t>„</w:t>
      </w:r>
      <w:proofErr w:type="spellStart"/>
      <w:r>
        <w:rPr>
          <w:sz w:val="28"/>
        </w:rPr>
        <w:t>imresize</w:t>
      </w:r>
      <w:proofErr w:type="spellEnd"/>
      <w:r>
        <w:rPr>
          <w:spacing w:val="-12"/>
          <w:sz w:val="28"/>
        </w:rPr>
        <w:t xml:space="preserve"> </w:t>
      </w:r>
      <w:proofErr w:type="gramStart"/>
      <w:r>
        <w:rPr>
          <w:sz w:val="28"/>
        </w:rPr>
        <w:t>()‟</w:t>
      </w:r>
      <w:proofErr w:type="gramEnd"/>
      <w:r>
        <w:rPr>
          <w:spacing w:val="-15"/>
          <w:sz w:val="28"/>
        </w:rPr>
        <w:t xml:space="preserve"> </w:t>
      </w:r>
      <w:r>
        <w:rPr>
          <w:sz w:val="28"/>
        </w:rPr>
        <w:t>method</w:t>
      </w:r>
      <w:r>
        <w:rPr>
          <w:spacing w:val="-15"/>
          <w:sz w:val="28"/>
        </w:rPr>
        <w:t xml:space="preserve"> </w:t>
      </w:r>
      <w:r>
        <w:rPr>
          <w:sz w:val="28"/>
        </w:rPr>
        <w:t>in</w:t>
      </w:r>
      <w:r>
        <w:rPr>
          <w:spacing w:val="-14"/>
          <w:sz w:val="28"/>
        </w:rPr>
        <w:t xml:space="preserve"> </w:t>
      </w:r>
      <w:r>
        <w:rPr>
          <w:sz w:val="28"/>
        </w:rPr>
        <w:t>MATLAB.</w:t>
      </w:r>
      <w:r>
        <w:rPr>
          <w:spacing w:val="-15"/>
          <w:sz w:val="28"/>
        </w:rPr>
        <w:t xml:space="preserve"> </w:t>
      </w:r>
      <w:r>
        <w:rPr>
          <w:sz w:val="28"/>
        </w:rPr>
        <w:t>Image</w:t>
      </w:r>
      <w:r>
        <w:rPr>
          <w:spacing w:val="-12"/>
          <w:sz w:val="28"/>
        </w:rPr>
        <w:t xml:space="preserve"> </w:t>
      </w:r>
      <w:r>
        <w:rPr>
          <w:sz w:val="28"/>
        </w:rPr>
        <w:t>resizing</w:t>
      </w:r>
      <w:r>
        <w:rPr>
          <w:spacing w:val="-15"/>
          <w:sz w:val="28"/>
        </w:rPr>
        <w:t xml:space="preserve"> </w:t>
      </w:r>
      <w:r>
        <w:rPr>
          <w:sz w:val="28"/>
        </w:rPr>
        <w:t>is</w:t>
      </w:r>
      <w:r>
        <w:rPr>
          <w:spacing w:val="-12"/>
          <w:sz w:val="28"/>
        </w:rPr>
        <w:t xml:space="preserve"> </w:t>
      </w:r>
      <w:r>
        <w:rPr>
          <w:sz w:val="28"/>
        </w:rPr>
        <w:t>a</w:t>
      </w:r>
      <w:r>
        <w:rPr>
          <w:spacing w:val="-12"/>
          <w:sz w:val="28"/>
        </w:rPr>
        <w:t xml:space="preserve"> </w:t>
      </w:r>
      <w:r>
        <w:rPr>
          <w:sz w:val="28"/>
        </w:rPr>
        <w:t>crucial</w:t>
      </w:r>
      <w:r>
        <w:rPr>
          <w:spacing w:val="-68"/>
          <w:sz w:val="28"/>
        </w:rPr>
        <w:t xml:space="preserve"> </w:t>
      </w:r>
      <w:r>
        <w:rPr>
          <w:sz w:val="28"/>
        </w:rPr>
        <w:t>step as the pixel values may change if the dimensions of all the training as well as the</w:t>
      </w:r>
      <w:r>
        <w:rPr>
          <w:spacing w:val="1"/>
          <w:sz w:val="28"/>
        </w:rPr>
        <w:t xml:space="preserve"> </w:t>
      </w:r>
      <w:r>
        <w:rPr>
          <w:sz w:val="28"/>
        </w:rPr>
        <w:t>testing images</w:t>
      </w:r>
      <w:r>
        <w:rPr>
          <w:spacing w:val="1"/>
          <w:sz w:val="28"/>
        </w:rPr>
        <w:t xml:space="preserve"> </w:t>
      </w:r>
      <w:r>
        <w:rPr>
          <w:sz w:val="28"/>
        </w:rPr>
        <w:t>are not</w:t>
      </w:r>
      <w:r>
        <w:rPr>
          <w:spacing w:val="-1"/>
          <w:sz w:val="28"/>
        </w:rPr>
        <w:t xml:space="preserve"> </w:t>
      </w:r>
      <w:r>
        <w:rPr>
          <w:sz w:val="28"/>
        </w:rPr>
        <w:t>the</w:t>
      </w:r>
      <w:r>
        <w:rPr>
          <w:spacing w:val="-3"/>
          <w:sz w:val="28"/>
        </w:rPr>
        <w:t xml:space="preserve"> </w:t>
      </w:r>
      <w:r>
        <w:rPr>
          <w:sz w:val="28"/>
        </w:rPr>
        <w:t>same.</w:t>
      </w:r>
    </w:p>
    <w:p w14:paraId="2F40A5A6" w14:textId="77777777" w:rsidR="00FD21A6" w:rsidRDefault="00572C67">
      <w:pPr>
        <w:spacing w:before="99"/>
        <w:rPr>
          <w:rFonts w:ascii="Verdana"/>
          <w:sz w:val="20"/>
        </w:rPr>
      </w:pPr>
      <w:r>
        <w:rPr>
          <w:rFonts w:ascii="Verdana"/>
          <w:color w:val="F14F4F"/>
          <w:w w:val="95"/>
          <w:sz w:val="20"/>
        </w:rPr>
        <w:t>PG.</w:t>
      </w:r>
      <w:r>
        <w:rPr>
          <w:rFonts w:ascii="Verdana"/>
          <w:color w:val="F14F4F"/>
          <w:spacing w:val="-11"/>
          <w:w w:val="95"/>
          <w:sz w:val="20"/>
        </w:rPr>
        <w:t xml:space="preserve"> 28</w:t>
      </w:r>
    </w:p>
    <w:p w14:paraId="5E1FA73F" w14:textId="77777777" w:rsidR="00FD21A6" w:rsidRDefault="00FD21A6">
      <w:pPr>
        <w:pStyle w:val="ListParagraph"/>
        <w:tabs>
          <w:tab w:val="left" w:pos="821"/>
        </w:tabs>
        <w:spacing w:line="360" w:lineRule="auto"/>
        <w:ind w:left="0" w:right="180" w:firstLine="0"/>
        <w:jc w:val="both"/>
        <w:rPr>
          <w:sz w:val="28"/>
        </w:rPr>
      </w:pPr>
    </w:p>
    <w:p w14:paraId="7F6002D6" w14:textId="77777777" w:rsidR="00FD21A6" w:rsidRDefault="00FD21A6">
      <w:pPr>
        <w:pStyle w:val="BodyText"/>
        <w:rPr>
          <w:sz w:val="20"/>
        </w:rPr>
      </w:pPr>
    </w:p>
    <w:p w14:paraId="2159BB9D" w14:textId="77777777" w:rsidR="00FD21A6" w:rsidRDefault="00FD21A6">
      <w:pPr>
        <w:pStyle w:val="BodyText"/>
        <w:rPr>
          <w:sz w:val="20"/>
        </w:rPr>
      </w:pPr>
    </w:p>
    <w:p w14:paraId="0A7F30DC" w14:textId="77777777" w:rsidR="00FD21A6" w:rsidRDefault="00FD21A6">
      <w:pPr>
        <w:rPr>
          <w:rFonts w:ascii="Verdana"/>
          <w:sz w:val="20"/>
        </w:rPr>
        <w:sectPr w:rsidR="00FD21A6">
          <w:pgSz w:w="12240" w:h="15840"/>
          <w:pgMar w:top="1020" w:right="540" w:bottom="280" w:left="620" w:header="720" w:footer="720" w:gutter="0"/>
          <w:cols w:space="720"/>
        </w:sectPr>
      </w:pPr>
    </w:p>
    <w:p w14:paraId="4C820B96" w14:textId="77777777" w:rsidR="00FD21A6" w:rsidRDefault="0007664D">
      <w:pPr>
        <w:pStyle w:val="BodyText"/>
        <w:rPr>
          <w:rFonts w:ascii="Verdana"/>
          <w:sz w:val="20"/>
        </w:rPr>
      </w:pPr>
      <w:r>
        <w:lastRenderedPageBreak/>
        <w:pict w14:anchorId="78D3F879">
          <v:group id="_x0000_s1120" style="position:absolute;margin-left:14.65pt;margin-top:19.15pt;width:580.55pt;height:751.55pt;z-index:-251648000;mso-position-horizontal-relative:page;mso-position-vertical-relative:page" coordorigin="294,383" coordsize="11611,15031">
            <v:rect id="_x0000_s1121" style="position:absolute;left:306;top:396;width:11586;height:15006" filled="f" strokecolor="#76716c" strokeweight="1.25pt"/>
            <v:shape id="_x0000_s1122" type="#_x0000_t75" style="position:absolute;left:1292;top:1266;width:9619;height:6298">
              <v:imagedata r:id="rId16" o:title=""/>
            </v:shape>
            <v:shape id="_x0000_s1123"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34036504" w14:textId="77777777" w:rsidR="00FD21A6" w:rsidRDefault="00FD21A6">
      <w:pPr>
        <w:pStyle w:val="BodyText"/>
        <w:rPr>
          <w:rFonts w:ascii="Verdana"/>
          <w:sz w:val="20"/>
        </w:rPr>
      </w:pPr>
    </w:p>
    <w:p w14:paraId="01471709" w14:textId="77777777" w:rsidR="00FD21A6" w:rsidRDefault="00FD21A6">
      <w:pPr>
        <w:pStyle w:val="BodyText"/>
        <w:rPr>
          <w:rFonts w:ascii="Verdana"/>
          <w:sz w:val="20"/>
        </w:rPr>
      </w:pPr>
    </w:p>
    <w:p w14:paraId="1F4B59D0" w14:textId="77777777" w:rsidR="00FD21A6" w:rsidRDefault="00FD21A6">
      <w:pPr>
        <w:pStyle w:val="BodyText"/>
        <w:rPr>
          <w:rFonts w:ascii="Verdana"/>
          <w:sz w:val="20"/>
        </w:rPr>
      </w:pPr>
    </w:p>
    <w:p w14:paraId="28C1341E" w14:textId="77777777" w:rsidR="00FD21A6" w:rsidRDefault="00FD21A6">
      <w:pPr>
        <w:pStyle w:val="BodyText"/>
        <w:rPr>
          <w:rFonts w:ascii="Verdana"/>
          <w:sz w:val="20"/>
        </w:rPr>
      </w:pPr>
    </w:p>
    <w:p w14:paraId="16F920AE" w14:textId="77777777" w:rsidR="00FD21A6" w:rsidRDefault="00FD21A6">
      <w:pPr>
        <w:pStyle w:val="BodyText"/>
        <w:rPr>
          <w:rFonts w:ascii="Verdana"/>
          <w:sz w:val="20"/>
        </w:rPr>
      </w:pPr>
    </w:p>
    <w:p w14:paraId="6E6770C3" w14:textId="77777777" w:rsidR="00FD21A6" w:rsidRDefault="00FD21A6">
      <w:pPr>
        <w:pStyle w:val="BodyText"/>
        <w:rPr>
          <w:rFonts w:ascii="Verdana"/>
          <w:sz w:val="20"/>
        </w:rPr>
      </w:pPr>
    </w:p>
    <w:p w14:paraId="115DDE38" w14:textId="77777777" w:rsidR="00FD21A6" w:rsidRDefault="00FD21A6">
      <w:pPr>
        <w:pStyle w:val="BodyText"/>
        <w:rPr>
          <w:rFonts w:ascii="Verdana"/>
          <w:sz w:val="20"/>
        </w:rPr>
      </w:pPr>
    </w:p>
    <w:p w14:paraId="5922BF77" w14:textId="77777777" w:rsidR="00FD21A6" w:rsidRDefault="00FD21A6">
      <w:pPr>
        <w:pStyle w:val="BodyText"/>
        <w:rPr>
          <w:rFonts w:ascii="Verdana"/>
          <w:sz w:val="20"/>
        </w:rPr>
      </w:pPr>
    </w:p>
    <w:p w14:paraId="2518301E" w14:textId="77777777" w:rsidR="00FD21A6" w:rsidRDefault="00FD21A6">
      <w:pPr>
        <w:pStyle w:val="BodyText"/>
        <w:rPr>
          <w:rFonts w:ascii="Verdana"/>
          <w:sz w:val="20"/>
        </w:rPr>
      </w:pPr>
    </w:p>
    <w:p w14:paraId="2BFABA5A" w14:textId="77777777" w:rsidR="00FD21A6" w:rsidRDefault="00FD21A6">
      <w:pPr>
        <w:pStyle w:val="BodyText"/>
        <w:rPr>
          <w:rFonts w:ascii="Verdana"/>
          <w:sz w:val="20"/>
        </w:rPr>
      </w:pPr>
    </w:p>
    <w:p w14:paraId="4CCBE529" w14:textId="77777777" w:rsidR="00FD21A6" w:rsidRDefault="00FD21A6">
      <w:pPr>
        <w:pStyle w:val="BodyText"/>
        <w:rPr>
          <w:rFonts w:ascii="Verdana"/>
          <w:sz w:val="20"/>
        </w:rPr>
      </w:pPr>
    </w:p>
    <w:p w14:paraId="45234743" w14:textId="77777777" w:rsidR="00FD21A6" w:rsidRDefault="00FD21A6">
      <w:pPr>
        <w:pStyle w:val="BodyText"/>
        <w:rPr>
          <w:rFonts w:ascii="Verdana"/>
          <w:sz w:val="20"/>
        </w:rPr>
      </w:pPr>
    </w:p>
    <w:p w14:paraId="7571A85C" w14:textId="77777777" w:rsidR="00FD21A6" w:rsidRDefault="00FD21A6">
      <w:pPr>
        <w:pStyle w:val="BodyText"/>
        <w:rPr>
          <w:rFonts w:ascii="Verdana"/>
          <w:sz w:val="20"/>
        </w:rPr>
      </w:pPr>
    </w:p>
    <w:p w14:paraId="2454B527" w14:textId="77777777" w:rsidR="00FD21A6" w:rsidRDefault="00FD21A6">
      <w:pPr>
        <w:pStyle w:val="BodyText"/>
        <w:rPr>
          <w:rFonts w:ascii="Verdana"/>
          <w:sz w:val="20"/>
        </w:rPr>
      </w:pPr>
    </w:p>
    <w:p w14:paraId="60B66A04" w14:textId="77777777" w:rsidR="00FD21A6" w:rsidRDefault="00FD21A6">
      <w:pPr>
        <w:pStyle w:val="BodyText"/>
        <w:rPr>
          <w:rFonts w:ascii="Verdana"/>
          <w:sz w:val="20"/>
        </w:rPr>
      </w:pPr>
    </w:p>
    <w:p w14:paraId="510DF4EB" w14:textId="77777777" w:rsidR="00FD21A6" w:rsidRDefault="00FD21A6">
      <w:pPr>
        <w:pStyle w:val="BodyText"/>
        <w:rPr>
          <w:rFonts w:ascii="Verdana"/>
          <w:sz w:val="20"/>
        </w:rPr>
      </w:pPr>
    </w:p>
    <w:p w14:paraId="1F79B091" w14:textId="77777777" w:rsidR="00FD21A6" w:rsidRDefault="00FD21A6">
      <w:pPr>
        <w:pStyle w:val="BodyText"/>
        <w:rPr>
          <w:rFonts w:ascii="Verdana"/>
          <w:sz w:val="20"/>
        </w:rPr>
      </w:pPr>
    </w:p>
    <w:p w14:paraId="1A77724F" w14:textId="77777777" w:rsidR="00FD21A6" w:rsidRDefault="00FD21A6">
      <w:pPr>
        <w:pStyle w:val="BodyText"/>
        <w:rPr>
          <w:rFonts w:ascii="Verdana"/>
          <w:sz w:val="20"/>
        </w:rPr>
      </w:pPr>
    </w:p>
    <w:p w14:paraId="73690D0C" w14:textId="77777777" w:rsidR="00FD21A6" w:rsidRDefault="00FD21A6">
      <w:pPr>
        <w:pStyle w:val="BodyText"/>
        <w:rPr>
          <w:rFonts w:ascii="Verdana"/>
          <w:sz w:val="20"/>
        </w:rPr>
      </w:pPr>
    </w:p>
    <w:p w14:paraId="20268916" w14:textId="77777777" w:rsidR="00FD21A6" w:rsidRDefault="00FD21A6">
      <w:pPr>
        <w:pStyle w:val="BodyText"/>
        <w:rPr>
          <w:rFonts w:ascii="Verdana"/>
          <w:sz w:val="20"/>
        </w:rPr>
      </w:pPr>
    </w:p>
    <w:p w14:paraId="0165D10F" w14:textId="77777777" w:rsidR="00FD21A6" w:rsidRDefault="00FD21A6">
      <w:pPr>
        <w:pStyle w:val="BodyText"/>
        <w:rPr>
          <w:rFonts w:ascii="Verdana"/>
          <w:sz w:val="20"/>
        </w:rPr>
      </w:pPr>
    </w:p>
    <w:p w14:paraId="3A11EB8A" w14:textId="77777777" w:rsidR="00FD21A6" w:rsidRDefault="00FD21A6">
      <w:pPr>
        <w:pStyle w:val="BodyText"/>
        <w:rPr>
          <w:rFonts w:ascii="Verdana"/>
          <w:sz w:val="20"/>
        </w:rPr>
      </w:pPr>
    </w:p>
    <w:p w14:paraId="5C85E4B9" w14:textId="77777777" w:rsidR="00FD21A6" w:rsidRDefault="00FD21A6">
      <w:pPr>
        <w:pStyle w:val="BodyText"/>
        <w:rPr>
          <w:rFonts w:ascii="Verdana"/>
          <w:sz w:val="20"/>
        </w:rPr>
      </w:pPr>
    </w:p>
    <w:p w14:paraId="17A47F7A" w14:textId="77777777" w:rsidR="00FD21A6" w:rsidRDefault="00FD21A6">
      <w:pPr>
        <w:pStyle w:val="BodyText"/>
        <w:rPr>
          <w:rFonts w:ascii="Verdana"/>
          <w:sz w:val="20"/>
        </w:rPr>
      </w:pPr>
    </w:p>
    <w:p w14:paraId="1CBB1EE0" w14:textId="77777777" w:rsidR="00FD21A6" w:rsidRDefault="00FD21A6">
      <w:pPr>
        <w:pStyle w:val="BodyText"/>
        <w:rPr>
          <w:rFonts w:ascii="Verdana"/>
          <w:sz w:val="20"/>
        </w:rPr>
      </w:pPr>
    </w:p>
    <w:p w14:paraId="519C29A7" w14:textId="5691C963" w:rsidR="00FD21A6" w:rsidRDefault="00572C67">
      <w:pPr>
        <w:pStyle w:val="BodyText"/>
        <w:spacing w:before="9"/>
        <w:rPr>
          <w:sz w:val="20"/>
          <w:szCs w:val="20"/>
          <w:lang w:eastAsia="en-IN"/>
        </w:rPr>
      </w:pPr>
      <w:r>
        <w:rPr>
          <w:rFonts w:ascii="Verdana"/>
          <w:sz w:val="24"/>
        </w:rPr>
        <w:t xml:space="preserve">                                                               </w:t>
      </w:r>
      <w:r>
        <w:rPr>
          <w:sz w:val="20"/>
          <w:szCs w:val="20"/>
        </w:rPr>
        <w:t>Fig-</w:t>
      </w:r>
      <w:r w:rsidR="00B65AAD">
        <w:rPr>
          <w:sz w:val="20"/>
          <w:szCs w:val="20"/>
        </w:rPr>
        <w:t>6</w:t>
      </w:r>
      <w:r>
        <w:rPr>
          <w:rFonts w:ascii="Verdana"/>
          <w:sz w:val="24"/>
        </w:rPr>
        <w:t>-</w:t>
      </w:r>
      <w:r>
        <w:rPr>
          <w:sz w:val="20"/>
          <w:szCs w:val="20"/>
          <w:lang w:val="en-IN" w:eastAsia="en-IN"/>
        </w:rPr>
        <w:t xml:space="preserve">Training </w:t>
      </w:r>
      <w:r>
        <w:rPr>
          <w:sz w:val="20"/>
          <w:szCs w:val="20"/>
          <w:lang w:eastAsia="en-IN"/>
        </w:rPr>
        <w:t>of Images</w:t>
      </w:r>
    </w:p>
    <w:p w14:paraId="6EF6C0EF" w14:textId="77777777" w:rsidR="00FD21A6" w:rsidRDefault="00FD21A6">
      <w:pPr>
        <w:pStyle w:val="BodyText"/>
        <w:spacing w:before="9"/>
        <w:rPr>
          <w:sz w:val="20"/>
          <w:szCs w:val="20"/>
          <w:lang w:eastAsia="en-IN"/>
        </w:rPr>
      </w:pPr>
    </w:p>
    <w:p w14:paraId="0B5485CA" w14:textId="77777777" w:rsidR="00FD21A6" w:rsidRDefault="00572C67">
      <w:pPr>
        <w:pStyle w:val="ListParagraph"/>
        <w:numPr>
          <w:ilvl w:val="1"/>
          <w:numId w:val="5"/>
        </w:numPr>
        <w:tabs>
          <w:tab w:val="left" w:pos="821"/>
        </w:tabs>
        <w:spacing w:before="89" w:line="360" w:lineRule="auto"/>
        <w:ind w:right="177"/>
        <w:jc w:val="both"/>
        <w:rPr>
          <w:sz w:val="28"/>
        </w:rPr>
      </w:pPr>
      <w:r>
        <w:rPr>
          <w:sz w:val="28"/>
        </w:rPr>
        <w:t>Smoothening:</w:t>
      </w:r>
      <w:r>
        <w:rPr>
          <w:spacing w:val="-16"/>
          <w:sz w:val="28"/>
        </w:rPr>
        <w:t xml:space="preserve"> </w:t>
      </w:r>
      <w:r>
        <w:rPr>
          <w:sz w:val="28"/>
        </w:rPr>
        <w:t>The</w:t>
      </w:r>
      <w:r>
        <w:rPr>
          <w:spacing w:val="-15"/>
          <w:sz w:val="28"/>
        </w:rPr>
        <w:t xml:space="preserve"> </w:t>
      </w:r>
      <w:r>
        <w:rPr>
          <w:sz w:val="28"/>
        </w:rPr>
        <w:t>smoothening</w:t>
      </w:r>
      <w:r>
        <w:rPr>
          <w:spacing w:val="-16"/>
          <w:sz w:val="28"/>
        </w:rPr>
        <w:t xml:space="preserve"> </w:t>
      </w:r>
      <w:r>
        <w:rPr>
          <w:sz w:val="28"/>
        </w:rPr>
        <w:t>of</w:t>
      </w:r>
      <w:r>
        <w:rPr>
          <w:spacing w:val="-15"/>
          <w:sz w:val="28"/>
        </w:rPr>
        <w:t xml:space="preserve"> </w:t>
      </w:r>
      <w:r>
        <w:rPr>
          <w:sz w:val="28"/>
        </w:rPr>
        <w:t>the</w:t>
      </w:r>
      <w:r>
        <w:rPr>
          <w:spacing w:val="-15"/>
          <w:sz w:val="28"/>
        </w:rPr>
        <w:t xml:space="preserve"> </w:t>
      </w:r>
      <w:r>
        <w:rPr>
          <w:sz w:val="28"/>
        </w:rPr>
        <w:t>image</w:t>
      </w:r>
      <w:r>
        <w:rPr>
          <w:spacing w:val="-14"/>
          <w:sz w:val="28"/>
        </w:rPr>
        <w:t xml:space="preserve"> </w:t>
      </w:r>
      <w:r>
        <w:rPr>
          <w:sz w:val="28"/>
        </w:rPr>
        <w:t>renders</w:t>
      </w:r>
      <w:r>
        <w:rPr>
          <w:spacing w:val="-14"/>
          <w:sz w:val="28"/>
        </w:rPr>
        <w:t xml:space="preserve"> </w:t>
      </w:r>
      <w:r>
        <w:rPr>
          <w:sz w:val="28"/>
        </w:rPr>
        <w:t>the</w:t>
      </w:r>
      <w:r>
        <w:rPr>
          <w:spacing w:val="-15"/>
          <w:sz w:val="28"/>
        </w:rPr>
        <w:t xml:space="preserve"> </w:t>
      </w:r>
      <w:r>
        <w:rPr>
          <w:sz w:val="28"/>
        </w:rPr>
        <w:t>pixel</w:t>
      </w:r>
      <w:r>
        <w:rPr>
          <w:spacing w:val="-16"/>
          <w:sz w:val="28"/>
        </w:rPr>
        <w:t xml:space="preserve"> </w:t>
      </w:r>
      <w:r>
        <w:rPr>
          <w:sz w:val="28"/>
        </w:rPr>
        <w:t>values</w:t>
      </w:r>
      <w:r>
        <w:rPr>
          <w:spacing w:val="-16"/>
          <w:sz w:val="28"/>
        </w:rPr>
        <w:t xml:space="preserve"> </w:t>
      </w:r>
      <w:r>
        <w:rPr>
          <w:sz w:val="28"/>
        </w:rPr>
        <w:t>to</w:t>
      </w:r>
      <w:r>
        <w:rPr>
          <w:spacing w:val="-14"/>
          <w:sz w:val="28"/>
        </w:rPr>
        <w:t xml:space="preserve"> </w:t>
      </w:r>
      <w:r>
        <w:rPr>
          <w:sz w:val="28"/>
        </w:rPr>
        <w:t>gradually</w:t>
      </w:r>
      <w:r>
        <w:rPr>
          <w:spacing w:val="-14"/>
          <w:sz w:val="28"/>
        </w:rPr>
        <w:t xml:space="preserve"> </w:t>
      </w:r>
      <w:r>
        <w:rPr>
          <w:sz w:val="28"/>
        </w:rPr>
        <w:t>even</w:t>
      </w:r>
      <w:r>
        <w:rPr>
          <w:spacing w:val="-15"/>
          <w:sz w:val="28"/>
        </w:rPr>
        <w:t xml:space="preserve"> </w:t>
      </w:r>
      <w:r>
        <w:rPr>
          <w:sz w:val="28"/>
        </w:rPr>
        <w:t>out</w:t>
      </w:r>
      <w:r>
        <w:rPr>
          <w:spacing w:val="-68"/>
          <w:sz w:val="28"/>
        </w:rPr>
        <w:t xml:space="preserve"> </w:t>
      </w:r>
      <w:r>
        <w:rPr>
          <w:sz w:val="28"/>
        </w:rPr>
        <w:t>to</w:t>
      </w:r>
      <w:r>
        <w:rPr>
          <w:spacing w:val="-9"/>
          <w:sz w:val="28"/>
        </w:rPr>
        <w:t xml:space="preserve"> </w:t>
      </w:r>
      <w:r>
        <w:rPr>
          <w:sz w:val="28"/>
        </w:rPr>
        <w:t>all</w:t>
      </w:r>
      <w:r>
        <w:rPr>
          <w:spacing w:val="-11"/>
          <w:sz w:val="28"/>
        </w:rPr>
        <w:t xml:space="preserve"> </w:t>
      </w:r>
      <w:r>
        <w:rPr>
          <w:sz w:val="28"/>
        </w:rPr>
        <w:t>the</w:t>
      </w:r>
      <w:r>
        <w:rPr>
          <w:spacing w:val="-10"/>
          <w:sz w:val="28"/>
        </w:rPr>
        <w:t xml:space="preserve"> </w:t>
      </w:r>
      <w:r>
        <w:rPr>
          <w:sz w:val="28"/>
        </w:rPr>
        <w:t>points</w:t>
      </w:r>
      <w:r>
        <w:rPr>
          <w:spacing w:val="-11"/>
          <w:sz w:val="28"/>
        </w:rPr>
        <w:t xml:space="preserve"> </w:t>
      </w:r>
      <w:r>
        <w:rPr>
          <w:sz w:val="28"/>
        </w:rPr>
        <w:t>of</w:t>
      </w:r>
      <w:r>
        <w:rPr>
          <w:spacing w:val="-11"/>
          <w:sz w:val="28"/>
        </w:rPr>
        <w:t xml:space="preserve"> </w:t>
      </w:r>
      <w:r>
        <w:rPr>
          <w:sz w:val="28"/>
        </w:rPr>
        <w:t>the</w:t>
      </w:r>
      <w:r>
        <w:rPr>
          <w:spacing w:val="-12"/>
          <w:sz w:val="28"/>
        </w:rPr>
        <w:t xml:space="preserve"> </w:t>
      </w:r>
      <w:r>
        <w:rPr>
          <w:sz w:val="28"/>
        </w:rPr>
        <w:t>image</w:t>
      </w:r>
      <w:r>
        <w:rPr>
          <w:spacing w:val="-9"/>
          <w:sz w:val="28"/>
        </w:rPr>
        <w:t xml:space="preserve"> </w:t>
      </w:r>
      <w:proofErr w:type="gramStart"/>
      <w:r>
        <w:rPr>
          <w:sz w:val="28"/>
        </w:rPr>
        <w:t>so</w:t>
      </w:r>
      <w:r>
        <w:rPr>
          <w:spacing w:val="-9"/>
          <w:sz w:val="28"/>
        </w:rPr>
        <w:t xml:space="preserve"> </w:t>
      </w:r>
      <w:r>
        <w:rPr>
          <w:sz w:val="28"/>
        </w:rPr>
        <w:t>as</w:t>
      </w:r>
      <w:r>
        <w:rPr>
          <w:spacing w:val="-8"/>
          <w:sz w:val="28"/>
        </w:rPr>
        <w:t xml:space="preserve"> </w:t>
      </w:r>
      <w:r>
        <w:rPr>
          <w:sz w:val="28"/>
        </w:rPr>
        <w:t>to</w:t>
      </w:r>
      <w:proofErr w:type="gramEnd"/>
      <w:r>
        <w:rPr>
          <w:spacing w:val="-9"/>
          <w:sz w:val="28"/>
        </w:rPr>
        <w:t xml:space="preserve"> </w:t>
      </w:r>
      <w:r>
        <w:rPr>
          <w:sz w:val="28"/>
        </w:rPr>
        <w:t>allow</w:t>
      </w:r>
      <w:r>
        <w:rPr>
          <w:spacing w:val="-11"/>
          <w:sz w:val="28"/>
        </w:rPr>
        <w:t xml:space="preserve"> </w:t>
      </w:r>
      <w:r>
        <w:rPr>
          <w:sz w:val="28"/>
        </w:rPr>
        <w:t>a</w:t>
      </w:r>
      <w:r>
        <w:rPr>
          <w:spacing w:val="-9"/>
          <w:sz w:val="28"/>
        </w:rPr>
        <w:t xml:space="preserve"> </w:t>
      </w:r>
      <w:r>
        <w:rPr>
          <w:sz w:val="28"/>
        </w:rPr>
        <w:t>smooth</w:t>
      </w:r>
      <w:r>
        <w:rPr>
          <w:spacing w:val="-12"/>
          <w:sz w:val="28"/>
        </w:rPr>
        <w:t xml:space="preserve"> </w:t>
      </w:r>
      <w:r>
        <w:rPr>
          <w:sz w:val="28"/>
        </w:rPr>
        <w:t>image.</w:t>
      </w:r>
      <w:r>
        <w:rPr>
          <w:spacing w:val="-12"/>
          <w:sz w:val="28"/>
        </w:rPr>
        <w:t xml:space="preserve"> </w:t>
      </w:r>
      <w:r>
        <w:rPr>
          <w:sz w:val="28"/>
        </w:rPr>
        <w:t>Along</w:t>
      </w:r>
      <w:r>
        <w:rPr>
          <w:spacing w:val="-9"/>
          <w:sz w:val="28"/>
        </w:rPr>
        <w:t xml:space="preserve"> </w:t>
      </w:r>
      <w:r>
        <w:rPr>
          <w:sz w:val="28"/>
        </w:rPr>
        <w:t>with</w:t>
      </w:r>
      <w:r>
        <w:rPr>
          <w:spacing w:val="-11"/>
          <w:sz w:val="28"/>
        </w:rPr>
        <w:t xml:space="preserve"> </w:t>
      </w:r>
      <w:r>
        <w:rPr>
          <w:sz w:val="28"/>
        </w:rPr>
        <w:t>this</w:t>
      </w:r>
      <w:r>
        <w:rPr>
          <w:spacing w:val="-11"/>
          <w:sz w:val="28"/>
        </w:rPr>
        <w:t xml:space="preserve"> </w:t>
      </w:r>
      <w:r>
        <w:rPr>
          <w:sz w:val="28"/>
        </w:rPr>
        <w:t>the</w:t>
      </w:r>
      <w:r>
        <w:rPr>
          <w:spacing w:val="-10"/>
          <w:sz w:val="28"/>
        </w:rPr>
        <w:t xml:space="preserve"> </w:t>
      </w:r>
      <w:r>
        <w:rPr>
          <w:sz w:val="28"/>
        </w:rPr>
        <w:t>image</w:t>
      </w:r>
      <w:r>
        <w:rPr>
          <w:spacing w:val="-11"/>
          <w:sz w:val="28"/>
        </w:rPr>
        <w:t xml:space="preserve"> </w:t>
      </w:r>
      <w:r>
        <w:rPr>
          <w:sz w:val="28"/>
        </w:rPr>
        <w:t>also</w:t>
      </w:r>
      <w:r>
        <w:rPr>
          <w:spacing w:val="-68"/>
          <w:sz w:val="28"/>
        </w:rPr>
        <w:t xml:space="preserve"> </w:t>
      </w:r>
      <w:r>
        <w:rPr>
          <w:sz w:val="28"/>
        </w:rPr>
        <w:t xml:space="preserve">gets converted from colored to grayscale image using the function „ RGB2GRAY </w:t>
      </w:r>
      <w:proofErr w:type="gramStart"/>
      <w:r>
        <w:rPr>
          <w:sz w:val="28"/>
        </w:rPr>
        <w:t>()‟</w:t>
      </w:r>
      <w:proofErr w:type="gramEnd"/>
      <w:r>
        <w:rPr>
          <w:sz w:val="28"/>
        </w:rPr>
        <w:t>. 3.</w:t>
      </w:r>
      <w:r>
        <w:rPr>
          <w:spacing w:val="1"/>
          <w:sz w:val="28"/>
        </w:rPr>
        <w:t xml:space="preserve"> </w:t>
      </w:r>
      <w:r>
        <w:rPr>
          <w:sz w:val="28"/>
        </w:rPr>
        <w:t>Noise Filtering: The noise is the unwanted extras that are present in the images that make</w:t>
      </w:r>
      <w:r>
        <w:rPr>
          <w:spacing w:val="1"/>
          <w:sz w:val="28"/>
        </w:rPr>
        <w:t xml:space="preserve"> </w:t>
      </w:r>
      <w:r>
        <w:rPr>
          <w:sz w:val="28"/>
        </w:rPr>
        <w:t xml:space="preserve">feature determination and extraction difficult. </w:t>
      </w:r>
      <w:proofErr w:type="gramStart"/>
      <w:r>
        <w:rPr>
          <w:sz w:val="28"/>
        </w:rPr>
        <w:t>Thus</w:t>
      </w:r>
      <w:proofErr w:type="gramEnd"/>
      <w:r>
        <w:rPr>
          <w:sz w:val="28"/>
        </w:rPr>
        <w:t xml:space="preserve"> the process of noise filtering involves</w:t>
      </w:r>
      <w:r>
        <w:rPr>
          <w:spacing w:val="-67"/>
          <w:sz w:val="28"/>
        </w:rPr>
        <w:t xml:space="preserve"> </w:t>
      </w:r>
      <w:r>
        <w:rPr>
          <w:sz w:val="28"/>
        </w:rPr>
        <w:t>removal or averaging of the pixel values that add noise to the image. The process used in</w:t>
      </w:r>
      <w:r>
        <w:rPr>
          <w:spacing w:val="1"/>
          <w:sz w:val="28"/>
        </w:rPr>
        <w:t xml:space="preserve"> </w:t>
      </w:r>
      <w:r>
        <w:rPr>
          <w:sz w:val="28"/>
        </w:rPr>
        <w:t>our</w:t>
      </w:r>
      <w:r>
        <w:rPr>
          <w:spacing w:val="-4"/>
          <w:sz w:val="28"/>
        </w:rPr>
        <w:t xml:space="preserve"> </w:t>
      </w:r>
      <w:r>
        <w:rPr>
          <w:sz w:val="28"/>
        </w:rPr>
        <w:t>system</w:t>
      </w:r>
      <w:r>
        <w:rPr>
          <w:spacing w:val="-3"/>
          <w:sz w:val="28"/>
        </w:rPr>
        <w:t xml:space="preserve"> </w:t>
      </w:r>
      <w:r>
        <w:rPr>
          <w:sz w:val="28"/>
        </w:rPr>
        <w:t>to</w:t>
      </w:r>
      <w:r>
        <w:rPr>
          <w:spacing w:val="1"/>
          <w:sz w:val="28"/>
        </w:rPr>
        <w:t xml:space="preserve"> </w:t>
      </w:r>
      <w:r>
        <w:rPr>
          <w:sz w:val="28"/>
        </w:rPr>
        <w:t>ensure</w:t>
      </w:r>
      <w:r>
        <w:rPr>
          <w:spacing w:val="-1"/>
          <w:sz w:val="28"/>
        </w:rPr>
        <w:t xml:space="preserve"> </w:t>
      </w:r>
      <w:r>
        <w:rPr>
          <w:sz w:val="28"/>
        </w:rPr>
        <w:t>noise removal</w:t>
      </w:r>
      <w:r>
        <w:rPr>
          <w:spacing w:val="-2"/>
          <w:sz w:val="28"/>
        </w:rPr>
        <w:t xml:space="preserve"> </w:t>
      </w:r>
      <w:r>
        <w:rPr>
          <w:sz w:val="28"/>
        </w:rPr>
        <w:t>is „Median</w:t>
      </w:r>
      <w:r>
        <w:rPr>
          <w:spacing w:val="1"/>
          <w:sz w:val="28"/>
        </w:rPr>
        <w:t xml:space="preserve"> </w:t>
      </w:r>
      <w:r>
        <w:rPr>
          <w:sz w:val="28"/>
        </w:rPr>
        <w:t>Filter</w:t>
      </w:r>
    </w:p>
    <w:p w14:paraId="449D5EB0" w14:textId="77777777" w:rsidR="00FD21A6" w:rsidRDefault="00FD21A6">
      <w:pPr>
        <w:pStyle w:val="BodyText"/>
        <w:rPr>
          <w:sz w:val="20"/>
        </w:rPr>
      </w:pPr>
    </w:p>
    <w:p w14:paraId="64466AA4" w14:textId="77777777" w:rsidR="00FD21A6" w:rsidRDefault="00FD21A6">
      <w:pPr>
        <w:pStyle w:val="BodyText"/>
        <w:rPr>
          <w:sz w:val="20"/>
        </w:rPr>
      </w:pPr>
    </w:p>
    <w:p w14:paraId="7C75F436" w14:textId="77777777" w:rsidR="00FD21A6" w:rsidRDefault="00FD21A6">
      <w:pPr>
        <w:pStyle w:val="BodyText"/>
        <w:rPr>
          <w:sz w:val="20"/>
        </w:rPr>
      </w:pPr>
    </w:p>
    <w:p w14:paraId="5426A544" w14:textId="77777777" w:rsidR="00FD21A6" w:rsidRDefault="00FD21A6">
      <w:pPr>
        <w:pStyle w:val="BodyText"/>
        <w:rPr>
          <w:sz w:val="20"/>
        </w:rPr>
      </w:pPr>
    </w:p>
    <w:p w14:paraId="699F0009" w14:textId="77777777" w:rsidR="00FD21A6" w:rsidRDefault="00FD21A6">
      <w:pPr>
        <w:pStyle w:val="BodyText"/>
        <w:rPr>
          <w:sz w:val="20"/>
        </w:rPr>
      </w:pPr>
    </w:p>
    <w:p w14:paraId="13D14D69" w14:textId="77777777" w:rsidR="00FD21A6" w:rsidRDefault="00FD21A6">
      <w:pPr>
        <w:pStyle w:val="BodyText"/>
        <w:rPr>
          <w:sz w:val="20"/>
        </w:rPr>
      </w:pPr>
    </w:p>
    <w:p w14:paraId="5F937D73" w14:textId="77777777" w:rsidR="00FD21A6" w:rsidRDefault="00FD21A6">
      <w:pPr>
        <w:pStyle w:val="BodyText"/>
        <w:rPr>
          <w:sz w:val="20"/>
        </w:rPr>
      </w:pPr>
    </w:p>
    <w:p w14:paraId="3840897B" w14:textId="77777777" w:rsidR="00FD21A6" w:rsidRDefault="00FD21A6">
      <w:pPr>
        <w:pStyle w:val="BodyText"/>
        <w:rPr>
          <w:sz w:val="20"/>
        </w:rPr>
      </w:pPr>
    </w:p>
    <w:p w14:paraId="1EE71252" w14:textId="77777777" w:rsidR="00FD21A6" w:rsidRDefault="00FD21A6">
      <w:pPr>
        <w:pStyle w:val="BodyText"/>
        <w:rPr>
          <w:sz w:val="20"/>
        </w:rPr>
      </w:pPr>
    </w:p>
    <w:p w14:paraId="21B69714" w14:textId="77777777" w:rsidR="00FD21A6" w:rsidRDefault="00FD21A6">
      <w:pPr>
        <w:pStyle w:val="BodyText"/>
        <w:rPr>
          <w:sz w:val="20"/>
        </w:rPr>
      </w:pPr>
    </w:p>
    <w:p w14:paraId="74CE9216" w14:textId="77777777" w:rsidR="00FD21A6" w:rsidRDefault="00FD21A6">
      <w:pPr>
        <w:pStyle w:val="BodyText"/>
        <w:rPr>
          <w:sz w:val="20"/>
        </w:rPr>
      </w:pPr>
    </w:p>
    <w:p w14:paraId="33C73C32" w14:textId="77777777" w:rsidR="00FD21A6" w:rsidRDefault="00FD21A6">
      <w:pPr>
        <w:pStyle w:val="BodyText"/>
        <w:rPr>
          <w:sz w:val="20"/>
        </w:rPr>
      </w:pPr>
    </w:p>
    <w:p w14:paraId="7D5D1AB5" w14:textId="77777777" w:rsidR="00FD21A6" w:rsidRDefault="00FD21A6">
      <w:pPr>
        <w:pStyle w:val="BodyText"/>
        <w:rPr>
          <w:sz w:val="20"/>
        </w:rPr>
      </w:pPr>
    </w:p>
    <w:p w14:paraId="77D69C12" w14:textId="77777777" w:rsidR="00FD21A6" w:rsidRDefault="00FD21A6">
      <w:pPr>
        <w:pStyle w:val="BodyText"/>
        <w:spacing w:before="3"/>
        <w:rPr>
          <w:sz w:val="17"/>
        </w:rPr>
      </w:pPr>
    </w:p>
    <w:p w14:paraId="7F2E445D"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29</w:t>
      </w:r>
    </w:p>
    <w:p w14:paraId="2D019E4B" w14:textId="77777777" w:rsidR="00FD21A6" w:rsidRDefault="00FD21A6">
      <w:pPr>
        <w:rPr>
          <w:rFonts w:ascii="Verdana"/>
          <w:sz w:val="20"/>
        </w:rPr>
        <w:sectPr w:rsidR="00FD21A6">
          <w:pgSz w:w="12240" w:h="15840"/>
          <w:pgMar w:top="1500" w:right="540" w:bottom="280" w:left="620" w:header="720" w:footer="720" w:gutter="0"/>
          <w:cols w:space="720"/>
        </w:sectPr>
      </w:pPr>
    </w:p>
    <w:p w14:paraId="32227C7D" w14:textId="77777777" w:rsidR="00FD21A6" w:rsidRDefault="0007664D">
      <w:pPr>
        <w:pStyle w:val="BodyText"/>
        <w:rPr>
          <w:rFonts w:ascii="Verdana"/>
          <w:sz w:val="20"/>
        </w:rPr>
      </w:pPr>
      <w:r>
        <w:lastRenderedPageBreak/>
        <w:pict w14:anchorId="76F03463">
          <v:group id="_x0000_s1124" style="position:absolute;margin-left:14.65pt;margin-top:19.15pt;width:580.55pt;height:751.55pt;z-index:-251646976;mso-position-horizontal-relative:page;mso-position-vertical-relative:page" coordorigin="294,383" coordsize="11611,15031">
            <v:rect id="_x0000_s1125" style="position:absolute;left:306;top:396;width:11586;height:15006" filled="f" strokecolor="#76716c" strokeweight="1.25pt"/>
            <v:shape id="_x0000_s1126" type="#_x0000_t75" style="position:absolute;left:1379;top:1342;width:9148;height:8849">
              <v:imagedata r:id="rId17" o:title=""/>
            </v:shape>
            <v:shape id="_x0000_s1127"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700E87B2" w14:textId="77777777" w:rsidR="00FD21A6" w:rsidRDefault="00FD21A6">
      <w:pPr>
        <w:pStyle w:val="BodyText"/>
        <w:rPr>
          <w:rFonts w:ascii="Verdana"/>
          <w:sz w:val="20"/>
        </w:rPr>
      </w:pPr>
    </w:p>
    <w:p w14:paraId="7878B205" w14:textId="77777777" w:rsidR="00FD21A6" w:rsidRDefault="00FD21A6">
      <w:pPr>
        <w:pStyle w:val="BodyText"/>
        <w:rPr>
          <w:rFonts w:ascii="Verdana"/>
          <w:sz w:val="20"/>
        </w:rPr>
      </w:pPr>
    </w:p>
    <w:p w14:paraId="49525B7B" w14:textId="77777777" w:rsidR="00FD21A6" w:rsidRDefault="00FD21A6">
      <w:pPr>
        <w:pStyle w:val="BodyText"/>
        <w:rPr>
          <w:rFonts w:ascii="Verdana"/>
          <w:sz w:val="20"/>
        </w:rPr>
      </w:pPr>
    </w:p>
    <w:p w14:paraId="778C6CA6" w14:textId="77777777" w:rsidR="00FD21A6" w:rsidRDefault="00FD21A6">
      <w:pPr>
        <w:pStyle w:val="BodyText"/>
        <w:rPr>
          <w:rFonts w:ascii="Verdana"/>
          <w:sz w:val="20"/>
        </w:rPr>
      </w:pPr>
    </w:p>
    <w:p w14:paraId="61311CE1" w14:textId="77777777" w:rsidR="00FD21A6" w:rsidRDefault="00FD21A6">
      <w:pPr>
        <w:pStyle w:val="BodyText"/>
        <w:rPr>
          <w:rFonts w:ascii="Verdana"/>
          <w:sz w:val="20"/>
        </w:rPr>
      </w:pPr>
    </w:p>
    <w:p w14:paraId="342DD841" w14:textId="77777777" w:rsidR="00FD21A6" w:rsidRDefault="00FD21A6">
      <w:pPr>
        <w:pStyle w:val="BodyText"/>
        <w:rPr>
          <w:rFonts w:ascii="Verdana"/>
          <w:sz w:val="20"/>
        </w:rPr>
      </w:pPr>
    </w:p>
    <w:p w14:paraId="5DCDFA65" w14:textId="77777777" w:rsidR="00FD21A6" w:rsidRDefault="00FD21A6">
      <w:pPr>
        <w:pStyle w:val="BodyText"/>
        <w:rPr>
          <w:rFonts w:ascii="Verdana"/>
          <w:sz w:val="20"/>
        </w:rPr>
      </w:pPr>
    </w:p>
    <w:p w14:paraId="420BEB27" w14:textId="77777777" w:rsidR="00FD21A6" w:rsidRDefault="00FD21A6">
      <w:pPr>
        <w:pStyle w:val="BodyText"/>
        <w:rPr>
          <w:rFonts w:ascii="Verdana"/>
          <w:sz w:val="20"/>
        </w:rPr>
      </w:pPr>
    </w:p>
    <w:p w14:paraId="5E4917AD" w14:textId="77777777" w:rsidR="00FD21A6" w:rsidRDefault="00FD21A6">
      <w:pPr>
        <w:pStyle w:val="BodyText"/>
        <w:rPr>
          <w:rFonts w:ascii="Verdana"/>
          <w:sz w:val="20"/>
        </w:rPr>
      </w:pPr>
    </w:p>
    <w:p w14:paraId="351E1FE4" w14:textId="77777777" w:rsidR="00FD21A6" w:rsidRDefault="00FD21A6">
      <w:pPr>
        <w:pStyle w:val="BodyText"/>
        <w:rPr>
          <w:rFonts w:ascii="Verdana"/>
          <w:sz w:val="20"/>
        </w:rPr>
      </w:pPr>
    </w:p>
    <w:p w14:paraId="5FBA31B6" w14:textId="77777777" w:rsidR="00FD21A6" w:rsidRDefault="00FD21A6">
      <w:pPr>
        <w:pStyle w:val="BodyText"/>
        <w:rPr>
          <w:rFonts w:ascii="Verdana"/>
          <w:sz w:val="20"/>
        </w:rPr>
      </w:pPr>
    </w:p>
    <w:p w14:paraId="051202B0" w14:textId="77777777" w:rsidR="00FD21A6" w:rsidRDefault="00FD21A6">
      <w:pPr>
        <w:pStyle w:val="BodyText"/>
        <w:rPr>
          <w:rFonts w:ascii="Verdana"/>
          <w:sz w:val="20"/>
        </w:rPr>
      </w:pPr>
    </w:p>
    <w:p w14:paraId="1EFDDF2C" w14:textId="77777777" w:rsidR="00FD21A6" w:rsidRDefault="00FD21A6">
      <w:pPr>
        <w:pStyle w:val="BodyText"/>
        <w:rPr>
          <w:rFonts w:ascii="Verdana"/>
          <w:sz w:val="20"/>
        </w:rPr>
      </w:pPr>
    </w:p>
    <w:p w14:paraId="0C676E88" w14:textId="77777777" w:rsidR="00FD21A6" w:rsidRDefault="00FD21A6">
      <w:pPr>
        <w:pStyle w:val="BodyText"/>
        <w:rPr>
          <w:rFonts w:ascii="Verdana"/>
          <w:sz w:val="20"/>
        </w:rPr>
      </w:pPr>
    </w:p>
    <w:p w14:paraId="77081F2F" w14:textId="77777777" w:rsidR="00FD21A6" w:rsidRDefault="00FD21A6">
      <w:pPr>
        <w:pStyle w:val="BodyText"/>
        <w:rPr>
          <w:rFonts w:ascii="Verdana"/>
          <w:sz w:val="20"/>
        </w:rPr>
      </w:pPr>
    </w:p>
    <w:p w14:paraId="0DA14EBB" w14:textId="77777777" w:rsidR="00FD21A6" w:rsidRDefault="00FD21A6">
      <w:pPr>
        <w:pStyle w:val="BodyText"/>
        <w:rPr>
          <w:rFonts w:ascii="Verdana"/>
          <w:sz w:val="20"/>
        </w:rPr>
      </w:pPr>
    </w:p>
    <w:p w14:paraId="00560AC5" w14:textId="77777777" w:rsidR="00FD21A6" w:rsidRDefault="00FD21A6">
      <w:pPr>
        <w:pStyle w:val="BodyText"/>
        <w:rPr>
          <w:rFonts w:ascii="Verdana"/>
          <w:sz w:val="20"/>
        </w:rPr>
      </w:pPr>
    </w:p>
    <w:p w14:paraId="7FE7C8D5" w14:textId="77777777" w:rsidR="00FD21A6" w:rsidRDefault="00FD21A6">
      <w:pPr>
        <w:pStyle w:val="BodyText"/>
        <w:rPr>
          <w:rFonts w:ascii="Verdana"/>
          <w:sz w:val="20"/>
        </w:rPr>
      </w:pPr>
    </w:p>
    <w:p w14:paraId="7A108618" w14:textId="77777777" w:rsidR="00FD21A6" w:rsidRDefault="00FD21A6">
      <w:pPr>
        <w:pStyle w:val="BodyText"/>
        <w:rPr>
          <w:rFonts w:ascii="Verdana"/>
          <w:sz w:val="20"/>
        </w:rPr>
      </w:pPr>
    </w:p>
    <w:p w14:paraId="66F5328A" w14:textId="77777777" w:rsidR="00FD21A6" w:rsidRDefault="00FD21A6">
      <w:pPr>
        <w:pStyle w:val="BodyText"/>
        <w:rPr>
          <w:rFonts w:ascii="Verdana"/>
          <w:sz w:val="20"/>
        </w:rPr>
      </w:pPr>
    </w:p>
    <w:p w14:paraId="67A0C0A8" w14:textId="77777777" w:rsidR="00FD21A6" w:rsidRDefault="00FD21A6">
      <w:pPr>
        <w:pStyle w:val="BodyText"/>
        <w:rPr>
          <w:rFonts w:ascii="Verdana"/>
          <w:sz w:val="20"/>
        </w:rPr>
      </w:pPr>
    </w:p>
    <w:p w14:paraId="1D0BD5C9" w14:textId="77777777" w:rsidR="00FD21A6" w:rsidRDefault="00FD21A6">
      <w:pPr>
        <w:pStyle w:val="BodyText"/>
        <w:rPr>
          <w:rFonts w:ascii="Verdana"/>
          <w:sz w:val="20"/>
        </w:rPr>
      </w:pPr>
    </w:p>
    <w:p w14:paraId="6A1530F2" w14:textId="77777777" w:rsidR="00FD21A6" w:rsidRDefault="00FD21A6">
      <w:pPr>
        <w:pStyle w:val="BodyText"/>
        <w:rPr>
          <w:rFonts w:ascii="Verdana"/>
          <w:sz w:val="20"/>
        </w:rPr>
      </w:pPr>
    </w:p>
    <w:p w14:paraId="4A03A535" w14:textId="77777777" w:rsidR="00FD21A6" w:rsidRDefault="00FD21A6">
      <w:pPr>
        <w:pStyle w:val="BodyText"/>
        <w:rPr>
          <w:rFonts w:ascii="Verdana"/>
          <w:sz w:val="20"/>
        </w:rPr>
      </w:pPr>
    </w:p>
    <w:p w14:paraId="08E5AE4F" w14:textId="77777777" w:rsidR="00FD21A6" w:rsidRDefault="00FD21A6">
      <w:pPr>
        <w:pStyle w:val="BodyText"/>
        <w:rPr>
          <w:rFonts w:ascii="Verdana"/>
          <w:sz w:val="20"/>
        </w:rPr>
      </w:pPr>
    </w:p>
    <w:p w14:paraId="6E5CCE2F" w14:textId="77777777" w:rsidR="00FD21A6" w:rsidRDefault="00FD21A6">
      <w:pPr>
        <w:pStyle w:val="BodyText"/>
        <w:rPr>
          <w:rFonts w:ascii="Verdana"/>
          <w:sz w:val="20"/>
        </w:rPr>
      </w:pPr>
    </w:p>
    <w:p w14:paraId="795ED7D5" w14:textId="77777777" w:rsidR="00FD21A6" w:rsidRDefault="00FD21A6">
      <w:pPr>
        <w:pStyle w:val="BodyText"/>
        <w:rPr>
          <w:rFonts w:ascii="Verdana"/>
          <w:sz w:val="20"/>
        </w:rPr>
      </w:pPr>
    </w:p>
    <w:p w14:paraId="468B02D6" w14:textId="77777777" w:rsidR="00FD21A6" w:rsidRDefault="00FD21A6">
      <w:pPr>
        <w:pStyle w:val="BodyText"/>
        <w:rPr>
          <w:rFonts w:ascii="Verdana"/>
          <w:sz w:val="20"/>
        </w:rPr>
      </w:pPr>
    </w:p>
    <w:p w14:paraId="5DF89A57" w14:textId="77777777" w:rsidR="00FD21A6" w:rsidRDefault="00FD21A6">
      <w:pPr>
        <w:pStyle w:val="BodyText"/>
        <w:rPr>
          <w:rFonts w:ascii="Verdana"/>
          <w:sz w:val="20"/>
        </w:rPr>
      </w:pPr>
    </w:p>
    <w:p w14:paraId="2545EA34" w14:textId="77777777" w:rsidR="00FD21A6" w:rsidRDefault="00FD21A6">
      <w:pPr>
        <w:pStyle w:val="BodyText"/>
        <w:rPr>
          <w:rFonts w:ascii="Verdana"/>
          <w:sz w:val="20"/>
        </w:rPr>
      </w:pPr>
    </w:p>
    <w:p w14:paraId="06368444" w14:textId="77777777" w:rsidR="00FD21A6" w:rsidRDefault="00FD21A6">
      <w:pPr>
        <w:pStyle w:val="BodyText"/>
        <w:rPr>
          <w:rFonts w:ascii="Verdana"/>
          <w:sz w:val="20"/>
        </w:rPr>
      </w:pPr>
    </w:p>
    <w:p w14:paraId="747CE118" w14:textId="77777777" w:rsidR="00FD21A6" w:rsidRDefault="00FD21A6">
      <w:pPr>
        <w:pStyle w:val="BodyText"/>
        <w:rPr>
          <w:rFonts w:ascii="Verdana"/>
          <w:sz w:val="20"/>
        </w:rPr>
      </w:pPr>
    </w:p>
    <w:p w14:paraId="75D43EFD" w14:textId="77777777" w:rsidR="00FD21A6" w:rsidRDefault="00FD21A6">
      <w:pPr>
        <w:pStyle w:val="BodyText"/>
        <w:rPr>
          <w:rFonts w:ascii="Verdana"/>
          <w:sz w:val="20"/>
        </w:rPr>
      </w:pPr>
    </w:p>
    <w:p w14:paraId="6A81780D" w14:textId="77777777" w:rsidR="00FD21A6" w:rsidRDefault="00FD21A6">
      <w:pPr>
        <w:pStyle w:val="BodyText"/>
        <w:rPr>
          <w:rFonts w:ascii="Verdana"/>
          <w:sz w:val="20"/>
        </w:rPr>
      </w:pPr>
    </w:p>
    <w:p w14:paraId="03E78C94" w14:textId="77777777" w:rsidR="00FD21A6" w:rsidRDefault="00FD21A6">
      <w:pPr>
        <w:pStyle w:val="BodyText"/>
        <w:rPr>
          <w:rFonts w:ascii="Verdana"/>
          <w:sz w:val="20"/>
        </w:rPr>
      </w:pPr>
    </w:p>
    <w:p w14:paraId="6508B4EC" w14:textId="77777777" w:rsidR="00FD21A6" w:rsidRDefault="00FD21A6">
      <w:pPr>
        <w:pStyle w:val="BodyText"/>
        <w:rPr>
          <w:rFonts w:ascii="Verdana"/>
          <w:sz w:val="20"/>
        </w:rPr>
      </w:pPr>
    </w:p>
    <w:p w14:paraId="1A11B38E" w14:textId="34D79E93" w:rsidR="00FD21A6" w:rsidRDefault="00572C67">
      <w:pPr>
        <w:pStyle w:val="BodyText"/>
        <w:rPr>
          <w:rFonts w:ascii="Verdana"/>
          <w:sz w:val="20"/>
        </w:rPr>
      </w:pPr>
      <w:r>
        <w:rPr>
          <w:rFonts w:ascii="Verdana"/>
          <w:sz w:val="20"/>
        </w:rPr>
        <w:t xml:space="preserve">                                                                  </w:t>
      </w:r>
      <w:r>
        <w:rPr>
          <w:rFonts w:ascii="Verdana"/>
          <w:sz w:val="24"/>
        </w:rPr>
        <w:t xml:space="preserve"> </w:t>
      </w:r>
      <w:r>
        <w:rPr>
          <w:sz w:val="20"/>
          <w:szCs w:val="20"/>
        </w:rPr>
        <w:t>Fig-</w:t>
      </w:r>
      <w:r w:rsidR="00B65AAD">
        <w:rPr>
          <w:sz w:val="20"/>
          <w:szCs w:val="20"/>
        </w:rPr>
        <w:t>7</w:t>
      </w:r>
      <w:r>
        <w:rPr>
          <w:rFonts w:ascii="Verdana"/>
          <w:sz w:val="24"/>
        </w:rPr>
        <w:t>-</w:t>
      </w:r>
      <w:r>
        <w:rPr>
          <w:sz w:val="20"/>
          <w:szCs w:val="20"/>
          <w:lang w:val="en-IN" w:eastAsia="en-IN"/>
        </w:rPr>
        <w:t xml:space="preserve">Training </w:t>
      </w:r>
      <w:r>
        <w:rPr>
          <w:sz w:val="20"/>
          <w:szCs w:val="20"/>
          <w:lang w:eastAsia="en-IN"/>
        </w:rPr>
        <w:t>of Images</w:t>
      </w:r>
    </w:p>
    <w:p w14:paraId="3421FEB1" w14:textId="77777777" w:rsidR="00FD21A6" w:rsidRDefault="00572C67">
      <w:pPr>
        <w:pStyle w:val="BodyText"/>
        <w:spacing w:before="226" w:line="360" w:lineRule="auto"/>
        <w:ind w:left="100" w:right="184"/>
        <w:jc w:val="both"/>
      </w:pPr>
      <w:r>
        <w:t>In</w:t>
      </w:r>
      <w:r>
        <w:rPr>
          <w:spacing w:val="-15"/>
        </w:rPr>
        <w:t xml:space="preserve"> </w:t>
      </w:r>
      <w:r>
        <w:t>this</w:t>
      </w:r>
      <w:r>
        <w:rPr>
          <w:spacing w:val="-15"/>
        </w:rPr>
        <w:t xml:space="preserve"> </w:t>
      </w:r>
      <w:r>
        <w:t>part,</w:t>
      </w:r>
      <w:r>
        <w:rPr>
          <w:spacing w:val="-14"/>
        </w:rPr>
        <w:t xml:space="preserve"> </w:t>
      </w:r>
      <w:r>
        <w:t>all</w:t>
      </w:r>
      <w:r>
        <w:rPr>
          <w:spacing w:val="-14"/>
        </w:rPr>
        <w:t xml:space="preserve"> </w:t>
      </w:r>
      <w:r>
        <w:t>the</w:t>
      </w:r>
      <w:r>
        <w:rPr>
          <w:spacing w:val="-15"/>
        </w:rPr>
        <w:t xml:space="preserve"> </w:t>
      </w:r>
      <w:r>
        <w:t>images</w:t>
      </w:r>
      <w:r>
        <w:rPr>
          <w:spacing w:val="-13"/>
        </w:rPr>
        <w:t xml:space="preserve"> </w:t>
      </w:r>
      <w:r>
        <w:t>extracted</w:t>
      </w:r>
      <w:r>
        <w:rPr>
          <w:spacing w:val="-15"/>
        </w:rPr>
        <w:t xml:space="preserve"> </w:t>
      </w:r>
      <w:r>
        <w:t>after</w:t>
      </w:r>
      <w:r>
        <w:rPr>
          <w:spacing w:val="-13"/>
        </w:rPr>
        <w:t xml:space="preserve"> </w:t>
      </w:r>
      <w:r>
        <w:t>the</w:t>
      </w:r>
      <w:r>
        <w:rPr>
          <w:spacing w:val="-13"/>
        </w:rPr>
        <w:t xml:space="preserve"> </w:t>
      </w:r>
      <w:r>
        <w:t>preparation</w:t>
      </w:r>
      <w:r>
        <w:rPr>
          <w:spacing w:val="-15"/>
        </w:rPr>
        <w:t xml:space="preserve"> </w:t>
      </w:r>
      <w:r>
        <w:t>of</w:t>
      </w:r>
      <w:r>
        <w:rPr>
          <w:spacing w:val="-15"/>
        </w:rPr>
        <w:t xml:space="preserve"> </w:t>
      </w:r>
      <w:r>
        <w:t>training</w:t>
      </w:r>
      <w:r>
        <w:rPr>
          <w:spacing w:val="-15"/>
        </w:rPr>
        <w:t xml:space="preserve"> </w:t>
      </w:r>
      <w:r>
        <w:t>data</w:t>
      </w:r>
      <w:r>
        <w:rPr>
          <w:spacing w:val="-16"/>
        </w:rPr>
        <w:t xml:space="preserve"> </w:t>
      </w:r>
      <w:r>
        <w:t>with</w:t>
      </w:r>
      <w:r>
        <w:rPr>
          <w:spacing w:val="-13"/>
        </w:rPr>
        <w:t xml:space="preserve"> </w:t>
      </w:r>
      <w:proofErr w:type="spellStart"/>
      <w:r>
        <w:t>categorised</w:t>
      </w:r>
      <w:proofErr w:type="spellEnd"/>
      <w:r>
        <w:rPr>
          <w:spacing w:val="-12"/>
        </w:rPr>
        <w:t xml:space="preserve"> </w:t>
      </w:r>
      <w:r>
        <w:t>folders,</w:t>
      </w:r>
      <w:r>
        <w:rPr>
          <w:spacing w:val="-67"/>
        </w:rPr>
        <w:t xml:space="preserve"> </w:t>
      </w:r>
      <w:r>
        <w:t xml:space="preserve">the images </w:t>
      </w:r>
      <w:proofErr w:type="gramStart"/>
      <w:r>
        <w:t>is</w:t>
      </w:r>
      <w:proofErr w:type="gramEnd"/>
      <w:r>
        <w:t xml:space="preserve"> converted from BGR (Blue, Green, Red) to RGB (Red, Green, Blue) with the help</w:t>
      </w:r>
      <w:r>
        <w:rPr>
          <w:spacing w:val="-67"/>
        </w:rPr>
        <w:t xml:space="preserve"> </w:t>
      </w:r>
      <w:r>
        <w:t>of</w:t>
      </w:r>
      <w:r>
        <w:rPr>
          <w:spacing w:val="-1"/>
        </w:rPr>
        <w:t xml:space="preserve"> </w:t>
      </w:r>
      <w:r>
        <w:t>OpenCV</w:t>
      </w:r>
      <w:r>
        <w:rPr>
          <w:spacing w:val="1"/>
        </w:rPr>
        <w:t xml:space="preserve"> </w:t>
      </w:r>
      <w:proofErr w:type="spellStart"/>
      <w:r>
        <w:t>liberary</w:t>
      </w:r>
      <w:proofErr w:type="spellEnd"/>
      <w:r>
        <w:t>.</w:t>
      </w:r>
      <w:r>
        <w:rPr>
          <w:spacing w:val="-5"/>
        </w:rPr>
        <w:t xml:space="preserve"> </w:t>
      </w:r>
      <w:r>
        <w:t>One more</w:t>
      </w:r>
      <w:r>
        <w:rPr>
          <w:spacing w:val="-1"/>
        </w:rPr>
        <w:t xml:space="preserve"> </w:t>
      </w:r>
      <w:r>
        <w:t>important</w:t>
      </w:r>
      <w:r>
        <w:rPr>
          <w:spacing w:val="1"/>
        </w:rPr>
        <w:t xml:space="preserve"> </w:t>
      </w:r>
      <w:r>
        <w:t>thing is</w:t>
      </w:r>
      <w:r>
        <w:rPr>
          <w:spacing w:val="1"/>
        </w:rPr>
        <w:t xml:space="preserve"> </w:t>
      </w:r>
      <w:r>
        <w:t>size</w:t>
      </w:r>
      <w:r>
        <w:rPr>
          <w:spacing w:val="-3"/>
        </w:rPr>
        <w:t xml:space="preserve"> </w:t>
      </w:r>
      <w:r>
        <w:t>declaration of</w:t>
      </w:r>
      <w:r>
        <w:rPr>
          <w:spacing w:val="-3"/>
        </w:rPr>
        <w:t xml:space="preserve"> </w:t>
      </w:r>
      <w:r>
        <w:t>image.</w:t>
      </w:r>
    </w:p>
    <w:p w14:paraId="1734974F" w14:textId="77777777" w:rsidR="00FD21A6" w:rsidRDefault="00FD21A6">
      <w:pPr>
        <w:pStyle w:val="BodyText"/>
      </w:pPr>
    </w:p>
    <w:p w14:paraId="579D5E5B" w14:textId="77777777" w:rsidR="00FD21A6" w:rsidRDefault="00572C67">
      <w:pPr>
        <w:pStyle w:val="BodyText"/>
        <w:spacing w:before="1"/>
        <w:ind w:left="100"/>
        <w:jc w:val="both"/>
      </w:pPr>
      <w:r>
        <w:t>All</w:t>
      </w:r>
      <w:r>
        <w:rPr>
          <w:spacing w:val="-1"/>
        </w:rPr>
        <w:t xml:space="preserve"> </w:t>
      </w:r>
      <w:r>
        <w:t>images</w:t>
      </w:r>
      <w:r>
        <w:rPr>
          <w:spacing w:val="-4"/>
        </w:rPr>
        <w:t xml:space="preserve"> </w:t>
      </w:r>
      <w:r>
        <w:t>which</w:t>
      </w:r>
      <w:r>
        <w:rPr>
          <w:spacing w:val="-1"/>
        </w:rPr>
        <w:t xml:space="preserve"> </w:t>
      </w:r>
      <w:r>
        <w:t>are</w:t>
      </w:r>
      <w:r>
        <w:rPr>
          <w:spacing w:val="-4"/>
        </w:rPr>
        <w:t xml:space="preserve"> </w:t>
      </w:r>
      <w:r>
        <w:t>used</w:t>
      </w:r>
      <w:r>
        <w:rPr>
          <w:spacing w:val="-1"/>
        </w:rPr>
        <w:t xml:space="preserve"> </w:t>
      </w:r>
      <w:r>
        <w:t>for</w:t>
      </w:r>
      <w:r>
        <w:rPr>
          <w:spacing w:val="-2"/>
        </w:rPr>
        <w:t xml:space="preserve"> </w:t>
      </w:r>
      <w:r>
        <w:t>training the</w:t>
      </w:r>
      <w:r>
        <w:rPr>
          <w:spacing w:val="-5"/>
        </w:rPr>
        <w:t xml:space="preserve"> </w:t>
      </w:r>
      <w:r>
        <w:t>model</w:t>
      </w:r>
      <w:r>
        <w:rPr>
          <w:spacing w:val="-5"/>
        </w:rPr>
        <w:t xml:space="preserve"> </w:t>
      </w:r>
      <w:r>
        <w:t>is resized.</w:t>
      </w:r>
    </w:p>
    <w:p w14:paraId="4B39ACCA" w14:textId="77777777" w:rsidR="00FD21A6" w:rsidRDefault="00FD21A6">
      <w:pPr>
        <w:pStyle w:val="BodyText"/>
        <w:rPr>
          <w:sz w:val="20"/>
        </w:rPr>
      </w:pPr>
    </w:p>
    <w:p w14:paraId="7EA69227" w14:textId="77777777" w:rsidR="00FD21A6" w:rsidRDefault="00FD21A6">
      <w:pPr>
        <w:pStyle w:val="BodyText"/>
        <w:rPr>
          <w:sz w:val="20"/>
        </w:rPr>
      </w:pPr>
    </w:p>
    <w:p w14:paraId="5741DB07" w14:textId="77777777" w:rsidR="00FD21A6" w:rsidRDefault="00FD21A6">
      <w:pPr>
        <w:pStyle w:val="BodyText"/>
        <w:rPr>
          <w:sz w:val="20"/>
        </w:rPr>
      </w:pPr>
    </w:p>
    <w:p w14:paraId="147C74EF" w14:textId="77777777" w:rsidR="00FD21A6" w:rsidRDefault="00FD21A6">
      <w:pPr>
        <w:pStyle w:val="BodyText"/>
        <w:rPr>
          <w:sz w:val="20"/>
        </w:rPr>
      </w:pPr>
    </w:p>
    <w:p w14:paraId="059EC30E" w14:textId="77777777" w:rsidR="00FD21A6" w:rsidRDefault="00FD21A6">
      <w:pPr>
        <w:pStyle w:val="BodyText"/>
        <w:rPr>
          <w:sz w:val="20"/>
        </w:rPr>
      </w:pPr>
    </w:p>
    <w:p w14:paraId="36AD957A" w14:textId="77777777" w:rsidR="00FD21A6" w:rsidRDefault="00FD21A6">
      <w:pPr>
        <w:pStyle w:val="BodyText"/>
        <w:rPr>
          <w:sz w:val="20"/>
        </w:rPr>
      </w:pPr>
    </w:p>
    <w:p w14:paraId="3C4C354C" w14:textId="77777777" w:rsidR="00FD21A6" w:rsidRDefault="00FD21A6">
      <w:pPr>
        <w:pStyle w:val="BodyText"/>
        <w:spacing w:before="9"/>
        <w:rPr>
          <w:sz w:val="29"/>
        </w:rPr>
      </w:pPr>
    </w:p>
    <w:p w14:paraId="52A5857E"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30</w:t>
      </w:r>
    </w:p>
    <w:p w14:paraId="32FF074B" w14:textId="77777777" w:rsidR="00FD21A6" w:rsidRDefault="00FD21A6">
      <w:pPr>
        <w:rPr>
          <w:rFonts w:ascii="Verdana"/>
          <w:sz w:val="20"/>
        </w:rPr>
        <w:sectPr w:rsidR="00FD21A6">
          <w:pgSz w:w="12240" w:h="15840"/>
          <w:pgMar w:top="1500" w:right="540" w:bottom="280" w:left="620" w:header="720" w:footer="720" w:gutter="0"/>
          <w:cols w:space="720"/>
        </w:sectPr>
      </w:pPr>
    </w:p>
    <w:p w14:paraId="7CC79DE3" w14:textId="77777777" w:rsidR="00FD21A6" w:rsidRDefault="0007664D">
      <w:pPr>
        <w:pStyle w:val="BodyText"/>
        <w:spacing w:before="60"/>
        <w:ind w:left="100"/>
      </w:pPr>
      <w:r>
        <w:lastRenderedPageBreak/>
        <w:pict w14:anchorId="7816B2AC">
          <v:group id="_x0000_s1128" style="position:absolute;left:0;text-align:left;margin-left:14.65pt;margin-top:19.15pt;width:580.55pt;height:751.55pt;z-index:-251645952;mso-position-horizontal-relative:page;mso-position-vertical-relative:page" coordorigin="294,383" coordsize="11611,15031">
            <v:rect id="_x0000_s1129" style="position:absolute;left:306;top:396;width:11586;height:15006" filled="f" strokecolor="#76716c" strokeweight="1.25pt"/>
            <v:shape id="_x0000_s1130" style="position:absolute;left:691;top:1502;width:10860;height:2974" coordorigin="691,1502" coordsize="10860,2974" o:spt="100" adj="0,,0" path="m11551,4467r-10860,l691,4476r10860,l11551,4467xm11551,1502r-10860,l691,1512r10860,l11551,1502xe" fillcolor="#bbb8ac" stroked="f">
              <v:stroke joinstyle="round"/>
              <v:formulas/>
              <v:path arrowok="t" o:connecttype="segments"/>
            </v:shape>
            <v:shape id="_x0000_s1131"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MODEL</w:t>
      </w:r>
      <w:r w:rsidR="00572C67">
        <w:rPr>
          <w:spacing w:val="-4"/>
        </w:rPr>
        <w:t xml:space="preserve"> </w:t>
      </w:r>
      <w:r w:rsidR="00572C67">
        <w:t>PREPARATION</w:t>
      </w:r>
    </w:p>
    <w:p w14:paraId="1100FEE9" w14:textId="77777777" w:rsidR="00FD21A6" w:rsidRDefault="00FD21A6">
      <w:pPr>
        <w:pStyle w:val="BodyText"/>
        <w:spacing w:before="8"/>
        <w:rPr>
          <w:sz w:val="22"/>
        </w:rPr>
      </w:pPr>
    </w:p>
    <w:p w14:paraId="6E3FE46B" w14:textId="77777777" w:rsidR="00FD21A6" w:rsidRDefault="00572C67">
      <w:pPr>
        <w:pStyle w:val="BodyText"/>
        <w:spacing w:before="89" w:line="360" w:lineRule="auto"/>
        <w:ind w:left="100" w:right="178"/>
        <w:jc w:val="both"/>
      </w:pPr>
      <w:r>
        <w:t xml:space="preserve">Neural networks </w:t>
      </w:r>
      <w:proofErr w:type="gramStart"/>
      <w:r>
        <w:t>is</w:t>
      </w:r>
      <w:proofErr w:type="gramEnd"/>
      <w:r>
        <w:t xml:space="preserve"> used to create deep learning models. It contains an input layer, output layer</w:t>
      </w:r>
      <w:r>
        <w:rPr>
          <w:spacing w:val="1"/>
        </w:rPr>
        <w:t xml:space="preserve"> </w:t>
      </w:r>
      <w:r>
        <w:t xml:space="preserve">and </w:t>
      </w:r>
      <w:proofErr w:type="gramStart"/>
      <w:r>
        <w:t>an</w:t>
      </w:r>
      <w:proofErr w:type="gramEnd"/>
      <w:r>
        <w:t xml:space="preserve"> hidden layer. The input layer takes the </w:t>
      </w:r>
      <w:proofErr w:type="gramStart"/>
      <w:r>
        <w:t>input</w:t>
      </w:r>
      <w:proofErr w:type="gramEnd"/>
      <w:r>
        <w:t xml:space="preserve"> and these inputs are processed under hidden</w:t>
      </w:r>
      <w:r>
        <w:rPr>
          <w:spacing w:val="-67"/>
        </w:rPr>
        <w:t xml:space="preserve"> </w:t>
      </w:r>
      <w:r>
        <w:t>layer</w:t>
      </w:r>
      <w:r>
        <w:rPr>
          <w:spacing w:val="-6"/>
        </w:rPr>
        <w:t xml:space="preserve"> </w:t>
      </w:r>
      <w:r>
        <w:t>and</w:t>
      </w:r>
      <w:r>
        <w:rPr>
          <w:spacing w:val="-6"/>
        </w:rPr>
        <w:t xml:space="preserve"> </w:t>
      </w:r>
      <w:r>
        <w:t>after</w:t>
      </w:r>
      <w:r>
        <w:rPr>
          <w:spacing w:val="-5"/>
        </w:rPr>
        <w:t xml:space="preserve"> </w:t>
      </w:r>
      <w:r>
        <w:t>that</w:t>
      </w:r>
      <w:r>
        <w:rPr>
          <w:spacing w:val="-3"/>
        </w:rPr>
        <w:t xml:space="preserve"> </w:t>
      </w:r>
      <w:r>
        <w:t>output</w:t>
      </w:r>
      <w:r>
        <w:rPr>
          <w:spacing w:val="-7"/>
        </w:rPr>
        <w:t xml:space="preserve"> </w:t>
      </w:r>
      <w:r>
        <w:t>layer</w:t>
      </w:r>
      <w:r>
        <w:rPr>
          <w:spacing w:val="-6"/>
        </w:rPr>
        <w:t xml:space="preserve"> </w:t>
      </w:r>
      <w:r>
        <w:t>provide</w:t>
      </w:r>
      <w:r>
        <w:rPr>
          <w:spacing w:val="-5"/>
        </w:rPr>
        <w:t xml:space="preserve"> </w:t>
      </w:r>
      <w:r>
        <w:t>the</w:t>
      </w:r>
      <w:r>
        <w:rPr>
          <w:spacing w:val="-9"/>
        </w:rPr>
        <w:t xml:space="preserve"> </w:t>
      </w:r>
      <w:r>
        <w:t>prediction</w:t>
      </w:r>
      <w:r>
        <w:rPr>
          <w:spacing w:val="-5"/>
        </w:rPr>
        <w:t xml:space="preserve"> </w:t>
      </w:r>
      <w:r>
        <w:t>based</w:t>
      </w:r>
      <w:r>
        <w:rPr>
          <w:spacing w:val="-6"/>
        </w:rPr>
        <w:t xml:space="preserve"> </w:t>
      </w:r>
      <w:r>
        <w:t>on</w:t>
      </w:r>
      <w:r>
        <w:rPr>
          <w:spacing w:val="-6"/>
        </w:rPr>
        <w:t xml:space="preserve"> </w:t>
      </w:r>
      <w:r>
        <w:t>the</w:t>
      </w:r>
      <w:r>
        <w:rPr>
          <w:spacing w:val="-5"/>
        </w:rPr>
        <w:t xml:space="preserve"> </w:t>
      </w:r>
      <w:r>
        <w:t>data</w:t>
      </w:r>
      <w:r>
        <w:rPr>
          <w:spacing w:val="-6"/>
        </w:rPr>
        <w:t xml:space="preserve"> </w:t>
      </w:r>
      <w:r>
        <w:t>provided</w:t>
      </w:r>
      <w:r>
        <w:rPr>
          <w:spacing w:val="-5"/>
        </w:rPr>
        <w:t xml:space="preserve"> </w:t>
      </w:r>
      <w:r>
        <w:t>to</w:t>
      </w:r>
      <w:r>
        <w:rPr>
          <w:spacing w:val="-6"/>
        </w:rPr>
        <w:t xml:space="preserve"> </w:t>
      </w:r>
      <w:r>
        <w:t>model.</w:t>
      </w:r>
      <w:r>
        <w:rPr>
          <w:spacing w:val="-6"/>
        </w:rPr>
        <w:t xml:space="preserve"> </w:t>
      </w:r>
      <w:r>
        <w:t>This</w:t>
      </w:r>
      <w:r>
        <w:rPr>
          <w:spacing w:val="-68"/>
        </w:rPr>
        <w:t xml:space="preserve"> </w:t>
      </w:r>
      <w:r>
        <w:t>model</w:t>
      </w:r>
      <w:r>
        <w:rPr>
          <w:spacing w:val="-4"/>
        </w:rPr>
        <w:t xml:space="preserve"> </w:t>
      </w:r>
      <w:r>
        <w:t>is</w:t>
      </w:r>
      <w:r>
        <w:rPr>
          <w:spacing w:val="-3"/>
        </w:rPr>
        <w:t xml:space="preserve"> </w:t>
      </w:r>
      <w:r>
        <w:t>ongoing.</w:t>
      </w:r>
    </w:p>
    <w:p w14:paraId="242ACA6B" w14:textId="77777777" w:rsidR="00FD21A6" w:rsidRDefault="00FD21A6">
      <w:pPr>
        <w:pStyle w:val="BodyText"/>
        <w:spacing w:before="4"/>
        <w:rPr>
          <w:sz w:val="31"/>
        </w:rPr>
      </w:pPr>
    </w:p>
    <w:p w14:paraId="18A433EE" w14:textId="77777777" w:rsidR="00FD21A6" w:rsidRDefault="00572C67">
      <w:pPr>
        <w:pStyle w:val="BodyText"/>
        <w:ind w:left="100"/>
        <w:jc w:val="both"/>
      </w:pPr>
      <w:r>
        <w:t>MAKING</w:t>
      </w:r>
      <w:r>
        <w:rPr>
          <w:spacing w:val="-7"/>
        </w:rPr>
        <w:t xml:space="preserve"> </w:t>
      </w:r>
      <w:r>
        <w:t>THE</w:t>
      </w:r>
      <w:r>
        <w:rPr>
          <w:spacing w:val="-2"/>
        </w:rPr>
        <w:t xml:space="preserve"> </w:t>
      </w:r>
      <w:r>
        <w:t>PREDICTION</w:t>
      </w:r>
      <w:r>
        <w:rPr>
          <w:spacing w:val="-6"/>
        </w:rPr>
        <w:t xml:space="preserve"> </w:t>
      </w:r>
      <w:r>
        <w:t>ON</w:t>
      </w:r>
      <w:r>
        <w:rPr>
          <w:spacing w:val="-2"/>
        </w:rPr>
        <w:t xml:space="preserve"> </w:t>
      </w:r>
      <w:r>
        <w:t>A</w:t>
      </w:r>
      <w:r>
        <w:rPr>
          <w:spacing w:val="-3"/>
        </w:rPr>
        <w:t xml:space="preserve"> </w:t>
      </w:r>
      <w:r>
        <w:t>SINGLE</w:t>
      </w:r>
      <w:r>
        <w:rPr>
          <w:spacing w:val="-3"/>
        </w:rPr>
        <w:t xml:space="preserve"> </w:t>
      </w:r>
      <w:r>
        <w:t>IMAGE</w:t>
      </w:r>
    </w:p>
    <w:p w14:paraId="6E68E8C1" w14:textId="77777777" w:rsidR="00FD21A6" w:rsidRDefault="00FD21A6">
      <w:pPr>
        <w:pStyle w:val="BodyText"/>
        <w:spacing w:before="9"/>
        <w:rPr>
          <w:sz w:val="22"/>
        </w:rPr>
      </w:pPr>
    </w:p>
    <w:p w14:paraId="49B63643" w14:textId="77777777" w:rsidR="00FD21A6" w:rsidRDefault="00572C67">
      <w:pPr>
        <w:pStyle w:val="BodyText"/>
        <w:spacing w:before="89" w:line="362" w:lineRule="auto"/>
        <w:ind w:left="100" w:right="316"/>
      </w:pPr>
      <w:r>
        <w:t xml:space="preserve">In this part a particular image is </w:t>
      </w:r>
      <w:proofErr w:type="gramStart"/>
      <w:r>
        <w:t>selected</w:t>
      </w:r>
      <w:proofErr w:type="gramEnd"/>
      <w:r>
        <w:t xml:space="preserve"> and its path is declared as value of an variable and the</w:t>
      </w:r>
      <w:r>
        <w:rPr>
          <w:spacing w:val="-67"/>
        </w:rPr>
        <w:t xml:space="preserve"> </w:t>
      </w:r>
      <w:r>
        <w:t>model predict that either that leaf is affected by any disease of not and if that is affected then</w:t>
      </w:r>
      <w:r>
        <w:rPr>
          <w:spacing w:val="1"/>
        </w:rPr>
        <w:t xml:space="preserve"> </w:t>
      </w:r>
      <w:r>
        <w:t>which type of</w:t>
      </w:r>
      <w:r>
        <w:rPr>
          <w:spacing w:val="-3"/>
        </w:rPr>
        <w:t xml:space="preserve"> </w:t>
      </w:r>
      <w:r>
        <w:t>disease</w:t>
      </w:r>
      <w:r>
        <w:rPr>
          <w:spacing w:val="-4"/>
        </w:rPr>
        <w:t xml:space="preserve"> </w:t>
      </w:r>
      <w:r>
        <w:t>it</w:t>
      </w:r>
      <w:r>
        <w:rPr>
          <w:spacing w:val="1"/>
        </w:rPr>
        <w:t xml:space="preserve"> </w:t>
      </w:r>
      <w:r>
        <w:t>is.</w:t>
      </w:r>
      <w:r>
        <w:rPr>
          <w:spacing w:val="-1"/>
        </w:rPr>
        <w:t xml:space="preserve"> </w:t>
      </w:r>
      <w:r>
        <w:t>This</w:t>
      </w:r>
      <w:r>
        <w:rPr>
          <w:spacing w:val="1"/>
        </w:rPr>
        <w:t xml:space="preserve"> </w:t>
      </w:r>
      <w:r>
        <w:t>module</w:t>
      </w:r>
      <w:r>
        <w:rPr>
          <w:spacing w:val="-4"/>
        </w:rPr>
        <w:t xml:space="preserve"> </w:t>
      </w:r>
      <w:r>
        <w:t>is</w:t>
      </w:r>
      <w:r>
        <w:rPr>
          <w:spacing w:val="-3"/>
        </w:rPr>
        <w:t xml:space="preserve"> </w:t>
      </w:r>
      <w:r>
        <w:t>also</w:t>
      </w:r>
      <w:r>
        <w:rPr>
          <w:spacing w:val="-3"/>
        </w:rPr>
        <w:t xml:space="preserve"> </w:t>
      </w:r>
      <w:r>
        <w:t>ongoing.</w:t>
      </w:r>
    </w:p>
    <w:p w14:paraId="6E4C95CF" w14:textId="77777777" w:rsidR="00FD21A6" w:rsidRDefault="00FD21A6">
      <w:pPr>
        <w:pStyle w:val="BodyText"/>
        <w:spacing w:before="11"/>
        <w:rPr>
          <w:sz w:val="26"/>
        </w:rPr>
      </w:pPr>
    </w:p>
    <w:p w14:paraId="0B1C0E81" w14:textId="77777777" w:rsidR="00FD21A6" w:rsidRDefault="00572C67">
      <w:pPr>
        <w:pStyle w:val="BodyText"/>
        <w:spacing w:line="360" w:lineRule="auto"/>
        <w:ind w:left="100" w:right="176"/>
        <w:jc w:val="both"/>
      </w:pPr>
      <w:r>
        <w:t>To make sure that the proposed CNN model achieves the desired performance accuracy, the</w:t>
      </w:r>
      <w:r>
        <w:rPr>
          <w:spacing w:val="1"/>
        </w:rPr>
        <w:t xml:space="preserve"> </w:t>
      </w:r>
      <w:r>
        <w:t>model was validated using large number of leaf images, which are different images than the</w:t>
      </w:r>
      <w:r>
        <w:rPr>
          <w:spacing w:val="1"/>
        </w:rPr>
        <w:t xml:space="preserve"> </w:t>
      </w:r>
      <w:r>
        <w:t>images used for the training process includes healthy leaf images, infected by scab, and infected</w:t>
      </w:r>
      <w:r>
        <w:rPr>
          <w:spacing w:val="-67"/>
        </w:rPr>
        <w:t xml:space="preserve"> </w:t>
      </w:r>
      <w:r>
        <w:rPr>
          <w:spacing w:val="-1"/>
        </w:rPr>
        <w:t>by</w:t>
      </w:r>
      <w:r>
        <w:rPr>
          <w:spacing w:val="-13"/>
        </w:rPr>
        <w:t xml:space="preserve"> </w:t>
      </w:r>
      <w:r>
        <w:rPr>
          <w:spacing w:val="-1"/>
        </w:rPr>
        <w:t>rust.</w:t>
      </w:r>
      <w:r>
        <w:rPr>
          <w:spacing w:val="-13"/>
        </w:rPr>
        <w:t xml:space="preserve"> </w:t>
      </w:r>
      <w:r>
        <w:rPr>
          <w:spacing w:val="-1"/>
        </w:rPr>
        <w:t>For</w:t>
      </w:r>
      <w:r>
        <w:rPr>
          <w:spacing w:val="-13"/>
        </w:rPr>
        <w:t xml:space="preserve"> </w:t>
      </w:r>
      <w:r>
        <w:rPr>
          <w:spacing w:val="-1"/>
        </w:rPr>
        <w:t>model</w:t>
      </w:r>
      <w:r>
        <w:rPr>
          <w:spacing w:val="-14"/>
        </w:rPr>
        <w:t xml:space="preserve"> </w:t>
      </w:r>
      <w:r>
        <w:rPr>
          <w:spacing w:val="-1"/>
        </w:rPr>
        <w:t>testing,</w:t>
      </w:r>
      <w:r>
        <w:rPr>
          <w:spacing w:val="-16"/>
        </w:rPr>
        <w:t xml:space="preserve"> </w:t>
      </w:r>
      <w:r>
        <w:rPr>
          <w:spacing w:val="-1"/>
        </w:rPr>
        <w:t>the</w:t>
      </w:r>
      <w:r>
        <w:rPr>
          <w:spacing w:val="-13"/>
        </w:rPr>
        <w:t xml:space="preserve"> </w:t>
      </w:r>
      <w:r>
        <w:rPr>
          <w:spacing w:val="-1"/>
        </w:rPr>
        <w:t>process</w:t>
      </w:r>
      <w:r>
        <w:rPr>
          <w:spacing w:val="-12"/>
        </w:rPr>
        <w:t xml:space="preserve"> </w:t>
      </w:r>
      <w:r>
        <w:rPr>
          <w:spacing w:val="-1"/>
        </w:rPr>
        <w:t>started</w:t>
      </w:r>
      <w:r>
        <w:rPr>
          <w:spacing w:val="-15"/>
        </w:rPr>
        <w:t xml:space="preserve"> </w:t>
      </w:r>
      <w:r>
        <w:t>with</w:t>
      </w:r>
      <w:r>
        <w:rPr>
          <w:spacing w:val="-14"/>
        </w:rPr>
        <w:t xml:space="preserve"> </w:t>
      </w:r>
      <w:r>
        <w:t>testing</w:t>
      </w:r>
      <w:r>
        <w:rPr>
          <w:spacing w:val="-14"/>
        </w:rPr>
        <w:t xml:space="preserve"> </w:t>
      </w:r>
      <w:r>
        <w:t>data</w:t>
      </w:r>
      <w:r>
        <w:rPr>
          <w:spacing w:val="-13"/>
        </w:rPr>
        <w:t xml:space="preserve"> </w:t>
      </w:r>
      <w:r>
        <w:t>entered</w:t>
      </w:r>
      <w:r>
        <w:rPr>
          <w:spacing w:val="-14"/>
        </w:rPr>
        <w:t xml:space="preserve"> </w:t>
      </w:r>
      <w:r>
        <w:t>to</w:t>
      </w:r>
      <w:r>
        <w:rPr>
          <w:spacing w:val="-12"/>
        </w:rPr>
        <w:t xml:space="preserve"> </w:t>
      </w:r>
      <w:r>
        <w:t>the</w:t>
      </w:r>
      <w:r>
        <w:rPr>
          <w:spacing w:val="-13"/>
        </w:rPr>
        <w:t xml:space="preserve"> </w:t>
      </w:r>
      <w:r>
        <w:t>model</w:t>
      </w:r>
      <w:r>
        <w:rPr>
          <w:spacing w:val="-14"/>
        </w:rPr>
        <w:t xml:space="preserve"> </w:t>
      </w:r>
      <w:r>
        <w:t>then</w:t>
      </w:r>
      <w:r>
        <w:rPr>
          <w:spacing w:val="-13"/>
        </w:rPr>
        <w:t xml:space="preserve"> </w:t>
      </w:r>
      <w:r>
        <w:t>followed</w:t>
      </w:r>
      <w:r>
        <w:rPr>
          <w:spacing w:val="-67"/>
        </w:rPr>
        <w:t xml:space="preserve"> </w:t>
      </w:r>
      <w:r>
        <w:t>by step to be classified. The testing data pass into the model every epoch to calculate the</w:t>
      </w:r>
      <w:r>
        <w:rPr>
          <w:spacing w:val="1"/>
        </w:rPr>
        <w:t xml:space="preserve"> </w:t>
      </w:r>
      <w:r>
        <w:t>validation accuracy. The validation and training accuracies through 30 epochs were represented.</w:t>
      </w:r>
      <w:r>
        <w:rPr>
          <w:spacing w:val="-67"/>
        </w:rPr>
        <w:t xml:space="preserve"> </w:t>
      </w:r>
      <w:r>
        <w:rPr>
          <w:spacing w:val="-1"/>
        </w:rPr>
        <w:t>After</w:t>
      </w:r>
      <w:r>
        <w:rPr>
          <w:spacing w:val="-18"/>
        </w:rPr>
        <w:t xml:space="preserve"> </w:t>
      </w:r>
      <w:r>
        <w:rPr>
          <w:spacing w:val="-1"/>
        </w:rPr>
        <w:t>finishing</w:t>
      </w:r>
      <w:r>
        <w:rPr>
          <w:spacing w:val="-16"/>
        </w:rPr>
        <w:t xml:space="preserve"> </w:t>
      </w:r>
      <w:r>
        <w:rPr>
          <w:spacing w:val="-1"/>
        </w:rPr>
        <w:t>from</w:t>
      </w:r>
      <w:r>
        <w:rPr>
          <w:spacing w:val="-18"/>
        </w:rPr>
        <w:t xml:space="preserve"> </w:t>
      </w:r>
      <w:r>
        <w:rPr>
          <w:spacing w:val="-1"/>
        </w:rPr>
        <w:t>all</w:t>
      </w:r>
      <w:r>
        <w:rPr>
          <w:spacing w:val="-16"/>
        </w:rPr>
        <w:t xml:space="preserve"> </w:t>
      </w:r>
      <w:r>
        <w:rPr>
          <w:spacing w:val="-1"/>
        </w:rPr>
        <w:t>epochs,</w:t>
      </w:r>
      <w:r>
        <w:rPr>
          <w:spacing w:val="-18"/>
        </w:rPr>
        <w:t xml:space="preserve"> </w:t>
      </w:r>
      <w:r>
        <w:rPr>
          <w:spacing w:val="-1"/>
        </w:rPr>
        <w:t>the</w:t>
      </w:r>
      <w:r>
        <w:rPr>
          <w:spacing w:val="-19"/>
        </w:rPr>
        <w:t xml:space="preserve"> </w:t>
      </w:r>
      <w:r>
        <w:rPr>
          <w:spacing w:val="-1"/>
        </w:rPr>
        <w:t>total</w:t>
      </w:r>
      <w:r>
        <w:rPr>
          <w:spacing w:val="-17"/>
        </w:rPr>
        <w:t xml:space="preserve"> </w:t>
      </w:r>
      <w:r>
        <w:rPr>
          <w:spacing w:val="-1"/>
        </w:rPr>
        <w:t>validation</w:t>
      </w:r>
      <w:r>
        <w:rPr>
          <w:spacing w:val="-16"/>
        </w:rPr>
        <w:t xml:space="preserve"> </w:t>
      </w:r>
      <w:r>
        <w:t>accuracy</w:t>
      </w:r>
      <w:r>
        <w:rPr>
          <w:spacing w:val="-16"/>
        </w:rPr>
        <w:t xml:space="preserve"> </w:t>
      </w:r>
      <w:r>
        <w:t>will</w:t>
      </w:r>
      <w:r>
        <w:rPr>
          <w:spacing w:val="-19"/>
        </w:rPr>
        <w:t xml:space="preserve"> </w:t>
      </w:r>
      <w:r>
        <w:t>be</w:t>
      </w:r>
      <w:r>
        <w:rPr>
          <w:spacing w:val="-17"/>
        </w:rPr>
        <w:t xml:space="preserve"> </w:t>
      </w:r>
      <w:r>
        <w:t>calculated.</w:t>
      </w:r>
      <w:r>
        <w:rPr>
          <w:spacing w:val="-18"/>
        </w:rPr>
        <w:t xml:space="preserve"> </w:t>
      </w:r>
      <w:r>
        <w:t>The</w:t>
      </w:r>
      <w:r>
        <w:rPr>
          <w:spacing w:val="-19"/>
        </w:rPr>
        <w:t xml:space="preserve"> </w:t>
      </w:r>
      <w:r>
        <w:t>total</w:t>
      </w:r>
      <w:r>
        <w:rPr>
          <w:spacing w:val="-17"/>
        </w:rPr>
        <w:t xml:space="preserve"> </w:t>
      </w:r>
      <w:r>
        <w:t>accuracy</w:t>
      </w:r>
      <w:r>
        <w:rPr>
          <w:spacing w:val="-67"/>
        </w:rPr>
        <w:t xml:space="preserve"> </w:t>
      </w:r>
      <w:r>
        <w:t>for</w:t>
      </w:r>
      <w:r>
        <w:rPr>
          <w:spacing w:val="-1"/>
        </w:rPr>
        <w:t xml:space="preserve"> </w:t>
      </w:r>
      <w:r>
        <w:t>the</w:t>
      </w:r>
      <w:r>
        <w:rPr>
          <w:spacing w:val="-3"/>
        </w:rPr>
        <w:t xml:space="preserve"> </w:t>
      </w:r>
      <w:r>
        <w:t>proposed</w:t>
      </w:r>
      <w:r>
        <w:rPr>
          <w:spacing w:val="1"/>
        </w:rPr>
        <w:t xml:space="preserve"> </w:t>
      </w:r>
      <w:r>
        <w:t>model</w:t>
      </w:r>
      <w:r>
        <w:rPr>
          <w:spacing w:val="1"/>
        </w:rPr>
        <w:t xml:space="preserve"> </w:t>
      </w:r>
      <w:r>
        <w:t>is</w:t>
      </w:r>
      <w:r>
        <w:rPr>
          <w:spacing w:val="1"/>
        </w:rPr>
        <w:t xml:space="preserve"> </w:t>
      </w:r>
      <w:r>
        <w:t>93.8%.</w:t>
      </w:r>
    </w:p>
    <w:p w14:paraId="4E651858" w14:textId="77777777" w:rsidR="00FD21A6" w:rsidRDefault="00FD21A6">
      <w:pPr>
        <w:pStyle w:val="BodyText"/>
        <w:rPr>
          <w:sz w:val="20"/>
        </w:rPr>
      </w:pPr>
    </w:p>
    <w:p w14:paraId="1763CBA0" w14:textId="77777777" w:rsidR="00FD21A6" w:rsidRDefault="00FD21A6">
      <w:pPr>
        <w:pStyle w:val="BodyText"/>
        <w:rPr>
          <w:sz w:val="20"/>
        </w:rPr>
      </w:pPr>
    </w:p>
    <w:p w14:paraId="6A8782ED" w14:textId="77777777" w:rsidR="00FD21A6" w:rsidRDefault="00FD21A6">
      <w:pPr>
        <w:pStyle w:val="BodyText"/>
        <w:rPr>
          <w:sz w:val="20"/>
        </w:rPr>
      </w:pPr>
    </w:p>
    <w:p w14:paraId="6BB6BB13" w14:textId="77777777" w:rsidR="00FD21A6" w:rsidRDefault="00FD21A6">
      <w:pPr>
        <w:pStyle w:val="BodyText"/>
        <w:rPr>
          <w:sz w:val="20"/>
        </w:rPr>
      </w:pPr>
    </w:p>
    <w:p w14:paraId="5C33C734" w14:textId="77777777" w:rsidR="00FD21A6" w:rsidRDefault="00FD21A6">
      <w:pPr>
        <w:pStyle w:val="BodyText"/>
        <w:rPr>
          <w:sz w:val="20"/>
        </w:rPr>
      </w:pPr>
    </w:p>
    <w:p w14:paraId="496E071B" w14:textId="77777777" w:rsidR="00FD21A6" w:rsidRDefault="00FD21A6">
      <w:pPr>
        <w:pStyle w:val="BodyText"/>
        <w:rPr>
          <w:sz w:val="20"/>
        </w:rPr>
      </w:pPr>
    </w:p>
    <w:p w14:paraId="1D138242" w14:textId="77777777" w:rsidR="00FD21A6" w:rsidRDefault="00FD21A6">
      <w:pPr>
        <w:pStyle w:val="BodyText"/>
        <w:rPr>
          <w:sz w:val="20"/>
        </w:rPr>
      </w:pPr>
    </w:p>
    <w:p w14:paraId="1078E397" w14:textId="77777777" w:rsidR="00FD21A6" w:rsidRDefault="00FD21A6">
      <w:pPr>
        <w:pStyle w:val="BodyText"/>
        <w:rPr>
          <w:sz w:val="20"/>
        </w:rPr>
      </w:pPr>
    </w:p>
    <w:p w14:paraId="08BFC185" w14:textId="77777777" w:rsidR="00FD21A6" w:rsidRDefault="00FD21A6">
      <w:pPr>
        <w:pStyle w:val="BodyText"/>
        <w:rPr>
          <w:sz w:val="20"/>
        </w:rPr>
      </w:pPr>
    </w:p>
    <w:p w14:paraId="3F6FBE7E" w14:textId="77777777" w:rsidR="00FD21A6" w:rsidRDefault="00FD21A6">
      <w:pPr>
        <w:pStyle w:val="BodyText"/>
        <w:rPr>
          <w:sz w:val="20"/>
        </w:rPr>
      </w:pPr>
    </w:p>
    <w:p w14:paraId="3CEBC3F0" w14:textId="77777777" w:rsidR="00FD21A6" w:rsidRDefault="00FD21A6">
      <w:pPr>
        <w:pStyle w:val="BodyText"/>
        <w:rPr>
          <w:sz w:val="20"/>
        </w:rPr>
      </w:pPr>
    </w:p>
    <w:p w14:paraId="3BC891B3" w14:textId="77777777" w:rsidR="00FD21A6" w:rsidRDefault="00FD21A6">
      <w:pPr>
        <w:pStyle w:val="BodyText"/>
        <w:rPr>
          <w:sz w:val="20"/>
        </w:rPr>
      </w:pPr>
    </w:p>
    <w:p w14:paraId="188A4CC2" w14:textId="77777777" w:rsidR="00FD21A6" w:rsidRDefault="00FD21A6">
      <w:pPr>
        <w:pStyle w:val="BodyText"/>
        <w:rPr>
          <w:sz w:val="20"/>
        </w:rPr>
      </w:pPr>
    </w:p>
    <w:p w14:paraId="0CAF61F5" w14:textId="77777777" w:rsidR="00FD21A6" w:rsidRDefault="00FD21A6">
      <w:pPr>
        <w:pStyle w:val="BodyText"/>
        <w:rPr>
          <w:sz w:val="20"/>
        </w:rPr>
      </w:pPr>
    </w:p>
    <w:p w14:paraId="3F4D9F50" w14:textId="77777777" w:rsidR="00FD21A6" w:rsidRDefault="00FD21A6">
      <w:pPr>
        <w:pStyle w:val="BodyText"/>
        <w:rPr>
          <w:sz w:val="20"/>
        </w:rPr>
      </w:pPr>
    </w:p>
    <w:p w14:paraId="1FE59974" w14:textId="77777777" w:rsidR="00FD21A6" w:rsidRDefault="00FD21A6">
      <w:pPr>
        <w:pStyle w:val="BodyText"/>
        <w:rPr>
          <w:sz w:val="20"/>
        </w:rPr>
      </w:pPr>
    </w:p>
    <w:p w14:paraId="463CC55E" w14:textId="77777777" w:rsidR="00FD21A6" w:rsidRDefault="00FD21A6">
      <w:pPr>
        <w:pStyle w:val="BodyText"/>
        <w:rPr>
          <w:sz w:val="20"/>
        </w:rPr>
      </w:pPr>
    </w:p>
    <w:p w14:paraId="246C72E7" w14:textId="77777777" w:rsidR="00FD21A6" w:rsidRDefault="00FD21A6">
      <w:pPr>
        <w:pStyle w:val="BodyText"/>
        <w:rPr>
          <w:sz w:val="20"/>
        </w:rPr>
      </w:pPr>
    </w:p>
    <w:p w14:paraId="6F80D3E5" w14:textId="77777777" w:rsidR="00FD21A6" w:rsidRDefault="00FD21A6">
      <w:pPr>
        <w:pStyle w:val="BodyText"/>
        <w:spacing w:before="2"/>
        <w:rPr>
          <w:sz w:val="25"/>
        </w:rPr>
      </w:pPr>
    </w:p>
    <w:p w14:paraId="3C4DD913"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31</w:t>
      </w:r>
    </w:p>
    <w:p w14:paraId="118D8280" w14:textId="77777777" w:rsidR="00FD21A6" w:rsidRDefault="00FD21A6">
      <w:pPr>
        <w:rPr>
          <w:rFonts w:ascii="Verdana"/>
          <w:sz w:val="20"/>
        </w:rPr>
        <w:sectPr w:rsidR="00FD21A6">
          <w:pgSz w:w="12240" w:h="15840"/>
          <w:pgMar w:top="1020" w:right="540" w:bottom="280" w:left="620" w:header="720" w:footer="720" w:gutter="0"/>
          <w:cols w:space="720"/>
        </w:sectPr>
      </w:pPr>
    </w:p>
    <w:p w14:paraId="7CD41EBF" w14:textId="77777777" w:rsidR="00FD21A6" w:rsidRDefault="0007664D">
      <w:pPr>
        <w:pStyle w:val="BodyText"/>
        <w:rPr>
          <w:rFonts w:ascii="Verdana"/>
          <w:sz w:val="20"/>
        </w:rPr>
      </w:pPr>
      <w:r>
        <w:lastRenderedPageBreak/>
        <w:pict w14:anchorId="19D1624E">
          <v:group id="_x0000_s1132" style="position:absolute;margin-left:14pt;margin-top:19.15pt;width:580.55pt;height:751.55pt;z-index:-251644928;mso-position-horizontal-relative:page;mso-position-vertical-relative:page" coordorigin="294,383" coordsize="11611,15031">
            <v:rect id="_x0000_s1133" style="position:absolute;left:306;top:396;width:11586;height:15006" filled="f" strokecolor="#76716c" strokeweight="1.25pt"/>
            <v:shape id="_x0000_s1134" type="#_x0000_t75" style="position:absolute;left:720;top:1080;width:4664;height:3540">
              <v:imagedata r:id="rId18" o:title=""/>
            </v:shape>
            <v:shape id="_x0000_s1135" type="#_x0000_t75" style="position:absolute;left:720;top:5101;width:4517;height:3454">
              <v:imagedata r:id="rId19" o:title=""/>
            </v:shape>
            <v:shape id="_x0000_s1136" type="#_x0000_t75" style="position:absolute;left:720;top:8967;width:4518;height:3444">
              <v:imagedata r:id="rId20" o:title=""/>
            </v:shape>
            <v:shape id="_x0000_s1137"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70AC72B4" w14:textId="77777777" w:rsidR="00FD21A6" w:rsidRDefault="00FD21A6">
      <w:pPr>
        <w:pStyle w:val="BodyText"/>
        <w:rPr>
          <w:rFonts w:ascii="Verdana"/>
          <w:sz w:val="20"/>
        </w:rPr>
      </w:pPr>
    </w:p>
    <w:p w14:paraId="22B96432" w14:textId="77777777" w:rsidR="00FD21A6" w:rsidRDefault="00FD21A6">
      <w:pPr>
        <w:pStyle w:val="BodyText"/>
        <w:rPr>
          <w:rFonts w:ascii="Verdana"/>
          <w:sz w:val="20"/>
        </w:rPr>
      </w:pPr>
    </w:p>
    <w:p w14:paraId="3D458EEE" w14:textId="77777777" w:rsidR="00FD21A6" w:rsidRDefault="00FD21A6">
      <w:pPr>
        <w:pStyle w:val="BodyText"/>
        <w:rPr>
          <w:rFonts w:ascii="Verdana"/>
          <w:sz w:val="20"/>
        </w:rPr>
      </w:pPr>
    </w:p>
    <w:p w14:paraId="30892637" w14:textId="77777777" w:rsidR="00FD21A6" w:rsidRDefault="00FD21A6">
      <w:pPr>
        <w:pStyle w:val="BodyText"/>
        <w:rPr>
          <w:rFonts w:ascii="Verdana"/>
          <w:sz w:val="20"/>
        </w:rPr>
      </w:pPr>
    </w:p>
    <w:p w14:paraId="188BD916" w14:textId="77777777" w:rsidR="00FD21A6" w:rsidRDefault="00FD21A6">
      <w:pPr>
        <w:pStyle w:val="BodyText"/>
        <w:rPr>
          <w:rFonts w:ascii="Verdana"/>
          <w:sz w:val="20"/>
        </w:rPr>
      </w:pPr>
    </w:p>
    <w:p w14:paraId="4813D0F2" w14:textId="77777777" w:rsidR="00FD21A6" w:rsidRDefault="00FD21A6">
      <w:pPr>
        <w:pStyle w:val="BodyText"/>
        <w:rPr>
          <w:rFonts w:ascii="Verdana"/>
          <w:sz w:val="20"/>
        </w:rPr>
      </w:pPr>
    </w:p>
    <w:p w14:paraId="3B43B758" w14:textId="77777777" w:rsidR="00FD21A6" w:rsidRDefault="00FD21A6">
      <w:pPr>
        <w:pStyle w:val="BodyText"/>
        <w:rPr>
          <w:rFonts w:ascii="Verdana"/>
          <w:sz w:val="20"/>
        </w:rPr>
      </w:pPr>
    </w:p>
    <w:p w14:paraId="2FDD863C" w14:textId="77777777" w:rsidR="00FD21A6" w:rsidRDefault="00FD21A6">
      <w:pPr>
        <w:pStyle w:val="BodyText"/>
        <w:rPr>
          <w:rFonts w:ascii="Verdana"/>
          <w:sz w:val="20"/>
        </w:rPr>
      </w:pPr>
    </w:p>
    <w:p w14:paraId="6073686A" w14:textId="77777777" w:rsidR="00FD21A6" w:rsidRDefault="00FD21A6">
      <w:pPr>
        <w:pStyle w:val="BodyText"/>
        <w:rPr>
          <w:rFonts w:ascii="Verdana"/>
          <w:sz w:val="20"/>
        </w:rPr>
      </w:pPr>
    </w:p>
    <w:p w14:paraId="46798253" w14:textId="77777777" w:rsidR="00FD21A6" w:rsidRDefault="00FD21A6">
      <w:pPr>
        <w:pStyle w:val="BodyText"/>
        <w:rPr>
          <w:rFonts w:ascii="Verdana"/>
          <w:sz w:val="20"/>
        </w:rPr>
      </w:pPr>
    </w:p>
    <w:p w14:paraId="3E897F7F" w14:textId="77777777" w:rsidR="00FD21A6" w:rsidRDefault="00FD21A6">
      <w:pPr>
        <w:pStyle w:val="BodyText"/>
        <w:rPr>
          <w:rFonts w:ascii="Verdana"/>
          <w:sz w:val="20"/>
        </w:rPr>
      </w:pPr>
    </w:p>
    <w:p w14:paraId="3BED00B5" w14:textId="77777777" w:rsidR="00FD21A6" w:rsidRDefault="00FD21A6">
      <w:pPr>
        <w:pStyle w:val="BodyText"/>
        <w:rPr>
          <w:rFonts w:ascii="Verdana"/>
          <w:sz w:val="20"/>
        </w:rPr>
      </w:pPr>
    </w:p>
    <w:p w14:paraId="0E40E3DE" w14:textId="0E72BFDA" w:rsidR="00FD21A6" w:rsidRDefault="00572C67">
      <w:pPr>
        <w:pStyle w:val="BodyText"/>
        <w:ind w:firstLineChars="400" w:firstLine="720"/>
        <w:rPr>
          <w:rFonts w:ascii="Verdana"/>
          <w:sz w:val="20"/>
        </w:rPr>
      </w:pPr>
      <w:r>
        <w:rPr>
          <w:color w:val="0D0D0D"/>
          <w:sz w:val="18"/>
          <w:szCs w:val="18"/>
        </w:rPr>
        <w:t>Fig</w:t>
      </w:r>
      <w:r w:rsidR="00B65AAD">
        <w:rPr>
          <w:color w:val="0D0D0D"/>
          <w:sz w:val="18"/>
          <w:szCs w:val="18"/>
        </w:rPr>
        <w:t xml:space="preserve"> </w:t>
      </w:r>
      <w:r>
        <w:rPr>
          <w:color w:val="0D0D0D"/>
          <w:sz w:val="18"/>
          <w:szCs w:val="18"/>
        </w:rPr>
        <w:t>.</w:t>
      </w:r>
      <w:r w:rsidR="00B65AAD">
        <w:rPr>
          <w:color w:val="0D0D0D"/>
          <w:sz w:val="18"/>
          <w:szCs w:val="18"/>
        </w:rPr>
        <w:t>8</w:t>
      </w:r>
      <w:r>
        <w:rPr>
          <w:color w:val="0D0D0D"/>
          <w:sz w:val="18"/>
          <w:szCs w:val="18"/>
        </w:rPr>
        <w:t>-training and validation accuracy epoch graph</w:t>
      </w:r>
    </w:p>
    <w:p w14:paraId="6A727365" w14:textId="77777777" w:rsidR="00FD21A6" w:rsidRDefault="00FD21A6">
      <w:pPr>
        <w:pStyle w:val="BodyText"/>
        <w:rPr>
          <w:rFonts w:ascii="Verdana"/>
          <w:sz w:val="20"/>
        </w:rPr>
      </w:pPr>
    </w:p>
    <w:p w14:paraId="43C1C8ED" w14:textId="77777777" w:rsidR="00FD21A6" w:rsidRDefault="00FD21A6">
      <w:pPr>
        <w:pStyle w:val="BodyText"/>
        <w:rPr>
          <w:rFonts w:ascii="Verdana"/>
          <w:sz w:val="20"/>
        </w:rPr>
      </w:pPr>
    </w:p>
    <w:p w14:paraId="7C4600C3" w14:textId="77777777" w:rsidR="00FD21A6" w:rsidRDefault="00FD21A6">
      <w:pPr>
        <w:pStyle w:val="BodyText"/>
        <w:rPr>
          <w:rFonts w:ascii="Verdana"/>
          <w:sz w:val="20"/>
        </w:rPr>
      </w:pPr>
    </w:p>
    <w:p w14:paraId="249842C9" w14:textId="77777777" w:rsidR="00FD21A6" w:rsidRDefault="00FD21A6">
      <w:pPr>
        <w:pStyle w:val="BodyText"/>
        <w:rPr>
          <w:rFonts w:ascii="Verdana"/>
          <w:sz w:val="20"/>
        </w:rPr>
      </w:pPr>
    </w:p>
    <w:p w14:paraId="0046DBEF" w14:textId="77777777" w:rsidR="00FD21A6" w:rsidRDefault="00FD21A6">
      <w:pPr>
        <w:pStyle w:val="BodyText"/>
        <w:rPr>
          <w:rFonts w:ascii="Verdana"/>
          <w:sz w:val="20"/>
        </w:rPr>
      </w:pPr>
    </w:p>
    <w:p w14:paraId="39701B2B" w14:textId="77777777" w:rsidR="00FD21A6" w:rsidRDefault="00FD21A6">
      <w:pPr>
        <w:pStyle w:val="BodyText"/>
        <w:rPr>
          <w:rFonts w:ascii="Verdana"/>
          <w:sz w:val="20"/>
        </w:rPr>
      </w:pPr>
    </w:p>
    <w:p w14:paraId="1CCF1512" w14:textId="77777777" w:rsidR="00FD21A6" w:rsidRDefault="00FD21A6">
      <w:pPr>
        <w:pStyle w:val="BodyText"/>
        <w:rPr>
          <w:rFonts w:ascii="Verdana"/>
          <w:sz w:val="20"/>
        </w:rPr>
      </w:pPr>
    </w:p>
    <w:p w14:paraId="4F680A3C" w14:textId="77777777" w:rsidR="00FD21A6" w:rsidRDefault="00FD21A6">
      <w:pPr>
        <w:pStyle w:val="BodyText"/>
        <w:rPr>
          <w:rFonts w:ascii="Verdana"/>
          <w:sz w:val="20"/>
        </w:rPr>
      </w:pPr>
    </w:p>
    <w:p w14:paraId="655D9090" w14:textId="77777777" w:rsidR="00FD21A6" w:rsidRDefault="00FD21A6">
      <w:pPr>
        <w:pStyle w:val="BodyText"/>
        <w:rPr>
          <w:rFonts w:ascii="Verdana"/>
          <w:sz w:val="20"/>
        </w:rPr>
      </w:pPr>
    </w:p>
    <w:p w14:paraId="517FCC50" w14:textId="77777777" w:rsidR="00FD21A6" w:rsidRDefault="00FD21A6">
      <w:pPr>
        <w:pStyle w:val="BodyText"/>
        <w:rPr>
          <w:rFonts w:ascii="Verdana"/>
          <w:sz w:val="20"/>
        </w:rPr>
      </w:pPr>
    </w:p>
    <w:p w14:paraId="2ECDF766" w14:textId="77777777" w:rsidR="00FD21A6" w:rsidRDefault="00FD21A6">
      <w:pPr>
        <w:pStyle w:val="BodyText"/>
        <w:rPr>
          <w:rFonts w:ascii="Verdana"/>
          <w:sz w:val="20"/>
        </w:rPr>
      </w:pPr>
    </w:p>
    <w:p w14:paraId="2E98D1D5" w14:textId="77777777" w:rsidR="00FD21A6" w:rsidRDefault="00FD21A6">
      <w:pPr>
        <w:pStyle w:val="BodyText"/>
        <w:rPr>
          <w:rFonts w:ascii="Verdana"/>
          <w:sz w:val="20"/>
        </w:rPr>
      </w:pPr>
    </w:p>
    <w:p w14:paraId="37B6A0AF" w14:textId="77777777" w:rsidR="00FD21A6" w:rsidRDefault="00FD21A6">
      <w:pPr>
        <w:pStyle w:val="BodyText"/>
        <w:rPr>
          <w:rFonts w:ascii="Verdana"/>
          <w:sz w:val="20"/>
        </w:rPr>
      </w:pPr>
    </w:p>
    <w:p w14:paraId="743F3E46" w14:textId="77777777" w:rsidR="00FD21A6" w:rsidRDefault="00FD21A6">
      <w:pPr>
        <w:pStyle w:val="BodyText"/>
        <w:rPr>
          <w:rFonts w:ascii="Verdana"/>
          <w:sz w:val="20"/>
        </w:rPr>
      </w:pPr>
    </w:p>
    <w:p w14:paraId="3945086E" w14:textId="77777777" w:rsidR="00FD21A6" w:rsidRDefault="00FD21A6">
      <w:pPr>
        <w:pStyle w:val="BodyText"/>
        <w:rPr>
          <w:rFonts w:ascii="Verdana"/>
          <w:sz w:val="20"/>
        </w:rPr>
      </w:pPr>
    </w:p>
    <w:p w14:paraId="28612753" w14:textId="56956348" w:rsidR="00FD21A6" w:rsidRDefault="00572C67">
      <w:pPr>
        <w:pStyle w:val="BodyText"/>
        <w:ind w:firstLineChars="600" w:firstLine="1080"/>
        <w:rPr>
          <w:rFonts w:ascii="Verdana"/>
          <w:sz w:val="20"/>
        </w:rPr>
      </w:pPr>
      <w:r>
        <w:rPr>
          <w:color w:val="0D0D0D"/>
          <w:sz w:val="18"/>
          <w:szCs w:val="18"/>
        </w:rPr>
        <w:t>Fig</w:t>
      </w:r>
      <w:r w:rsidR="00B65AAD">
        <w:rPr>
          <w:color w:val="0D0D0D"/>
          <w:sz w:val="18"/>
          <w:szCs w:val="18"/>
        </w:rPr>
        <w:t xml:space="preserve"> 9</w:t>
      </w:r>
      <w:r>
        <w:rPr>
          <w:color w:val="0D0D0D"/>
          <w:sz w:val="18"/>
          <w:szCs w:val="18"/>
        </w:rPr>
        <w:t>- training and validation loss epochs</w:t>
      </w:r>
    </w:p>
    <w:p w14:paraId="322E59F2" w14:textId="77777777" w:rsidR="00FD21A6" w:rsidRDefault="00FD21A6">
      <w:pPr>
        <w:pStyle w:val="BodyText"/>
        <w:rPr>
          <w:rFonts w:ascii="Verdana"/>
          <w:sz w:val="20"/>
        </w:rPr>
      </w:pPr>
    </w:p>
    <w:p w14:paraId="373D54A2" w14:textId="77777777" w:rsidR="00FD21A6" w:rsidRDefault="00FD21A6">
      <w:pPr>
        <w:pStyle w:val="BodyText"/>
        <w:rPr>
          <w:rFonts w:ascii="Verdana"/>
          <w:sz w:val="20"/>
        </w:rPr>
      </w:pPr>
    </w:p>
    <w:p w14:paraId="46E49BC6" w14:textId="77777777" w:rsidR="00FD21A6" w:rsidRDefault="00FD21A6">
      <w:pPr>
        <w:pStyle w:val="BodyText"/>
        <w:rPr>
          <w:rFonts w:ascii="Verdana"/>
          <w:sz w:val="20"/>
        </w:rPr>
      </w:pPr>
    </w:p>
    <w:p w14:paraId="4B38DB5D" w14:textId="77777777" w:rsidR="00FD21A6" w:rsidRDefault="00FD21A6">
      <w:pPr>
        <w:pStyle w:val="BodyText"/>
        <w:rPr>
          <w:rFonts w:ascii="Verdana"/>
          <w:sz w:val="20"/>
        </w:rPr>
      </w:pPr>
    </w:p>
    <w:p w14:paraId="5F444FDB" w14:textId="77777777" w:rsidR="00FD21A6" w:rsidRDefault="00FD21A6">
      <w:pPr>
        <w:pStyle w:val="BodyText"/>
        <w:rPr>
          <w:rFonts w:ascii="Verdana"/>
          <w:sz w:val="20"/>
        </w:rPr>
      </w:pPr>
    </w:p>
    <w:p w14:paraId="5AB872ED" w14:textId="77777777" w:rsidR="00FD21A6" w:rsidRDefault="00FD21A6">
      <w:pPr>
        <w:pStyle w:val="BodyText"/>
        <w:rPr>
          <w:rFonts w:ascii="Verdana"/>
          <w:sz w:val="20"/>
        </w:rPr>
      </w:pPr>
    </w:p>
    <w:p w14:paraId="711DDD4A" w14:textId="77777777" w:rsidR="00FD21A6" w:rsidRDefault="00FD21A6">
      <w:pPr>
        <w:pStyle w:val="BodyText"/>
        <w:rPr>
          <w:rFonts w:ascii="Verdana"/>
          <w:sz w:val="20"/>
        </w:rPr>
      </w:pPr>
    </w:p>
    <w:p w14:paraId="21BF4F01" w14:textId="77777777" w:rsidR="00FD21A6" w:rsidRDefault="00FD21A6">
      <w:pPr>
        <w:pStyle w:val="BodyText"/>
        <w:rPr>
          <w:rFonts w:ascii="Verdana"/>
          <w:sz w:val="20"/>
        </w:rPr>
      </w:pPr>
    </w:p>
    <w:p w14:paraId="43469B3A" w14:textId="77777777" w:rsidR="00FD21A6" w:rsidRDefault="00FD21A6">
      <w:pPr>
        <w:pStyle w:val="BodyText"/>
        <w:rPr>
          <w:rFonts w:ascii="Verdana"/>
          <w:sz w:val="20"/>
        </w:rPr>
      </w:pPr>
    </w:p>
    <w:p w14:paraId="06BDCCF3" w14:textId="77777777" w:rsidR="00FD21A6" w:rsidRDefault="00FD21A6">
      <w:pPr>
        <w:pStyle w:val="BodyText"/>
        <w:rPr>
          <w:rFonts w:ascii="Verdana"/>
          <w:sz w:val="20"/>
        </w:rPr>
      </w:pPr>
    </w:p>
    <w:p w14:paraId="3A6C47B1" w14:textId="77777777" w:rsidR="00FD21A6" w:rsidRDefault="00FD21A6">
      <w:pPr>
        <w:pStyle w:val="BodyText"/>
        <w:rPr>
          <w:rFonts w:ascii="Verdana"/>
          <w:sz w:val="20"/>
        </w:rPr>
      </w:pPr>
    </w:p>
    <w:p w14:paraId="67071ABA" w14:textId="77777777" w:rsidR="00FD21A6" w:rsidRDefault="00FD21A6">
      <w:pPr>
        <w:pStyle w:val="BodyText"/>
        <w:rPr>
          <w:rFonts w:ascii="Verdana"/>
          <w:sz w:val="20"/>
        </w:rPr>
      </w:pPr>
    </w:p>
    <w:p w14:paraId="16995213" w14:textId="77777777" w:rsidR="00FD21A6" w:rsidRDefault="00FD21A6">
      <w:pPr>
        <w:pStyle w:val="BodyText"/>
        <w:rPr>
          <w:rFonts w:ascii="Verdana"/>
          <w:sz w:val="20"/>
        </w:rPr>
      </w:pPr>
    </w:p>
    <w:p w14:paraId="12EE6A16" w14:textId="77777777" w:rsidR="00FD21A6" w:rsidRDefault="00FD21A6">
      <w:pPr>
        <w:pStyle w:val="BodyText"/>
        <w:rPr>
          <w:rFonts w:ascii="Verdana"/>
          <w:sz w:val="20"/>
        </w:rPr>
      </w:pPr>
    </w:p>
    <w:p w14:paraId="5F6896E5" w14:textId="77777777" w:rsidR="00FD21A6" w:rsidRDefault="00FD21A6">
      <w:pPr>
        <w:pStyle w:val="BodyText"/>
        <w:rPr>
          <w:rFonts w:ascii="Verdana"/>
          <w:sz w:val="20"/>
        </w:rPr>
      </w:pPr>
    </w:p>
    <w:p w14:paraId="4A71C547" w14:textId="0BE2E65D" w:rsidR="00FD21A6" w:rsidRDefault="00572C67">
      <w:pPr>
        <w:pStyle w:val="BodyText"/>
        <w:ind w:firstLineChars="750" w:firstLine="1350"/>
        <w:rPr>
          <w:rFonts w:ascii="Verdana"/>
          <w:sz w:val="20"/>
        </w:rPr>
      </w:pPr>
      <w:r>
        <w:rPr>
          <w:color w:val="0D0D0D"/>
          <w:sz w:val="18"/>
          <w:szCs w:val="18"/>
        </w:rPr>
        <w:t>Fig</w:t>
      </w:r>
      <w:r w:rsidR="00962E59">
        <w:rPr>
          <w:color w:val="0D0D0D"/>
          <w:sz w:val="18"/>
          <w:szCs w:val="18"/>
        </w:rPr>
        <w:t xml:space="preserve"> 10 </w:t>
      </w:r>
      <w:r>
        <w:rPr>
          <w:color w:val="0D0D0D"/>
          <w:sz w:val="18"/>
          <w:szCs w:val="18"/>
        </w:rPr>
        <w:t>-leaf affected by rust</w:t>
      </w:r>
    </w:p>
    <w:p w14:paraId="09AA18D3" w14:textId="77777777" w:rsidR="00FD21A6" w:rsidRDefault="00FD21A6">
      <w:pPr>
        <w:pStyle w:val="BodyText"/>
        <w:rPr>
          <w:rFonts w:ascii="Verdana"/>
          <w:sz w:val="20"/>
        </w:rPr>
      </w:pPr>
    </w:p>
    <w:p w14:paraId="5D871CEF" w14:textId="77777777" w:rsidR="00FD21A6" w:rsidRDefault="00FD21A6">
      <w:pPr>
        <w:pStyle w:val="BodyText"/>
        <w:rPr>
          <w:rFonts w:ascii="Verdana"/>
          <w:sz w:val="20"/>
        </w:rPr>
      </w:pPr>
    </w:p>
    <w:p w14:paraId="236DE534" w14:textId="77777777" w:rsidR="00FD21A6" w:rsidRDefault="00FD21A6">
      <w:pPr>
        <w:pStyle w:val="BodyText"/>
        <w:rPr>
          <w:rFonts w:ascii="Verdana"/>
          <w:sz w:val="20"/>
        </w:rPr>
      </w:pPr>
    </w:p>
    <w:p w14:paraId="49FEB057" w14:textId="77777777" w:rsidR="00FD21A6" w:rsidRDefault="00FD21A6">
      <w:pPr>
        <w:pStyle w:val="BodyText"/>
        <w:rPr>
          <w:rFonts w:ascii="Verdana"/>
          <w:sz w:val="20"/>
        </w:rPr>
      </w:pPr>
    </w:p>
    <w:p w14:paraId="4ABFD924" w14:textId="77777777" w:rsidR="00FD21A6" w:rsidRDefault="00FD21A6">
      <w:pPr>
        <w:pStyle w:val="BodyText"/>
        <w:rPr>
          <w:rFonts w:ascii="Verdana"/>
          <w:sz w:val="20"/>
        </w:rPr>
      </w:pPr>
    </w:p>
    <w:p w14:paraId="3CFA0442" w14:textId="77777777" w:rsidR="00FD21A6" w:rsidRDefault="00FD21A6">
      <w:pPr>
        <w:pStyle w:val="BodyText"/>
        <w:spacing w:before="9"/>
        <w:rPr>
          <w:rFonts w:ascii="Verdana"/>
          <w:sz w:val="20"/>
        </w:rPr>
      </w:pPr>
    </w:p>
    <w:p w14:paraId="5E822B12" w14:textId="77777777" w:rsidR="00FD21A6" w:rsidRDefault="00572C67">
      <w:pPr>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32</w:t>
      </w:r>
    </w:p>
    <w:p w14:paraId="42BB3C3D" w14:textId="77777777" w:rsidR="00FD21A6" w:rsidRDefault="00FD21A6">
      <w:pPr>
        <w:rPr>
          <w:rFonts w:ascii="Verdana"/>
          <w:sz w:val="20"/>
        </w:rPr>
        <w:sectPr w:rsidR="00FD21A6">
          <w:pgSz w:w="12240" w:h="15840"/>
          <w:pgMar w:top="1500" w:right="540" w:bottom="280" w:left="620" w:header="720" w:footer="720" w:gutter="0"/>
          <w:cols w:space="720"/>
        </w:sectPr>
      </w:pPr>
    </w:p>
    <w:p w14:paraId="2402BCD0" w14:textId="77777777" w:rsidR="00FD21A6" w:rsidRDefault="00FD21A6">
      <w:pPr>
        <w:pStyle w:val="BodyText"/>
        <w:rPr>
          <w:rFonts w:ascii="Verdana"/>
          <w:sz w:val="20"/>
        </w:rPr>
      </w:pPr>
    </w:p>
    <w:p w14:paraId="18124A70" w14:textId="77777777" w:rsidR="00FD21A6" w:rsidRDefault="00FD21A6">
      <w:pPr>
        <w:pStyle w:val="BodyText"/>
        <w:rPr>
          <w:rFonts w:ascii="Verdana"/>
          <w:sz w:val="20"/>
        </w:rPr>
      </w:pPr>
    </w:p>
    <w:p w14:paraId="10BE5A1F" w14:textId="77777777" w:rsidR="00FD21A6" w:rsidRDefault="00FD21A6">
      <w:pPr>
        <w:pStyle w:val="BodyText"/>
        <w:rPr>
          <w:rFonts w:ascii="Verdana"/>
          <w:sz w:val="20"/>
        </w:rPr>
      </w:pPr>
    </w:p>
    <w:p w14:paraId="719409E9" w14:textId="77777777" w:rsidR="00FD21A6" w:rsidRDefault="00FD21A6">
      <w:pPr>
        <w:pStyle w:val="BodyText"/>
        <w:rPr>
          <w:rFonts w:ascii="Verdana"/>
          <w:sz w:val="20"/>
        </w:rPr>
      </w:pPr>
    </w:p>
    <w:p w14:paraId="574D27C1" w14:textId="77777777" w:rsidR="00FD21A6" w:rsidRDefault="00FD21A6">
      <w:pPr>
        <w:pStyle w:val="BodyText"/>
        <w:rPr>
          <w:rFonts w:ascii="Verdana"/>
          <w:sz w:val="20"/>
        </w:rPr>
      </w:pPr>
    </w:p>
    <w:p w14:paraId="45FAF78C" w14:textId="77777777" w:rsidR="00FD21A6" w:rsidRDefault="00FD21A6">
      <w:pPr>
        <w:pStyle w:val="BodyText"/>
        <w:rPr>
          <w:rFonts w:ascii="Verdana"/>
          <w:sz w:val="20"/>
        </w:rPr>
      </w:pPr>
    </w:p>
    <w:p w14:paraId="47F786EE" w14:textId="77777777" w:rsidR="00FD21A6" w:rsidRDefault="00FD21A6">
      <w:pPr>
        <w:pStyle w:val="BodyText"/>
        <w:rPr>
          <w:rFonts w:ascii="Verdana"/>
          <w:sz w:val="20"/>
        </w:rPr>
      </w:pPr>
    </w:p>
    <w:p w14:paraId="7E0046D4" w14:textId="77777777" w:rsidR="00FD21A6" w:rsidRDefault="00FD21A6">
      <w:pPr>
        <w:pStyle w:val="BodyText"/>
        <w:rPr>
          <w:rFonts w:ascii="Verdana"/>
          <w:sz w:val="20"/>
        </w:rPr>
      </w:pPr>
    </w:p>
    <w:p w14:paraId="6BAA2235" w14:textId="77777777" w:rsidR="00FD21A6" w:rsidRDefault="00FD21A6">
      <w:pPr>
        <w:pStyle w:val="BodyText"/>
        <w:rPr>
          <w:rFonts w:ascii="Verdana"/>
          <w:sz w:val="20"/>
        </w:rPr>
      </w:pPr>
    </w:p>
    <w:p w14:paraId="78EF3A5F" w14:textId="77777777" w:rsidR="00FD21A6" w:rsidRDefault="00FD21A6">
      <w:pPr>
        <w:pStyle w:val="BodyText"/>
        <w:rPr>
          <w:rFonts w:ascii="Verdana"/>
          <w:sz w:val="20"/>
        </w:rPr>
      </w:pPr>
    </w:p>
    <w:p w14:paraId="0C9F36BE" w14:textId="77777777" w:rsidR="00FD21A6" w:rsidRDefault="00FD21A6">
      <w:pPr>
        <w:pStyle w:val="BodyText"/>
        <w:rPr>
          <w:rFonts w:ascii="Verdana"/>
          <w:sz w:val="20"/>
        </w:rPr>
      </w:pPr>
    </w:p>
    <w:p w14:paraId="5303BD9C" w14:textId="77777777" w:rsidR="00FD21A6" w:rsidRDefault="00FD21A6">
      <w:pPr>
        <w:pStyle w:val="BodyText"/>
        <w:rPr>
          <w:rFonts w:ascii="Verdana"/>
          <w:sz w:val="20"/>
        </w:rPr>
      </w:pPr>
    </w:p>
    <w:p w14:paraId="518DF86A" w14:textId="77777777" w:rsidR="00FD21A6" w:rsidRDefault="00FD21A6">
      <w:pPr>
        <w:pStyle w:val="BodyText"/>
        <w:rPr>
          <w:rFonts w:ascii="Verdana"/>
          <w:sz w:val="20"/>
        </w:rPr>
      </w:pPr>
    </w:p>
    <w:p w14:paraId="4E7FE62E" w14:textId="77777777" w:rsidR="00FD21A6" w:rsidRDefault="00FD21A6">
      <w:pPr>
        <w:pStyle w:val="BodyText"/>
        <w:rPr>
          <w:rFonts w:ascii="Verdana"/>
          <w:sz w:val="20"/>
        </w:rPr>
      </w:pPr>
    </w:p>
    <w:p w14:paraId="1BAE4D3A" w14:textId="77777777" w:rsidR="00FD21A6" w:rsidRDefault="00FD21A6">
      <w:pPr>
        <w:pStyle w:val="BodyText"/>
        <w:rPr>
          <w:rFonts w:ascii="Verdana"/>
          <w:sz w:val="20"/>
        </w:rPr>
      </w:pPr>
    </w:p>
    <w:p w14:paraId="08D56DBC" w14:textId="77777777" w:rsidR="00FD21A6" w:rsidRDefault="00FD21A6">
      <w:pPr>
        <w:pStyle w:val="BodyText"/>
        <w:rPr>
          <w:rFonts w:ascii="Verdana"/>
          <w:sz w:val="20"/>
        </w:rPr>
      </w:pPr>
    </w:p>
    <w:p w14:paraId="7EDF7998" w14:textId="77777777" w:rsidR="00FD21A6" w:rsidRDefault="00FD21A6">
      <w:pPr>
        <w:pStyle w:val="BodyText"/>
        <w:rPr>
          <w:rFonts w:ascii="Verdana"/>
          <w:sz w:val="20"/>
        </w:rPr>
      </w:pPr>
    </w:p>
    <w:p w14:paraId="5E48B42D" w14:textId="77777777" w:rsidR="00FD21A6" w:rsidRDefault="00FD21A6">
      <w:pPr>
        <w:pStyle w:val="BodyText"/>
        <w:rPr>
          <w:rFonts w:ascii="Verdana"/>
          <w:sz w:val="20"/>
        </w:rPr>
      </w:pPr>
    </w:p>
    <w:p w14:paraId="26351B35" w14:textId="77777777" w:rsidR="00FD21A6" w:rsidRDefault="00FD21A6">
      <w:pPr>
        <w:pStyle w:val="BodyText"/>
        <w:rPr>
          <w:rFonts w:ascii="Verdana"/>
          <w:sz w:val="20"/>
        </w:rPr>
      </w:pPr>
    </w:p>
    <w:p w14:paraId="5E619991" w14:textId="77777777" w:rsidR="00FD21A6" w:rsidRDefault="00FD21A6">
      <w:pPr>
        <w:pStyle w:val="BodyText"/>
        <w:rPr>
          <w:rFonts w:ascii="Verdana"/>
          <w:sz w:val="20"/>
        </w:rPr>
      </w:pPr>
    </w:p>
    <w:p w14:paraId="614D3D4B" w14:textId="77777777" w:rsidR="00FD21A6" w:rsidRDefault="00FD21A6">
      <w:pPr>
        <w:pStyle w:val="BodyText"/>
        <w:spacing w:before="6"/>
        <w:rPr>
          <w:rFonts w:ascii="Verdana"/>
          <w:sz w:val="21"/>
        </w:rPr>
      </w:pPr>
    </w:p>
    <w:p w14:paraId="6B355C7B" w14:textId="77777777" w:rsidR="00FD21A6" w:rsidRDefault="00572C67">
      <w:pPr>
        <w:pStyle w:val="BodyText"/>
        <w:spacing w:before="89"/>
        <w:ind w:left="1801" w:right="2951"/>
        <w:jc w:val="center"/>
      </w:pPr>
      <w:r>
        <w:t>Dataset</w:t>
      </w:r>
    </w:p>
    <w:p w14:paraId="7929CCA5" w14:textId="77777777" w:rsidR="00FD21A6" w:rsidRDefault="00FD21A6">
      <w:pPr>
        <w:pStyle w:val="BodyText"/>
        <w:rPr>
          <w:sz w:val="20"/>
        </w:rPr>
      </w:pPr>
    </w:p>
    <w:p w14:paraId="539CE0C8" w14:textId="77777777" w:rsidR="00FD21A6" w:rsidRDefault="00FD21A6">
      <w:pPr>
        <w:pStyle w:val="BodyText"/>
        <w:spacing w:before="1"/>
        <w:rPr>
          <w:sz w:val="17"/>
        </w:rPr>
      </w:pPr>
    </w:p>
    <w:p w14:paraId="446848D3" w14:textId="77777777" w:rsidR="00FD21A6" w:rsidRDefault="00FD21A6">
      <w:pPr>
        <w:rPr>
          <w:sz w:val="17"/>
        </w:rPr>
        <w:sectPr w:rsidR="00FD21A6">
          <w:pgSz w:w="12240" w:h="15840"/>
          <w:pgMar w:top="1500" w:right="540" w:bottom="280" w:left="620" w:header="720" w:footer="720" w:gutter="0"/>
          <w:cols w:space="720"/>
        </w:sectPr>
      </w:pPr>
    </w:p>
    <w:p w14:paraId="6FBE9D44" w14:textId="77777777" w:rsidR="00FD21A6" w:rsidRDefault="00572C67">
      <w:pPr>
        <w:pStyle w:val="BodyText"/>
        <w:spacing w:before="89"/>
        <w:ind w:left="2044"/>
        <w:jc w:val="center"/>
      </w:pPr>
      <w:r>
        <w:rPr>
          <w:color w:val="44642F"/>
          <w:spacing w:val="-1"/>
        </w:rPr>
        <w:t>Visualization</w:t>
      </w:r>
    </w:p>
    <w:p w14:paraId="7EA43901" w14:textId="77777777" w:rsidR="00FD21A6" w:rsidRDefault="00572C67">
      <w:pPr>
        <w:pStyle w:val="BodyText"/>
        <w:spacing w:before="96"/>
        <w:ind w:left="2045"/>
        <w:jc w:val="center"/>
      </w:pPr>
      <w:r>
        <w:rPr>
          <w:color w:val="44642F"/>
        </w:rPr>
        <w:t>Technique</w:t>
      </w:r>
    </w:p>
    <w:p w14:paraId="7D2BCC94" w14:textId="77777777" w:rsidR="00FD21A6" w:rsidRDefault="00572C67">
      <w:pPr>
        <w:pStyle w:val="BodyText"/>
        <w:rPr>
          <w:sz w:val="30"/>
        </w:rPr>
      </w:pPr>
      <w:r>
        <w:br w:type="column"/>
      </w:r>
    </w:p>
    <w:p w14:paraId="1454354A" w14:textId="77777777" w:rsidR="00FD21A6" w:rsidRDefault="00FD21A6">
      <w:pPr>
        <w:pStyle w:val="BodyText"/>
        <w:rPr>
          <w:sz w:val="30"/>
        </w:rPr>
      </w:pPr>
    </w:p>
    <w:p w14:paraId="7D8D2488" w14:textId="77777777" w:rsidR="00FD21A6" w:rsidRDefault="00FD21A6">
      <w:pPr>
        <w:pStyle w:val="BodyText"/>
        <w:spacing w:before="4"/>
        <w:rPr>
          <w:sz w:val="44"/>
        </w:rPr>
      </w:pPr>
    </w:p>
    <w:p w14:paraId="2ABF6EA4" w14:textId="77777777" w:rsidR="00FD21A6" w:rsidRDefault="00572C67">
      <w:pPr>
        <w:pStyle w:val="BodyText"/>
        <w:spacing w:before="1" w:line="309" w:lineRule="auto"/>
        <w:ind w:left="925" w:right="-3" w:hanging="216"/>
      </w:pPr>
      <w:r>
        <w:t>Plant</w:t>
      </w:r>
      <w:r>
        <w:rPr>
          <w:spacing w:val="-16"/>
        </w:rPr>
        <w:t xml:space="preserve"> </w:t>
      </w:r>
      <w:r>
        <w:t>Disease</w:t>
      </w:r>
      <w:r>
        <w:rPr>
          <w:spacing w:val="-67"/>
        </w:rPr>
        <w:t xml:space="preserve"> </w:t>
      </w:r>
      <w:r>
        <w:t>Detection</w:t>
      </w:r>
    </w:p>
    <w:p w14:paraId="0D045F86" w14:textId="77777777" w:rsidR="00FD21A6" w:rsidRDefault="00572C67">
      <w:pPr>
        <w:pStyle w:val="BodyText"/>
        <w:spacing w:before="8"/>
        <w:rPr>
          <w:sz w:val="30"/>
        </w:rPr>
      </w:pPr>
      <w:r>
        <w:br w:type="column"/>
      </w:r>
    </w:p>
    <w:p w14:paraId="7BD15844" w14:textId="77777777" w:rsidR="00FD21A6" w:rsidRDefault="00572C67">
      <w:pPr>
        <w:pStyle w:val="BodyText"/>
        <w:ind w:left="949"/>
      </w:pPr>
      <w:r>
        <w:rPr>
          <w:color w:val="FFFFFF"/>
        </w:rPr>
        <w:t>Splitting</w:t>
      </w:r>
    </w:p>
    <w:p w14:paraId="29341893" w14:textId="77777777" w:rsidR="00FD21A6" w:rsidRDefault="00572C67">
      <w:pPr>
        <w:pStyle w:val="BodyText"/>
        <w:spacing w:before="91"/>
        <w:ind w:left="994"/>
      </w:pPr>
      <w:r>
        <w:rPr>
          <w:color w:val="FFFFFF"/>
        </w:rPr>
        <w:t>the</w:t>
      </w:r>
      <w:r>
        <w:rPr>
          <w:color w:val="FFFFFF"/>
          <w:spacing w:val="-4"/>
        </w:rPr>
        <w:t xml:space="preserve"> </w:t>
      </w:r>
      <w:r>
        <w:rPr>
          <w:color w:val="FFFFFF"/>
        </w:rPr>
        <w:t>data</w:t>
      </w:r>
    </w:p>
    <w:p w14:paraId="4E9F7A38" w14:textId="77777777" w:rsidR="00FD21A6" w:rsidRDefault="00FD21A6">
      <w:pPr>
        <w:sectPr w:rsidR="00FD21A6">
          <w:type w:val="continuous"/>
          <w:pgSz w:w="12240" w:h="15840"/>
          <w:pgMar w:top="1020" w:right="540" w:bottom="280" w:left="620" w:header="720" w:footer="720" w:gutter="0"/>
          <w:cols w:num="3" w:space="720" w:equalWidth="0">
            <w:col w:w="3538" w:space="40"/>
            <w:col w:w="2227" w:space="39"/>
            <w:col w:w="5236"/>
          </w:cols>
        </w:sectPr>
      </w:pPr>
    </w:p>
    <w:p w14:paraId="5720A6BC" w14:textId="77777777" w:rsidR="00FD21A6" w:rsidRDefault="00FD21A6">
      <w:pPr>
        <w:pStyle w:val="BodyText"/>
        <w:rPr>
          <w:sz w:val="20"/>
        </w:rPr>
      </w:pPr>
    </w:p>
    <w:p w14:paraId="1AA965D2" w14:textId="77777777" w:rsidR="00FD21A6" w:rsidRDefault="00FD21A6">
      <w:pPr>
        <w:pStyle w:val="BodyText"/>
        <w:spacing w:before="5"/>
        <w:rPr>
          <w:sz w:val="21"/>
        </w:rPr>
      </w:pPr>
    </w:p>
    <w:p w14:paraId="6FB3F5DD" w14:textId="77777777" w:rsidR="00FD21A6" w:rsidRDefault="00FD21A6">
      <w:pPr>
        <w:rPr>
          <w:sz w:val="21"/>
        </w:rPr>
        <w:sectPr w:rsidR="00FD21A6">
          <w:type w:val="continuous"/>
          <w:pgSz w:w="12240" w:h="15840"/>
          <w:pgMar w:top="1020" w:right="540" w:bottom="280" w:left="620" w:header="720" w:footer="720" w:gutter="0"/>
          <w:cols w:space="720"/>
        </w:sectPr>
      </w:pPr>
    </w:p>
    <w:p w14:paraId="65EC118C" w14:textId="77777777" w:rsidR="00FD21A6" w:rsidRDefault="00572C67">
      <w:pPr>
        <w:pStyle w:val="BodyText"/>
        <w:spacing w:before="89" w:line="309" w:lineRule="auto"/>
        <w:ind w:left="2296" w:right="-18" w:hanging="226"/>
      </w:pPr>
      <w:r>
        <w:rPr>
          <w:color w:val="FFFFFF"/>
        </w:rPr>
        <w:t>Performance</w:t>
      </w:r>
      <w:r>
        <w:rPr>
          <w:color w:val="FFFFFF"/>
          <w:spacing w:val="-68"/>
        </w:rPr>
        <w:t xml:space="preserve"> </w:t>
      </w:r>
      <w:r>
        <w:rPr>
          <w:color w:val="FFFFFF"/>
        </w:rPr>
        <w:t>Metrices</w:t>
      </w:r>
    </w:p>
    <w:p w14:paraId="2C6A2837" w14:textId="77777777" w:rsidR="00FD21A6" w:rsidRDefault="00572C67">
      <w:pPr>
        <w:pStyle w:val="BodyText"/>
        <w:rPr>
          <w:sz w:val="30"/>
        </w:rPr>
      </w:pPr>
      <w:r>
        <w:br w:type="column"/>
      </w:r>
    </w:p>
    <w:p w14:paraId="7F957F39" w14:textId="77777777" w:rsidR="00FD21A6" w:rsidRDefault="00FD21A6">
      <w:pPr>
        <w:pStyle w:val="BodyText"/>
        <w:rPr>
          <w:sz w:val="30"/>
        </w:rPr>
      </w:pPr>
    </w:p>
    <w:p w14:paraId="253EA538" w14:textId="77777777" w:rsidR="00FD21A6" w:rsidRDefault="00FD21A6">
      <w:pPr>
        <w:pStyle w:val="BodyText"/>
        <w:spacing w:before="8"/>
        <w:rPr>
          <w:sz w:val="27"/>
        </w:rPr>
      </w:pPr>
    </w:p>
    <w:p w14:paraId="6F552464" w14:textId="77777777" w:rsidR="00FD21A6" w:rsidRDefault="00572C67">
      <w:pPr>
        <w:pStyle w:val="BodyText"/>
        <w:spacing w:line="336" w:lineRule="auto"/>
        <w:ind w:left="1190" w:right="-18" w:firstLine="62"/>
      </w:pPr>
      <w:r>
        <w:t>Train</w:t>
      </w:r>
      <w:r>
        <w:rPr>
          <w:spacing w:val="-67"/>
        </w:rPr>
        <w:t xml:space="preserve"> </w:t>
      </w:r>
      <w:r>
        <w:t>Model</w:t>
      </w:r>
    </w:p>
    <w:p w14:paraId="3062025F" w14:textId="77777777" w:rsidR="00FD21A6" w:rsidRDefault="00572C67">
      <w:pPr>
        <w:pStyle w:val="BodyText"/>
        <w:spacing w:before="248"/>
        <w:ind w:left="1303"/>
      </w:pPr>
      <w:r>
        <w:br w:type="column"/>
      </w:r>
      <w:r>
        <w:t>Architecture</w:t>
      </w:r>
    </w:p>
    <w:p w14:paraId="3B01BBAC" w14:textId="77777777" w:rsidR="00FD21A6" w:rsidRDefault="00FD21A6">
      <w:pPr>
        <w:sectPr w:rsidR="00FD21A6">
          <w:type w:val="continuous"/>
          <w:pgSz w:w="12240" w:h="15840"/>
          <w:pgMar w:top="1020" w:right="540" w:bottom="280" w:left="620" w:header="720" w:footer="720" w:gutter="0"/>
          <w:cols w:num="3" w:space="720" w:equalWidth="0">
            <w:col w:w="3503" w:space="40"/>
            <w:col w:w="1924" w:space="39"/>
            <w:col w:w="5574"/>
          </w:cols>
        </w:sectPr>
      </w:pPr>
    </w:p>
    <w:p w14:paraId="4C898210" w14:textId="77777777" w:rsidR="00FD21A6" w:rsidRDefault="0007664D">
      <w:pPr>
        <w:pStyle w:val="BodyText"/>
        <w:rPr>
          <w:sz w:val="20"/>
        </w:rPr>
      </w:pPr>
      <w:r>
        <w:pict w14:anchorId="10B4FA85">
          <v:group id="_x0000_s1138" style="position:absolute;margin-left:14.65pt;margin-top:19.15pt;width:580.55pt;height:751.55pt;z-index:-251643904;mso-position-horizontal-relative:page;mso-position-vertical-relative:page" coordorigin="294,383" coordsize="11611,15031">
            <v:rect id="_x0000_s1139" style="position:absolute;left:306;top:396;width:11586;height:15006" filled="f" strokecolor="#76716c" strokeweight="1.25pt"/>
            <v:shape id="_x0000_s1140" type="#_x0000_t75" style="position:absolute;left:4543;top:8100;width:2175;height:2064">
              <v:imagedata r:id="rId21" o:title=""/>
            </v:shape>
            <v:shape id="_x0000_s1141" style="position:absolute;left:4543;top:8100;width:2175;height:2064" coordorigin="4543,8101" coordsize="2175,2064" path="m4543,9133r3,-74l4554,8987r13,-71l4585,8847r23,-67l4636,8715r32,-63l4704,8592r40,-58l4788,8480r48,-52l4888,8379r54,-45l5000,8292r61,-38l5124,8219r66,-30l5259,8163r70,-22l5402,8124r75,-13l5553,8103r77,-2l5708,8103r76,8l5859,8124r73,17l6002,8163r69,26l6137,8219r63,35l6261,8292r58,42l6373,8379r52,49l6473,8480r44,54l6557,8592r36,60l6625,8715r28,65l6676,8847r18,69l6707,8987r8,72l6718,9133r-3,74l6707,9279r-13,71l6676,9419r-23,67l6625,9551r-32,62l6557,9673r-40,58l6473,9786r-48,52l6373,9887r-54,45l6261,9974r-61,38l6137,10046r-66,31l6002,10103r-70,22l5859,10142r-75,13l5708,10162r-78,3l5553,10162r-76,-7l5402,10142r-73,-17l5259,10103r-69,-26l5124,10046r-63,-34l5000,9974r-58,-42l4888,9887r-52,-49l4788,9786r-44,-55l4704,9673r-36,-60l4636,9551r-28,-65l4585,9419r-18,-69l4554,9279r-8,-72l4543,9133xe" filled="f">
              <v:path arrowok="t"/>
            </v:shape>
            <v:shape id="_x0000_s1142" type="#_x0000_t75" style="position:absolute;left:4906;top:10600;width:1690;height:1565">
              <v:imagedata r:id="rId22" o:title=""/>
            </v:shape>
            <v:shape id="_x0000_s1143" style="position:absolute;left:4906;top:10600;width:1690;height:1565" coordorigin="4906,10601" coordsize="1690,1565" path="m4906,11383r3,-71l4920,11243r16,-68l4959,11110r28,-62l5021,10988r40,-56l5105,10879r49,-49l5207,10785r57,-41l5325,10708r64,-32l5456,10650r70,-21l5599,10613r75,-9l5751,10601r77,3l5903,10613r73,16l6046,10650r67,26l6177,10708r61,36l6295,10785r53,45l6397,10879r44,53l6481,10988r34,60l6543,11110r23,65l6582,11243r11,69l6596,11383r-3,71l6582,11524r-16,67l6543,11656r-28,63l6481,11778r-40,57l6397,11887r-49,50l6295,11982r-57,41l6177,12059r-64,31l6046,12117r-70,21l5903,12153r-75,10l5751,12166r-77,-3l5599,12153r-73,-15l5456,12117r-67,-27l5325,12059r-61,-36l5207,11982r-53,-45l5105,11887r-44,-52l5021,11778r-34,-59l4959,11656r-23,-65l4920,11524r-11,-70l4906,11383xe" filled="f">
              <v:path arrowok="t"/>
            </v:shape>
            <v:shape id="_x0000_s1144" type="#_x0000_t75" style="position:absolute;left:7228;top:9619;width:1690;height:1565">
              <v:imagedata r:id="rId23" o:title=""/>
            </v:shape>
            <v:shape id="_x0000_s1145" style="position:absolute;left:7228;top:9619;width:1690;height:1565" coordorigin="7228,9620" coordsize="1690,1565" path="m7228,10402r3,-71l7242,10262r16,-68l7281,10129r28,-62l7343,10007r40,-56l7427,9898r49,-49l7529,9804r57,-41l7647,9727r64,-32l7778,9669r70,-21l7921,9632r75,-9l8073,9620r77,3l8225,9632r73,16l8368,9669r67,26l8499,9727r61,36l8617,9804r53,45l8719,9898r44,53l8803,10007r34,60l8865,10129r23,65l8904,10262r11,69l8918,10402r-3,71l8904,10543r-16,67l8865,10675r-28,63l8803,10797r-40,57l8719,10906r-49,50l8617,11001r-57,41l8499,11078r-64,31l8368,11136r-70,21l8225,11172r-75,10l8073,11185r-77,-3l7921,11172r-73,-15l7778,11136r-67,-27l7647,11078r-61,-36l7529,11001r-53,-45l7427,10906r-44,-52l7343,10797r-34,-59l7281,10675r-23,-65l7242,10543r-11,-70l7228,10402xe" filled="f">
              <v:path arrowok="t"/>
            </v:shape>
            <v:shape id="_x0000_s1146" type="#_x0000_t75" style="position:absolute;left:2564;top:9619;width:1690;height:1565">
              <v:imagedata r:id="rId24" o:title=""/>
            </v:shape>
            <v:shape id="_x0000_s1147" style="position:absolute;left:2564;top:9619;width:1690;height:1565" coordorigin="2564,9620" coordsize="1690,1565" path="m2564,10402r3,-71l2578,10262r16,-68l2617,10129r28,-62l2679,10007r40,-56l2763,9898r49,-49l2865,9804r57,-41l2983,9727r64,-32l3114,9669r70,-21l3257,9632r75,-9l3409,9620r77,3l3561,9632r73,16l3704,9669r67,26l3835,9727r61,36l3953,9804r53,45l4055,9898r44,53l4139,10007r34,60l4201,10129r23,65l4240,10262r11,69l4254,10402r-3,71l4240,10543r-16,67l4201,10675r-28,63l4139,10797r-40,57l4055,10906r-49,50l3953,11001r-57,41l3835,11078r-64,31l3704,11136r-70,21l3561,11172r-75,10l3409,11185r-77,-3l3257,11172r-73,-15l3114,11136r-67,-27l2983,11078r-61,-36l2865,11001r-53,-45l2763,10906r-44,-52l2679,10797r-34,-59l2617,10675r-23,-65l2578,10543r-11,-70l2564,10402xe" filled="f">
              <v:path arrowok="t"/>
            </v:shape>
            <v:shape id="_x0000_s1148" type="#_x0000_t75" style="position:absolute;left:2564;top:7147;width:1690;height:1565">
              <v:imagedata r:id="rId25" o:title=""/>
            </v:shape>
            <v:shape id="_x0000_s1149" style="position:absolute;left:2564;top:7147;width:1690;height:1565" coordorigin="2564,7148" coordsize="1690,1565" path="m2564,7930r3,-71l2578,7790r16,-68l2617,7657r28,-62l2679,7535r40,-56l2763,7426r49,-49l2865,7332r57,-41l2983,7255r64,-32l3114,7197r70,-21l3257,7160r75,-9l3409,7148r77,3l3561,7160r73,16l3704,7197r67,26l3835,7255r61,36l3953,7332r53,45l4055,7426r44,53l4139,7535r34,60l4201,7657r23,65l4240,7790r11,69l4254,7930r-3,71l4240,8071r-16,67l4201,8203r-28,63l4139,8325r-40,57l4055,8434r-49,50l3953,8529r-57,41l3835,8606r-64,31l3704,8664r-70,21l3561,8700r-75,10l3409,8713r-77,-3l3257,8700r-73,-15l3114,8664r-67,-27l2983,8606r-61,-36l2865,8529r-53,-45l2763,8434r-44,-52l2679,8325r-34,-59l2617,8203r-23,-65l2578,8071r-11,-70l2564,7930xe" filled="f">
              <v:path arrowok="t"/>
            </v:shape>
            <v:shape id="_x0000_s1150" type="#_x0000_t75" style="position:absolute;left:4848;top:6055;width:1690;height:1565">
              <v:imagedata r:id="rId26" o:title=""/>
            </v:shape>
            <v:shape id="_x0000_s1151" style="position:absolute;left:4848;top:6055;width:1690;height:1565" coordorigin="4848,6055" coordsize="1690,1565" path="m4848,6837r3,-71l4862,6697r16,-68l4901,6564r28,-62l4963,6443r40,-57l5047,6333r49,-49l5149,6239r57,-41l5267,6162r64,-32l5398,6104r70,-21l5541,6068r75,-10l5693,6055r77,3l5845,6068r73,15l5988,6104r67,26l6119,6162r61,36l6237,6239r53,45l6339,6333r44,53l6423,6443r34,59l6485,6564r23,65l6524,6697r11,69l6538,6837r-3,72l6524,6978r-16,67l6485,7110r-28,63l6423,7232r-40,57l6339,7342r-49,49l6237,7436r-57,41l6119,7513r-64,32l5988,7571r-70,21l5845,7607r-75,10l5693,7620r-77,-3l5541,7607r-73,-15l5398,7571r-67,-26l5267,7513r-61,-36l5149,7436r-53,-45l5047,7342r-44,-53l4963,7232r-34,-59l4901,7110r-23,-65l4862,6978r-11,-69l4848,6837xe" filled="f">
              <v:path arrowok="t"/>
            </v:shape>
            <v:shape id="_x0000_s1152" type="#_x0000_t75" style="position:absolute;left:7081;top:7324;width:1690;height:1565">
              <v:imagedata r:id="rId27" o:title=""/>
            </v:shape>
            <v:shape id="_x0000_s1153" style="position:absolute;left:7081;top:7324;width:1690;height:1565" coordorigin="7081,7325" coordsize="1690,1565" path="m7081,8107r3,-71l7095,7967r16,-68l7134,7834r28,-62l7196,7712r40,-56l7280,7603r49,-49l7382,7509r57,-41l7500,7432r64,-32l7631,7374r70,-21l7774,7337r75,-9l7926,7325r77,3l8078,7337r73,16l8221,7374r67,26l8352,7432r61,36l8470,7509r53,45l8572,7603r44,53l8656,7712r34,60l8718,7834r23,65l8757,7967r11,69l8771,8107r-3,71l8757,8248r-16,67l8718,8380r-28,63l8656,8502r-40,57l8572,8611r-49,50l8470,8706r-57,41l8352,8783r-64,31l8221,8841r-70,21l8078,8877r-75,10l7926,8890r-77,-3l7774,8877r-73,-15l7631,8841r-67,-27l7500,8783r-61,-36l7382,8706r-53,-45l7280,8611r-44,-52l7196,8502r-34,-59l7134,8380r-23,-65l7095,8248r-11,-70l7081,8107xe" filled="f">
              <v:path arrowok="t"/>
            </v:shape>
            <v:shape id="_x0000_s1154" type="#_x0000_t75" style="position:absolute;left:4987;top:6698;width:1325;height:523">
              <v:imagedata r:id="rId28" o:title=""/>
            </v:shape>
            <v:shape id="_x0000_s1155" type="#_x0000_t75" style="position:absolute;left:7236;top:7800;width:1392;height:523">
              <v:imagedata r:id="rId29" o:title=""/>
            </v:shape>
            <v:shape id="_x0000_s1156" type="#_x0000_t75" style="position:absolute;left:7281;top:8140;width:1363;height:375">
              <v:imagedata r:id="rId30" o:title=""/>
            </v:shape>
            <v:shape id="_x0000_s1157" type="#_x0000_t75" style="position:absolute;left:7252;top:10202;width:1846;height:523">
              <v:imagedata r:id="rId31" o:title=""/>
            </v:shape>
            <v:shape id="_x0000_s1158" type="#_x0000_t75" style="position:absolute;left:5239;top:10963;width:1035;height:523">
              <v:imagedata r:id="rId32" o:title=""/>
            </v:shape>
            <v:shape id="_x0000_s1159" type="#_x0000_t75" style="position:absolute;left:5176;top:11339;width:1217;height:339">
              <v:imagedata r:id="rId33" o:title=""/>
            </v:shape>
            <v:shape id="_x0000_s1160" type="#_x0000_t75" style="position:absolute;left:2515;top:10044;width:1810;height:523">
              <v:imagedata r:id="rId34" o:title=""/>
            </v:shape>
            <v:shape id="_x0000_s1161" type="#_x0000_t75" style="position:absolute;left:2740;top:10387;width:1464;height:466">
              <v:imagedata r:id="rId35" o:title=""/>
            </v:shape>
            <v:shape id="_x0000_s1162" type="#_x0000_t75" style="position:absolute;left:2488;top:7536;width:1920;height:523">
              <v:imagedata r:id="rId36" o:title=""/>
            </v:shape>
            <v:shape id="_x0000_s1163" type="#_x0000_t75" style="position:absolute;left:2644;top:7881;width:1666;height:595">
              <v:imagedata r:id="rId37" o:title=""/>
            </v:shape>
            <v:shape id="_x0000_s1164" type="#_x0000_t75" style="position:absolute;left:4730;top:8647;width:1944;height:523">
              <v:imagedata r:id="rId38" o:title=""/>
            </v:shape>
            <v:shape id="_x0000_s1165" type="#_x0000_t75" style="position:absolute;left:4946;top:8990;width:1575;height:595">
              <v:imagedata r:id="rId39" o:title=""/>
            </v:shape>
            <v:shape id="_x0000_s1166"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524F6BB7" w14:textId="77777777" w:rsidR="00FD21A6" w:rsidRDefault="00FD21A6">
      <w:pPr>
        <w:pStyle w:val="BodyText"/>
        <w:rPr>
          <w:sz w:val="20"/>
        </w:rPr>
      </w:pPr>
    </w:p>
    <w:p w14:paraId="4BE42565" w14:textId="77777777" w:rsidR="00FD21A6" w:rsidRDefault="00FD21A6">
      <w:pPr>
        <w:pStyle w:val="BodyText"/>
        <w:rPr>
          <w:sz w:val="20"/>
        </w:rPr>
      </w:pPr>
    </w:p>
    <w:p w14:paraId="0A7B6C56" w14:textId="77777777" w:rsidR="00FD21A6" w:rsidRDefault="00FD21A6">
      <w:pPr>
        <w:pStyle w:val="BodyText"/>
        <w:rPr>
          <w:sz w:val="20"/>
        </w:rPr>
      </w:pPr>
    </w:p>
    <w:p w14:paraId="3BF7CE26" w14:textId="77777777" w:rsidR="00FD21A6" w:rsidRDefault="00FD21A6">
      <w:pPr>
        <w:pStyle w:val="BodyText"/>
        <w:rPr>
          <w:sz w:val="20"/>
        </w:rPr>
      </w:pPr>
    </w:p>
    <w:p w14:paraId="2CAC5668" w14:textId="77777777" w:rsidR="00FD21A6" w:rsidRDefault="00FD21A6">
      <w:pPr>
        <w:pStyle w:val="BodyText"/>
        <w:rPr>
          <w:sz w:val="20"/>
        </w:rPr>
      </w:pPr>
    </w:p>
    <w:p w14:paraId="6A7B9C03" w14:textId="77777777" w:rsidR="00FD21A6" w:rsidRDefault="00FD21A6">
      <w:pPr>
        <w:pStyle w:val="BodyText"/>
        <w:rPr>
          <w:sz w:val="20"/>
        </w:rPr>
      </w:pPr>
    </w:p>
    <w:p w14:paraId="231CFCD4" w14:textId="77777777" w:rsidR="00FD21A6" w:rsidRDefault="00FD21A6">
      <w:pPr>
        <w:pStyle w:val="BodyText"/>
        <w:rPr>
          <w:sz w:val="20"/>
        </w:rPr>
      </w:pPr>
    </w:p>
    <w:p w14:paraId="2A1C0D69" w14:textId="77777777" w:rsidR="00FD21A6" w:rsidRDefault="00FD21A6">
      <w:pPr>
        <w:pStyle w:val="BodyText"/>
        <w:rPr>
          <w:sz w:val="20"/>
        </w:rPr>
      </w:pPr>
    </w:p>
    <w:p w14:paraId="113B380F" w14:textId="77777777" w:rsidR="00FD21A6" w:rsidRDefault="00FD21A6">
      <w:pPr>
        <w:pStyle w:val="BodyText"/>
        <w:rPr>
          <w:sz w:val="20"/>
        </w:rPr>
      </w:pPr>
    </w:p>
    <w:p w14:paraId="27E252CB" w14:textId="77777777" w:rsidR="00FD21A6" w:rsidRDefault="00FD21A6">
      <w:pPr>
        <w:pStyle w:val="BodyText"/>
        <w:rPr>
          <w:sz w:val="20"/>
        </w:rPr>
      </w:pPr>
    </w:p>
    <w:p w14:paraId="308F0A31" w14:textId="77777777" w:rsidR="00FD21A6" w:rsidRDefault="00FD21A6">
      <w:pPr>
        <w:pStyle w:val="BodyText"/>
        <w:rPr>
          <w:sz w:val="20"/>
        </w:rPr>
      </w:pPr>
    </w:p>
    <w:p w14:paraId="7A86C879" w14:textId="77777777" w:rsidR="00FD21A6" w:rsidRDefault="00FD21A6">
      <w:pPr>
        <w:pStyle w:val="BodyText"/>
        <w:spacing w:before="10"/>
        <w:rPr>
          <w:sz w:val="20"/>
        </w:rPr>
      </w:pPr>
    </w:p>
    <w:p w14:paraId="1FC5BF86" w14:textId="77777777" w:rsidR="00FD21A6" w:rsidRDefault="00572C67">
      <w:pPr>
        <w:ind w:left="145"/>
        <w:rPr>
          <w:rFonts w:ascii="Verdana"/>
          <w:sz w:val="20"/>
        </w:rPr>
        <w:sectPr w:rsidR="00FD21A6">
          <w:type w:val="continuous"/>
          <w:pgSz w:w="12240" w:h="15840"/>
          <w:pgMar w:top="1020" w:right="540" w:bottom="280" w:left="620" w:header="720" w:footer="720" w:gutter="0"/>
          <w:cols w:space="720"/>
        </w:sect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33</w:t>
      </w:r>
    </w:p>
    <w:p w14:paraId="00512B03" w14:textId="77777777" w:rsidR="00FD21A6" w:rsidRDefault="0007664D">
      <w:pPr>
        <w:pStyle w:val="BodyText"/>
        <w:rPr>
          <w:rFonts w:ascii="Verdana"/>
          <w:sz w:val="20"/>
        </w:rPr>
      </w:pPr>
      <w:r>
        <w:lastRenderedPageBreak/>
        <w:pict w14:anchorId="09FB6BEE">
          <v:group id="_x0000_s1167" style="position:absolute;margin-left:14.65pt;margin-top:19.15pt;width:580.55pt;height:751.55pt;z-index:-251642880;mso-position-horizontal-relative:page;mso-position-vertical-relative:page" coordorigin="294,383" coordsize="11611,15031">
            <v:rect id="_x0000_s1168" style="position:absolute;left:306;top:396;width:11586;height:15006" filled="f" strokecolor="#76716c" strokeweight="1.25pt"/>
            <v:shape id="_x0000_s1169"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44EBAF76" w14:textId="77777777" w:rsidR="00FD21A6" w:rsidRDefault="00FD21A6">
      <w:pPr>
        <w:pStyle w:val="BodyText"/>
        <w:rPr>
          <w:rFonts w:ascii="Verdana"/>
          <w:sz w:val="15"/>
        </w:rPr>
      </w:pPr>
    </w:p>
    <w:p w14:paraId="20B72381" w14:textId="77777777" w:rsidR="00FD21A6" w:rsidRDefault="00572C67">
      <w:pPr>
        <w:pStyle w:val="Heading1"/>
        <w:spacing w:before="86"/>
        <w:ind w:left="359"/>
      </w:pPr>
      <w:r>
        <w:t>CHAPTER</w:t>
      </w:r>
      <w:r>
        <w:rPr>
          <w:spacing w:val="-4"/>
        </w:rPr>
        <w:t xml:space="preserve"> </w:t>
      </w:r>
      <w:r>
        <w:t>5 CONCLUSION</w:t>
      </w:r>
      <w:r>
        <w:rPr>
          <w:spacing w:val="-2"/>
        </w:rPr>
        <w:t xml:space="preserve"> </w:t>
      </w:r>
      <w:r>
        <w:t>AND</w:t>
      </w:r>
      <w:r>
        <w:rPr>
          <w:spacing w:val="-3"/>
        </w:rPr>
        <w:t xml:space="preserve"> </w:t>
      </w:r>
      <w:r>
        <w:t>FUTURE</w:t>
      </w:r>
      <w:r>
        <w:rPr>
          <w:spacing w:val="-4"/>
        </w:rPr>
        <w:t xml:space="preserve"> </w:t>
      </w:r>
      <w:r>
        <w:t>SCOPE</w:t>
      </w:r>
    </w:p>
    <w:p w14:paraId="2CD9C15D" w14:textId="77777777" w:rsidR="00FD21A6" w:rsidRDefault="00FD21A6">
      <w:pPr>
        <w:pStyle w:val="BodyText"/>
        <w:spacing w:before="10"/>
        <w:rPr>
          <w:b/>
          <w:sz w:val="35"/>
        </w:rPr>
      </w:pPr>
    </w:p>
    <w:p w14:paraId="38DBDAC9" w14:textId="77777777" w:rsidR="00FD21A6" w:rsidRDefault="00572C67">
      <w:pPr>
        <w:pStyle w:val="Heading2"/>
        <w:numPr>
          <w:ilvl w:val="1"/>
          <w:numId w:val="7"/>
        </w:numPr>
        <w:tabs>
          <w:tab w:val="left" w:pos="580"/>
        </w:tabs>
      </w:pPr>
      <w:r>
        <w:t>CONSLUSION</w:t>
      </w:r>
    </w:p>
    <w:p w14:paraId="65652E3A" w14:textId="77777777" w:rsidR="00FD21A6" w:rsidRDefault="00FD21A6">
      <w:pPr>
        <w:pStyle w:val="BodyText"/>
        <w:spacing w:before="11"/>
        <w:rPr>
          <w:sz w:val="35"/>
        </w:rPr>
      </w:pPr>
    </w:p>
    <w:p w14:paraId="5595EC81" w14:textId="77777777" w:rsidR="00932B17" w:rsidRPr="00932B17" w:rsidRDefault="00932B17" w:rsidP="00572C67">
      <w:pPr>
        <w:spacing w:before="29" w:line="360" w:lineRule="auto"/>
        <w:jc w:val="both"/>
        <w:rPr>
          <w:sz w:val="28"/>
          <w:szCs w:val="28"/>
        </w:rPr>
      </w:pPr>
      <w:r w:rsidRPr="00932B17">
        <w:rPr>
          <w:sz w:val="28"/>
          <w:szCs w:val="28"/>
        </w:rPr>
        <w:t xml:space="preserve">An intensively designed CNN-based model attention is to detect the familiar apple leaf disease to maintain and enhance the effective management of Orchards. </w:t>
      </w:r>
      <w:proofErr w:type="gramStart"/>
      <w:r w:rsidRPr="00932B17">
        <w:rPr>
          <w:sz w:val="28"/>
          <w:szCs w:val="28"/>
        </w:rPr>
        <w:t>A large number of</w:t>
      </w:r>
      <w:proofErr w:type="gramEnd"/>
      <w:r w:rsidRPr="00932B17">
        <w:rPr>
          <w:sz w:val="28"/>
          <w:szCs w:val="28"/>
        </w:rPr>
        <w:t xml:space="preserve"> apple leaf images have been collected by several cameras and cell phone devices. A total of 3,642 images have been acquired from the public database from the Kaggle platform. It contains healthy apple leaves, affected by rust and scab, or are affected by many diseases. In this paper, an apple pest control program has remained proposed which stands based on the technology of Convolutional Neural Network (CNN) having a well-trained architectural design. The primary purpose of this proposed model is to diagnose potted plant diseases early </w:t>
      </w:r>
      <w:proofErr w:type="gramStart"/>
      <w:r w:rsidRPr="00932B17">
        <w:rPr>
          <w:sz w:val="28"/>
          <w:szCs w:val="28"/>
        </w:rPr>
        <w:t>in order to</w:t>
      </w:r>
      <w:proofErr w:type="gramEnd"/>
      <w:r w:rsidRPr="00932B17">
        <w:rPr>
          <w:sz w:val="28"/>
          <w:szCs w:val="28"/>
        </w:rPr>
        <w:t xml:space="preserve"> increase plant production and reduce losses due to diseases such as apple peel and rust on the leaves of the apple plant. The model has been trained and validated using a dataset containing 3642 colored apple leaf pictures. The dataset is divided into training and testing. Models are tested in 30 epochs and each epoch contains 91 total steps. The accuracy rate of this proposed model is around 93.8%.</w:t>
      </w:r>
    </w:p>
    <w:p w14:paraId="4B6C3CB0" w14:textId="77777777" w:rsidR="00FD21A6" w:rsidRDefault="00FD21A6">
      <w:pPr>
        <w:pStyle w:val="BodyText"/>
        <w:rPr>
          <w:sz w:val="20"/>
        </w:rPr>
      </w:pPr>
    </w:p>
    <w:p w14:paraId="12610B2D" w14:textId="77777777" w:rsidR="00FD21A6" w:rsidRDefault="00FD21A6">
      <w:pPr>
        <w:pStyle w:val="BodyText"/>
        <w:rPr>
          <w:sz w:val="20"/>
        </w:rPr>
      </w:pPr>
    </w:p>
    <w:p w14:paraId="2FF66BA8" w14:textId="77777777" w:rsidR="00FD21A6" w:rsidRDefault="00FD21A6">
      <w:pPr>
        <w:pStyle w:val="BodyText"/>
        <w:rPr>
          <w:sz w:val="20"/>
        </w:rPr>
      </w:pPr>
    </w:p>
    <w:p w14:paraId="1B8CC940" w14:textId="77777777" w:rsidR="00FD21A6" w:rsidRDefault="00FD21A6">
      <w:pPr>
        <w:pStyle w:val="BodyText"/>
        <w:rPr>
          <w:sz w:val="20"/>
        </w:rPr>
      </w:pPr>
    </w:p>
    <w:p w14:paraId="03115F17" w14:textId="77777777" w:rsidR="00FD21A6" w:rsidRDefault="00FD21A6">
      <w:pPr>
        <w:pStyle w:val="BodyText"/>
        <w:rPr>
          <w:sz w:val="20"/>
        </w:rPr>
      </w:pPr>
    </w:p>
    <w:p w14:paraId="4C79A9BB" w14:textId="77777777" w:rsidR="00FD21A6" w:rsidRDefault="00FD21A6">
      <w:pPr>
        <w:pStyle w:val="BodyText"/>
        <w:rPr>
          <w:sz w:val="20"/>
        </w:rPr>
      </w:pPr>
    </w:p>
    <w:p w14:paraId="72714380" w14:textId="77777777" w:rsidR="00FD21A6" w:rsidRDefault="00FD21A6">
      <w:pPr>
        <w:pStyle w:val="BodyText"/>
        <w:rPr>
          <w:sz w:val="20"/>
        </w:rPr>
      </w:pPr>
    </w:p>
    <w:p w14:paraId="7E376ACD" w14:textId="77777777" w:rsidR="00FD21A6" w:rsidRDefault="00FD21A6">
      <w:pPr>
        <w:pStyle w:val="BodyText"/>
        <w:rPr>
          <w:sz w:val="20"/>
        </w:rPr>
      </w:pPr>
    </w:p>
    <w:p w14:paraId="2F092A7E" w14:textId="77777777" w:rsidR="00FD21A6" w:rsidRDefault="00FD21A6">
      <w:pPr>
        <w:pStyle w:val="BodyText"/>
        <w:rPr>
          <w:sz w:val="20"/>
        </w:rPr>
      </w:pPr>
    </w:p>
    <w:p w14:paraId="0DAFEC88" w14:textId="77777777" w:rsidR="00FD21A6" w:rsidRDefault="00FD21A6">
      <w:pPr>
        <w:pStyle w:val="BodyText"/>
        <w:rPr>
          <w:sz w:val="20"/>
        </w:rPr>
      </w:pPr>
    </w:p>
    <w:p w14:paraId="3111DF32" w14:textId="77777777" w:rsidR="00FD21A6" w:rsidRDefault="00FD21A6">
      <w:pPr>
        <w:pStyle w:val="BodyText"/>
        <w:rPr>
          <w:sz w:val="20"/>
        </w:rPr>
      </w:pPr>
    </w:p>
    <w:p w14:paraId="15AC4713" w14:textId="77777777" w:rsidR="00FD21A6" w:rsidRDefault="00FD21A6">
      <w:pPr>
        <w:pStyle w:val="BodyText"/>
        <w:rPr>
          <w:sz w:val="20"/>
        </w:rPr>
      </w:pPr>
    </w:p>
    <w:p w14:paraId="0D2F6970" w14:textId="77777777" w:rsidR="00FD21A6" w:rsidRDefault="00FD21A6">
      <w:pPr>
        <w:pStyle w:val="BodyText"/>
        <w:rPr>
          <w:sz w:val="20"/>
        </w:rPr>
      </w:pPr>
    </w:p>
    <w:p w14:paraId="6EECB6BD" w14:textId="77777777" w:rsidR="00FD21A6" w:rsidRDefault="00FD21A6">
      <w:pPr>
        <w:pStyle w:val="BodyText"/>
        <w:rPr>
          <w:sz w:val="20"/>
        </w:rPr>
      </w:pPr>
    </w:p>
    <w:p w14:paraId="0A2B74B0" w14:textId="77777777" w:rsidR="00FD21A6" w:rsidRDefault="00FD21A6">
      <w:pPr>
        <w:pStyle w:val="BodyText"/>
        <w:rPr>
          <w:sz w:val="20"/>
        </w:rPr>
      </w:pPr>
    </w:p>
    <w:p w14:paraId="40283983" w14:textId="77777777" w:rsidR="00FD21A6" w:rsidRDefault="00FD21A6">
      <w:pPr>
        <w:pStyle w:val="BodyText"/>
        <w:rPr>
          <w:sz w:val="20"/>
        </w:rPr>
      </w:pPr>
    </w:p>
    <w:p w14:paraId="62332B8F" w14:textId="77777777" w:rsidR="00FD21A6" w:rsidRDefault="00FD21A6">
      <w:pPr>
        <w:pStyle w:val="BodyText"/>
        <w:rPr>
          <w:sz w:val="20"/>
        </w:rPr>
      </w:pPr>
    </w:p>
    <w:p w14:paraId="601AE60A" w14:textId="77777777" w:rsidR="00FD21A6" w:rsidRDefault="00FD21A6">
      <w:pPr>
        <w:pStyle w:val="BodyText"/>
        <w:rPr>
          <w:sz w:val="20"/>
        </w:rPr>
      </w:pPr>
    </w:p>
    <w:p w14:paraId="02F7E65A" w14:textId="77777777" w:rsidR="00FD21A6" w:rsidRDefault="00FD21A6">
      <w:pPr>
        <w:pStyle w:val="BodyText"/>
        <w:rPr>
          <w:sz w:val="20"/>
        </w:rPr>
      </w:pPr>
    </w:p>
    <w:p w14:paraId="7B4CC091" w14:textId="77777777" w:rsidR="00FD21A6" w:rsidRDefault="00FD21A6">
      <w:pPr>
        <w:pStyle w:val="BodyText"/>
        <w:rPr>
          <w:sz w:val="20"/>
        </w:rPr>
      </w:pPr>
    </w:p>
    <w:p w14:paraId="4A846B85" w14:textId="77777777" w:rsidR="00FD21A6" w:rsidRDefault="00FD21A6">
      <w:pPr>
        <w:pStyle w:val="BodyText"/>
        <w:rPr>
          <w:sz w:val="20"/>
        </w:rPr>
      </w:pPr>
    </w:p>
    <w:p w14:paraId="551DAD00" w14:textId="77777777" w:rsidR="00FD21A6" w:rsidRDefault="00FD21A6">
      <w:pPr>
        <w:pStyle w:val="BodyText"/>
        <w:rPr>
          <w:sz w:val="20"/>
        </w:rPr>
      </w:pPr>
    </w:p>
    <w:p w14:paraId="359DC072" w14:textId="77777777" w:rsidR="00FD21A6" w:rsidRDefault="00FD21A6">
      <w:pPr>
        <w:pStyle w:val="BodyText"/>
        <w:rPr>
          <w:sz w:val="20"/>
        </w:rPr>
      </w:pPr>
    </w:p>
    <w:p w14:paraId="7FEC9DA4" w14:textId="77777777" w:rsidR="00FD21A6" w:rsidRDefault="00FD21A6">
      <w:pPr>
        <w:pStyle w:val="BodyText"/>
        <w:spacing w:before="2"/>
        <w:rPr>
          <w:sz w:val="24"/>
        </w:rPr>
      </w:pPr>
    </w:p>
    <w:p w14:paraId="4FE8EFAD" w14:textId="5A34D0DF" w:rsidR="00FD21A6" w:rsidRDefault="00572C67" w:rsidP="00A174DC">
      <w:pPr>
        <w:spacing w:before="100"/>
        <w:ind w:left="145"/>
        <w:rPr>
          <w:rFonts w:ascii="Verdana"/>
          <w:sz w:val="20"/>
        </w:rPr>
        <w:sectPr w:rsidR="00FD21A6">
          <w:pgSz w:w="12240" w:h="15840"/>
          <w:pgMar w:top="1500" w:right="540" w:bottom="280" w:left="620" w:header="720" w:footer="720" w:gutter="0"/>
          <w:cols w:space="720"/>
        </w:sect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34</w:t>
      </w:r>
    </w:p>
    <w:p w14:paraId="60DF78CD" w14:textId="52EC9C4B" w:rsidR="00FD21A6" w:rsidRPr="00A174DC" w:rsidRDefault="0007664D">
      <w:pPr>
        <w:pStyle w:val="BodyText"/>
        <w:rPr>
          <w:rFonts w:ascii="Verdana"/>
          <w:sz w:val="20"/>
        </w:rPr>
      </w:pPr>
      <w:r>
        <w:lastRenderedPageBreak/>
        <w:pict w14:anchorId="0D683200">
          <v:group id="_x0000_s1170" style="position:absolute;margin-left:14.65pt;margin-top:19.15pt;width:580.55pt;height:751.55pt;z-index:-251641856;mso-position-horizontal-relative:page;mso-position-vertical-relative:page" coordorigin="294,383" coordsize="11611,15031">
            <v:rect id="_x0000_s1171" style="position:absolute;left:306;top:396;width:11586;height:15006" filled="f" strokecolor="#76716c" strokeweight="1.25pt"/>
            <v:shape id="_x0000_s1172" style="position:absolute;left:480;top:480;width:11283;height:14883" coordorigin="480,480" coordsize="11283,14883" o:spt="100" adj="0,,0" path="m11551,4508r-10860,l691,4522r10860,l11551,4508x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p>
    <w:p w14:paraId="782A2DC1" w14:textId="77777777" w:rsidR="00FD21A6" w:rsidRDefault="00572C67">
      <w:pPr>
        <w:pStyle w:val="Heading2"/>
        <w:numPr>
          <w:ilvl w:val="1"/>
          <w:numId w:val="7"/>
        </w:numPr>
        <w:tabs>
          <w:tab w:val="left" w:pos="580"/>
        </w:tabs>
        <w:spacing w:before="86"/>
      </w:pPr>
      <w:r>
        <w:t>REFERENCES</w:t>
      </w:r>
    </w:p>
    <w:p w14:paraId="052A4ACA" w14:textId="77777777" w:rsidR="00FD21A6" w:rsidRDefault="00FD21A6">
      <w:pPr>
        <w:pStyle w:val="BodyText"/>
        <w:rPr>
          <w:sz w:val="20"/>
        </w:rPr>
      </w:pPr>
    </w:p>
    <w:p w14:paraId="4283DCA8" w14:textId="77777777" w:rsidR="00FD21A6" w:rsidRDefault="00572C67">
      <w:pPr>
        <w:pStyle w:val="ListParagraph"/>
        <w:numPr>
          <w:ilvl w:val="0"/>
          <w:numId w:val="8"/>
        </w:numPr>
        <w:tabs>
          <w:tab w:val="left" w:pos="821"/>
        </w:tabs>
        <w:spacing w:before="217" w:line="300" w:lineRule="auto"/>
        <w:ind w:right="180"/>
        <w:jc w:val="both"/>
        <w:rPr>
          <w:sz w:val="28"/>
        </w:rPr>
      </w:pPr>
      <w:r>
        <w:rPr>
          <w:sz w:val="28"/>
        </w:rPr>
        <w:t xml:space="preserve">H. A. </w:t>
      </w:r>
      <w:proofErr w:type="spellStart"/>
      <w:r>
        <w:rPr>
          <w:sz w:val="28"/>
        </w:rPr>
        <w:t>Hiary</w:t>
      </w:r>
      <w:proofErr w:type="spellEnd"/>
      <w:r>
        <w:rPr>
          <w:sz w:val="28"/>
        </w:rPr>
        <w:t xml:space="preserve">, S. B. Ahmad, M. </w:t>
      </w:r>
      <w:proofErr w:type="spellStart"/>
      <w:r>
        <w:rPr>
          <w:sz w:val="28"/>
        </w:rPr>
        <w:t>Reyalat</w:t>
      </w:r>
      <w:proofErr w:type="spellEnd"/>
      <w:r>
        <w:rPr>
          <w:sz w:val="28"/>
        </w:rPr>
        <w:t xml:space="preserve">, M. </w:t>
      </w:r>
      <w:proofErr w:type="spellStart"/>
      <w:r>
        <w:rPr>
          <w:sz w:val="28"/>
        </w:rPr>
        <w:t>Braik</w:t>
      </w:r>
      <w:proofErr w:type="spellEnd"/>
      <w:r>
        <w:rPr>
          <w:sz w:val="28"/>
        </w:rPr>
        <w:t xml:space="preserve">, and Z. </w:t>
      </w:r>
      <w:proofErr w:type="spellStart"/>
      <w:r>
        <w:rPr>
          <w:sz w:val="28"/>
        </w:rPr>
        <w:t>Alrahamneh</w:t>
      </w:r>
      <w:proofErr w:type="spellEnd"/>
      <w:r>
        <w:rPr>
          <w:sz w:val="28"/>
        </w:rPr>
        <w:t>, “Fast and Accurate</w:t>
      </w:r>
      <w:r>
        <w:rPr>
          <w:spacing w:val="-67"/>
          <w:sz w:val="28"/>
        </w:rPr>
        <w:t xml:space="preserve"> </w:t>
      </w:r>
      <w:r>
        <w:rPr>
          <w:sz w:val="28"/>
        </w:rPr>
        <w:t>Detection</w:t>
      </w:r>
      <w:r>
        <w:rPr>
          <w:spacing w:val="1"/>
          <w:sz w:val="28"/>
        </w:rPr>
        <w:t xml:space="preserve"> </w:t>
      </w:r>
      <w:r>
        <w:rPr>
          <w:sz w:val="28"/>
        </w:rPr>
        <w:t>and</w:t>
      </w:r>
      <w:r>
        <w:rPr>
          <w:spacing w:val="1"/>
          <w:sz w:val="28"/>
        </w:rPr>
        <w:t xml:space="preserve"> </w:t>
      </w:r>
      <w:r>
        <w:rPr>
          <w:sz w:val="28"/>
        </w:rPr>
        <w:t>Classification</w:t>
      </w:r>
      <w:r>
        <w:rPr>
          <w:spacing w:val="1"/>
          <w:sz w:val="28"/>
        </w:rPr>
        <w:t xml:space="preserve"> </w:t>
      </w:r>
      <w:r>
        <w:rPr>
          <w:sz w:val="28"/>
        </w:rPr>
        <w:t>of</w:t>
      </w:r>
      <w:r>
        <w:rPr>
          <w:spacing w:val="1"/>
          <w:sz w:val="28"/>
        </w:rPr>
        <w:t xml:space="preserve"> </w:t>
      </w:r>
      <w:r>
        <w:rPr>
          <w:sz w:val="28"/>
        </w:rPr>
        <w:t>Plant</w:t>
      </w:r>
      <w:r>
        <w:rPr>
          <w:spacing w:val="1"/>
          <w:sz w:val="28"/>
        </w:rPr>
        <w:t xml:space="preserve"> </w:t>
      </w:r>
      <w:r>
        <w:rPr>
          <w:sz w:val="28"/>
        </w:rPr>
        <w:t>Diseases,”</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Computer</w:t>
      </w:r>
      <w:r>
        <w:rPr>
          <w:spacing w:val="-67"/>
          <w:sz w:val="28"/>
        </w:rPr>
        <w:t xml:space="preserve"> </w:t>
      </w:r>
      <w:r>
        <w:rPr>
          <w:sz w:val="28"/>
        </w:rPr>
        <w:t>Applications,</w:t>
      </w:r>
      <w:r>
        <w:rPr>
          <w:spacing w:val="-2"/>
          <w:sz w:val="28"/>
        </w:rPr>
        <w:t xml:space="preserve"> </w:t>
      </w:r>
      <w:r>
        <w:rPr>
          <w:sz w:val="28"/>
        </w:rPr>
        <w:t>vol.</w:t>
      </w:r>
      <w:r>
        <w:rPr>
          <w:spacing w:val="-4"/>
          <w:sz w:val="28"/>
        </w:rPr>
        <w:t xml:space="preserve"> </w:t>
      </w:r>
      <w:r>
        <w:rPr>
          <w:sz w:val="28"/>
        </w:rPr>
        <w:t>17,</w:t>
      </w:r>
      <w:r>
        <w:rPr>
          <w:spacing w:val="-3"/>
          <w:sz w:val="28"/>
        </w:rPr>
        <w:t xml:space="preserve"> </w:t>
      </w:r>
      <w:r>
        <w:rPr>
          <w:sz w:val="28"/>
        </w:rPr>
        <w:t>no.</w:t>
      </w:r>
      <w:r>
        <w:rPr>
          <w:spacing w:val="-1"/>
          <w:sz w:val="28"/>
        </w:rPr>
        <w:t xml:space="preserve"> </w:t>
      </w:r>
      <w:r>
        <w:rPr>
          <w:sz w:val="28"/>
        </w:rPr>
        <w:t>1,</w:t>
      </w:r>
      <w:r>
        <w:rPr>
          <w:spacing w:val="-4"/>
          <w:sz w:val="28"/>
        </w:rPr>
        <w:t xml:space="preserve"> </w:t>
      </w:r>
      <w:r>
        <w:rPr>
          <w:sz w:val="28"/>
        </w:rPr>
        <w:t>pp.</w:t>
      </w:r>
      <w:r>
        <w:rPr>
          <w:spacing w:val="-4"/>
          <w:sz w:val="28"/>
        </w:rPr>
        <w:t xml:space="preserve"> </w:t>
      </w:r>
      <w:r>
        <w:rPr>
          <w:sz w:val="28"/>
        </w:rPr>
        <w:t>31–38,</w:t>
      </w:r>
      <w:r>
        <w:rPr>
          <w:spacing w:val="-4"/>
          <w:sz w:val="28"/>
        </w:rPr>
        <w:t xml:space="preserve"> </w:t>
      </w:r>
      <w:r>
        <w:rPr>
          <w:sz w:val="28"/>
        </w:rPr>
        <w:t>2011.</w:t>
      </w:r>
    </w:p>
    <w:p w14:paraId="57B4F87D" w14:textId="77777777" w:rsidR="00FD21A6" w:rsidRDefault="00FD21A6">
      <w:pPr>
        <w:pStyle w:val="BodyText"/>
        <w:spacing w:before="9"/>
        <w:rPr>
          <w:sz w:val="27"/>
        </w:rPr>
      </w:pPr>
    </w:p>
    <w:p w14:paraId="54ADBCFC" w14:textId="77777777" w:rsidR="00FD21A6" w:rsidRDefault="00572C67">
      <w:pPr>
        <w:pStyle w:val="ListParagraph"/>
        <w:numPr>
          <w:ilvl w:val="0"/>
          <w:numId w:val="8"/>
        </w:numPr>
        <w:tabs>
          <w:tab w:val="left" w:pos="821"/>
        </w:tabs>
        <w:spacing w:line="300" w:lineRule="auto"/>
        <w:ind w:right="175"/>
        <w:jc w:val="both"/>
        <w:rPr>
          <w:sz w:val="28"/>
        </w:rPr>
      </w:pPr>
      <w:r>
        <w:rPr>
          <w:sz w:val="28"/>
        </w:rPr>
        <w:t>Potato</w:t>
      </w:r>
      <w:r>
        <w:rPr>
          <w:spacing w:val="1"/>
          <w:sz w:val="28"/>
        </w:rPr>
        <w:t xml:space="preserve"> </w:t>
      </w:r>
      <w:r>
        <w:rPr>
          <w:sz w:val="28"/>
        </w:rPr>
        <w:t>Leaf</w:t>
      </w:r>
      <w:r>
        <w:rPr>
          <w:spacing w:val="1"/>
          <w:sz w:val="28"/>
        </w:rPr>
        <w:t xml:space="preserve"> </w:t>
      </w:r>
      <w:r>
        <w:rPr>
          <w:sz w:val="28"/>
        </w:rPr>
        <w:t>Diseases</w:t>
      </w:r>
      <w:r>
        <w:rPr>
          <w:spacing w:val="1"/>
          <w:sz w:val="28"/>
        </w:rPr>
        <w:t xml:space="preserve"> </w:t>
      </w:r>
      <w:r>
        <w:rPr>
          <w:sz w:val="28"/>
        </w:rPr>
        <w:t>Detection</w:t>
      </w:r>
      <w:r>
        <w:rPr>
          <w:spacing w:val="1"/>
          <w:sz w:val="28"/>
        </w:rPr>
        <w:t xml:space="preserve"> </w:t>
      </w:r>
      <w:r>
        <w:rPr>
          <w:sz w:val="28"/>
        </w:rPr>
        <w:t>Using</w:t>
      </w:r>
      <w:r>
        <w:rPr>
          <w:spacing w:val="1"/>
          <w:sz w:val="28"/>
        </w:rPr>
        <w:t xml:space="preserve"> </w:t>
      </w:r>
      <w:r>
        <w:rPr>
          <w:sz w:val="28"/>
        </w:rPr>
        <w:t>Deep</w:t>
      </w:r>
      <w:r>
        <w:rPr>
          <w:spacing w:val="1"/>
          <w:sz w:val="28"/>
        </w:rPr>
        <w:t xml:space="preserve"> </w:t>
      </w:r>
      <w:r>
        <w:rPr>
          <w:sz w:val="28"/>
        </w:rPr>
        <w:t>Learning</w:t>
      </w:r>
      <w:r>
        <w:rPr>
          <w:spacing w:val="1"/>
          <w:sz w:val="28"/>
        </w:rPr>
        <w:t xml:space="preserve"> </w:t>
      </w:r>
      <w:r>
        <w:rPr>
          <w:sz w:val="28"/>
        </w:rPr>
        <w:t>May</w:t>
      </w:r>
      <w:r>
        <w:rPr>
          <w:spacing w:val="1"/>
          <w:sz w:val="28"/>
        </w:rPr>
        <w:t xml:space="preserve"> </w:t>
      </w:r>
      <w:r>
        <w:rPr>
          <w:sz w:val="28"/>
        </w:rPr>
        <w:t>2020</w:t>
      </w:r>
      <w:r>
        <w:rPr>
          <w:spacing w:val="1"/>
          <w:sz w:val="28"/>
        </w:rPr>
        <w:t xml:space="preserve"> </w:t>
      </w:r>
      <w:r>
        <w:rPr>
          <w:sz w:val="28"/>
        </w:rPr>
        <w:t>DOI:</w:t>
      </w:r>
      <w:hyperlink r:id="rId40">
        <w:r>
          <w:rPr>
            <w:sz w:val="28"/>
            <w:u w:val="single"/>
          </w:rPr>
          <w:t>10.1109/ICICCS48265.2020.9121067</w:t>
        </w:r>
      </w:hyperlink>
      <w:r>
        <w:rPr>
          <w:spacing w:val="1"/>
          <w:sz w:val="28"/>
        </w:rPr>
        <w:t xml:space="preserve"> </w:t>
      </w:r>
      <w:r>
        <w:rPr>
          <w:sz w:val="28"/>
        </w:rPr>
        <w:t>Conference:</w:t>
      </w:r>
      <w:r>
        <w:rPr>
          <w:spacing w:val="1"/>
          <w:sz w:val="28"/>
        </w:rPr>
        <w:t xml:space="preserve"> </w:t>
      </w:r>
      <w:r>
        <w:rPr>
          <w:sz w:val="28"/>
        </w:rPr>
        <w:t>2020</w:t>
      </w:r>
      <w:r>
        <w:rPr>
          <w:spacing w:val="1"/>
          <w:sz w:val="28"/>
        </w:rPr>
        <w:t xml:space="preserve"> </w:t>
      </w:r>
      <w:r>
        <w:rPr>
          <w:sz w:val="28"/>
        </w:rPr>
        <w:t>4th</w:t>
      </w:r>
      <w:r>
        <w:rPr>
          <w:spacing w:val="1"/>
          <w:sz w:val="28"/>
        </w:rPr>
        <w:t xml:space="preserve"> </w:t>
      </w:r>
      <w:r>
        <w:rPr>
          <w:sz w:val="28"/>
        </w:rPr>
        <w:t>International</w:t>
      </w:r>
      <w:r>
        <w:rPr>
          <w:spacing w:val="1"/>
          <w:sz w:val="28"/>
        </w:rPr>
        <w:t xml:space="preserve"> </w:t>
      </w:r>
      <w:r>
        <w:rPr>
          <w:sz w:val="28"/>
        </w:rPr>
        <w:t>Conference</w:t>
      </w:r>
      <w:r>
        <w:rPr>
          <w:spacing w:val="-4"/>
          <w:sz w:val="28"/>
        </w:rPr>
        <w:t xml:space="preserve"> </w:t>
      </w:r>
      <w:r>
        <w:rPr>
          <w:sz w:val="28"/>
        </w:rPr>
        <w:t>on Intelligent Computing and</w:t>
      </w:r>
      <w:r>
        <w:rPr>
          <w:spacing w:val="-4"/>
          <w:sz w:val="28"/>
        </w:rPr>
        <w:t xml:space="preserve"> </w:t>
      </w:r>
      <w:r>
        <w:rPr>
          <w:sz w:val="28"/>
        </w:rPr>
        <w:t>Control</w:t>
      </w:r>
      <w:r>
        <w:rPr>
          <w:spacing w:val="1"/>
          <w:sz w:val="28"/>
        </w:rPr>
        <w:t xml:space="preserve"> </w:t>
      </w:r>
      <w:r>
        <w:rPr>
          <w:sz w:val="28"/>
        </w:rPr>
        <w:t>Systems (ICICCS)</w:t>
      </w:r>
    </w:p>
    <w:p w14:paraId="2837E6C4" w14:textId="77777777" w:rsidR="00FD21A6" w:rsidRDefault="00FD21A6">
      <w:pPr>
        <w:pStyle w:val="BodyText"/>
        <w:spacing w:before="8"/>
        <w:rPr>
          <w:sz w:val="27"/>
        </w:rPr>
      </w:pPr>
    </w:p>
    <w:p w14:paraId="039CB12B" w14:textId="77777777" w:rsidR="00FD21A6" w:rsidRDefault="00572C67">
      <w:pPr>
        <w:pStyle w:val="ListParagraph"/>
        <w:numPr>
          <w:ilvl w:val="0"/>
          <w:numId w:val="8"/>
        </w:numPr>
        <w:tabs>
          <w:tab w:val="left" w:pos="821"/>
        </w:tabs>
        <w:spacing w:line="300" w:lineRule="auto"/>
        <w:ind w:right="171"/>
        <w:jc w:val="both"/>
        <w:rPr>
          <w:sz w:val="28"/>
        </w:rPr>
      </w:pPr>
      <w:r>
        <w:rPr>
          <w:spacing w:val="-1"/>
          <w:sz w:val="28"/>
        </w:rPr>
        <w:t>M.</w:t>
      </w:r>
      <w:r>
        <w:rPr>
          <w:spacing w:val="-17"/>
          <w:sz w:val="28"/>
        </w:rPr>
        <w:t xml:space="preserve"> </w:t>
      </w:r>
      <w:r>
        <w:rPr>
          <w:spacing w:val="-1"/>
          <w:sz w:val="28"/>
        </w:rPr>
        <w:t>Islam,</w:t>
      </w:r>
      <w:r>
        <w:rPr>
          <w:spacing w:val="-16"/>
          <w:sz w:val="28"/>
        </w:rPr>
        <w:t xml:space="preserve"> </w:t>
      </w:r>
      <w:r>
        <w:rPr>
          <w:spacing w:val="-1"/>
          <w:sz w:val="28"/>
        </w:rPr>
        <w:t>Anh</w:t>
      </w:r>
      <w:r>
        <w:rPr>
          <w:spacing w:val="-14"/>
          <w:sz w:val="28"/>
        </w:rPr>
        <w:t xml:space="preserve"> </w:t>
      </w:r>
      <w:proofErr w:type="spellStart"/>
      <w:r>
        <w:rPr>
          <w:spacing w:val="-1"/>
          <w:sz w:val="28"/>
        </w:rPr>
        <w:t>Dinh</w:t>
      </w:r>
      <w:proofErr w:type="spellEnd"/>
      <w:r>
        <w:rPr>
          <w:spacing w:val="-1"/>
          <w:sz w:val="28"/>
        </w:rPr>
        <w:t>,</w:t>
      </w:r>
      <w:r>
        <w:rPr>
          <w:spacing w:val="-17"/>
          <w:sz w:val="28"/>
        </w:rPr>
        <w:t xml:space="preserve"> </w:t>
      </w:r>
      <w:r>
        <w:rPr>
          <w:sz w:val="28"/>
        </w:rPr>
        <w:t>K.</w:t>
      </w:r>
      <w:r>
        <w:rPr>
          <w:spacing w:val="-16"/>
          <w:sz w:val="28"/>
        </w:rPr>
        <w:t xml:space="preserve"> </w:t>
      </w:r>
      <w:proofErr w:type="gramStart"/>
      <w:r>
        <w:rPr>
          <w:sz w:val="28"/>
        </w:rPr>
        <w:t>Wahid</w:t>
      </w:r>
      <w:proofErr w:type="gramEnd"/>
      <w:r>
        <w:rPr>
          <w:spacing w:val="-14"/>
          <w:sz w:val="28"/>
        </w:rPr>
        <w:t xml:space="preserve"> </w:t>
      </w:r>
      <w:r>
        <w:rPr>
          <w:sz w:val="28"/>
        </w:rPr>
        <w:t>and</w:t>
      </w:r>
      <w:r>
        <w:rPr>
          <w:spacing w:val="-14"/>
          <w:sz w:val="28"/>
        </w:rPr>
        <w:t xml:space="preserve"> </w:t>
      </w:r>
      <w:r>
        <w:rPr>
          <w:sz w:val="28"/>
        </w:rPr>
        <w:t>P.</w:t>
      </w:r>
      <w:r>
        <w:rPr>
          <w:spacing w:val="-17"/>
          <w:sz w:val="28"/>
        </w:rPr>
        <w:t xml:space="preserve"> </w:t>
      </w:r>
      <w:r>
        <w:rPr>
          <w:sz w:val="28"/>
        </w:rPr>
        <w:t>Bhowmik,</w:t>
      </w:r>
      <w:r>
        <w:rPr>
          <w:spacing w:val="-16"/>
          <w:sz w:val="28"/>
        </w:rPr>
        <w:t xml:space="preserve"> </w:t>
      </w:r>
      <w:r>
        <w:rPr>
          <w:sz w:val="28"/>
        </w:rPr>
        <w:t>"Detection</w:t>
      </w:r>
      <w:r>
        <w:rPr>
          <w:spacing w:val="-17"/>
          <w:sz w:val="28"/>
        </w:rPr>
        <w:t xml:space="preserve"> </w:t>
      </w:r>
      <w:r>
        <w:rPr>
          <w:sz w:val="28"/>
        </w:rPr>
        <w:t>of</w:t>
      </w:r>
      <w:r>
        <w:rPr>
          <w:spacing w:val="-15"/>
          <w:sz w:val="28"/>
        </w:rPr>
        <w:t xml:space="preserve"> </w:t>
      </w:r>
      <w:r>
        <w:rPr>
          <w:sz w:val="28"/>
        </w:rPr>
        <w:t>potato</w:t>
      </w:r>
      <w:r>
        <w:rPr>
          <w:spacing w:val="-15"/>
          <w:sz w:val="28"/>
        </w:rPr>
        <w:t xml:space="preserve"> </w:t>
      </w:r>
      <w:r>
        <w:rPr>
          <w:sz w:val="28"/>
        </w:rPr>
        <w:t>diseases</w:t>
      </w:r>
      <w:r>
        <w:rPr>
          <w:spacing w:val="-14"/>
          <w:sz w:val="28"/>
        </w:rPr>
        <w:t xml:space="preserve"> </w:t>
      </w:r>
      <w:r>
        <w:rPr>
          <w:sz w:val="28"/>
        </w:rPr>
        <w:t>using</w:t>
      </w:r>
      <w:r>
        <w:rPr>
          <w:spacing w:val="-14"/>
          <w:sz w:val="28"/>
        </w:rPr>
        <w:t xml:space="preserve"> </w:t>
      </w:r>
      <w:r>
        <w:rPr>
          <w:sz w:val="28"/>
        </w:rPr>
        <w:t>image</w:t>
      </w:r>
      <w:r>
        <w:rPr>
          <w:spacing w:val="-68"/>
          <w:sz w:val="28"/>
        </w:rPr>
        <w:t xml:space="preserve"> </w:t>
      </w:r>
      <w:r>
        <w:rPr>
          <w:sz w:val="28"/>
        </w:rPr>
        <w:t>segmentation</w:t>
      </w:r>
      <w:r>
        <w:rPr>
          <w:spacing w:val="1"/>
          <w:sz w:val="28"/>
        </w:rPr>
        <w:t xml:space="preserve"> </w:t>
      </w:r>
      <w:r>
        <w:rPr>
          <w:sz w:val="28"/>
        </w:rPr>
        <w:t>and</w:t>
      </w:r>
      <w:r>
        <w:rPr>
          <w:spacing w:val="1"/>
          <w:sz w:val="28"/>
        </w:rPr>
        <w:t xml:space="preserve"> </w:t>
      </w:r>
      <w:r>
        <w:rPr>
          <w:sz w:val="28"/>
        </w:rPr>
        <w:t>multiclass</w:t>
      </w:r>
      <w:r>
        <w:rPr>
          <w:spacing w:val="1"/>
          <w:sz w:val="28"/>
        </w:rPr>
        <w:t xml:space="preserve"> </w:t>
      </w:r>
      <w:r>
        <w:rPr>
          <w:sz w:val="28"/>
        </w:rPr>
        <w:t>support</w:t>
      </w:r>
      <w:r>
        <w:rPr>
          <w:spacing w:val="1"/>
          <w:sz w:val="28"/>
        </w:rPr>
        <w:t xml:space="preserve"> </w:t>
      </w:r>
      <w:r>
        <w:rPr>
          <w:sz w:val="28"/>
        </w:rPr>
        <w:t>vector</w:t>
      </w:r>
      <w:r>
        <w:rPr>
          <w:spacing w:val="1"/>
          <w:sz w:val="28"/>
        </w:rPr>
        <w:t xml:space="preserve"> </w:t>
      </w:r>
      <w:r>
        <w:rPr>
          <w:sz w:val="28"/>
        </w:rPr>
        <w:t>machine,"</w:t>
      </w:r>
      <w:r>
        <w:rPr>
          <w:spacing w:val="1"/>
          <w:sz w:val="28"/>
        </w:rPr>
        <w:t xml:space="preserve"> </w:t>
      </w:r>
      <w:r>
        <w:rPr>
          <w:sz w:val="28"/>
        </w:rPr>
        <w:t>2017</w:t>
      </w:r>
      <w:r>
        <w:rPr>
          <w:spacing w:val="1"/>
          <w:sz w:val="28"/>
        </w:rPr>
        <w:t xml:space="preserve"> </w:t>
      </w:r>
      <w:r>
        <w:rPr>
          <w:sz w:val="28"/>
        </w:rPr>
        <w:t>IEEE</w:t>
      </w:r>
      <w:r>
        <w:rPr>
          <w:spacing w:val="1"/>
          <w:sz w:val="28"/>
        </w:rPr>
        <w:t xml:space="preserve"> </w:t>
      </w:r>
      <w:r>
        <w:rPr>
          <w:sz w:val="28"/>
        </w:rPr>
        <w:t>30th</w:t>
      </w:r>
      <w:r>
        <w:rPr>
          <w:spacing w:val="1"/>
          <w:sz w:val="28"/>
        </w:rPr>
        <w:t xml:space="preserve"> </w:t>
      </w:r>
      <w:r>
        <w:rPr>
          <w:sz w:val="28"/>
        </w:rPr>
        <w:t>Canadian</w:t>
      </w:r>
      <w:r>
        <w:rPr>
          <w:spacing w:val="1"/>
          <w:sz w:val="28"/>
        </w:rPr>
        <w:t xml:space="preserve"> </w:t>
      </w:r>
      <w:r>
        <w:rPr>
          <w:sz w:val="28"/>
        </w:rPr>
        <w:t>Conference</w:t>
      </w:r>
      <w:r>
        <w:rPr>
          <w:spacing w:val="-15"/>
          <w:sz w:val="28"/>
        </w:rPr>
        <w:t xml:space="preserve"> </w:t>
      </w:r>
      <w:r>
        <w:rPr>
          <w:sz w:val="28"/>
        </w:rPr>
        <w:t>on</w:t>
      </w:r>
      <w:r>
        <w:rPr>
          <w:spacing w:val="-13"/>
          <w:sz w:val="28"/>
        </w:rPr>
        <w:t xml:space="preserve"> </w:t>
      </w:r>
      <w:r>
        <w:rPr>
          <w:sz w:val="28"/>
        </w:rPr>
        <w:t>Electrical</w:t>
      </w:r>
      <w:r>
        <w:rPr>
          <w:spacing w:val="-10"/>
          <w:sz w:val="28"/>
        </w:rPr>
        <w:t xml:space="preserve"> </w:t>
      </w:r>
      <w:r>
        <w:rPr>
          <w:sz w:val="28"/>
        </w:rPr>
        <w:t>and</w:t>
      </w:r>
      <w:r>
        <w:rPr>
          <w:spacing w:val="-12"/>
          <w:sz w:val="28"/>
        </w:rPr>
        <w:t xml:space="preserve"> </w:t>
      </w:r>
      <w:r>
        <w:rPr>
          <w:sz w:val="28"/>
        </w:rPr>
        <w:t>Computer</w:t>
      </w:r>
      <w:r>
        <w:rPr>
          <w:spacing w:val="-11"/>
          <w:sz w:val="28"/>
        </w:rPr>
        <w:t xml:space="preserve"> </w:t>
      </w:r>
      <w:r>
        <w:rPr>
          <w:sz w:val="28"/>
        </w:rPr>
        <w:t>Engineering</w:t>
      </w:r>
      <w:r>
        <w:rPr>
          <w:spacing w:val="-11"/>
          <w:sz w:val="28"/>
        </w:rPr>
        <w:t xml:space="preserve"> </w:t>
      </w:r>
      <w:r>
        <w:rPr>
          <w:sz w:val="28"/>
        </w:rPr>
        <w:t>(CCECE),</w:t>
      </w:r>
      <w:r>
        <w:rPr>
          <w:spacing w:val="-13"/>
          <w:sz w:val="28"/>
        </w:rPr>
        <w:t xml:space="preserve"> </w:t>
      </w:r>
      <w:r>
        <w:rPr>
          <w:sz w:val="28"/>
        </w:rPr>
        <w:t>Windsor,</w:t>
      </w:r>
      <w:r>
        <w:rPr>
          <w:spacing w:val="-14"/>
          <w:sz w:val="28"/>
        </w:rPr>
        <w:t xml:space="preserve"> </w:t>
      </w:r>
      <w:r>
        <w:rPr>
          <w:sz w:val="28"/>
        </w:rPr>
        <w:t>ON,</w:t>
      </w:r>
      <w:r>
        <w:rPr>
          <w:spacing w:val="-14"/>
          <w:sz w:val="28"/>
        </w:rPr>
        <w:t xml:space="preserve"> </w:t>
      </w:r>
      <w:r>
        <w:rPr>
          <w:sz w:val="28"/>
        </w:rPr>
        <w:t>2017,</w:t>
      </w:r>
      <w:r>
        <w:rPr>
          <w:spacing w:val="-13"/>
          <w:sz w:val="28"/>
        </w:rPr>
        <w:t xml:space="preserve"> </w:t>
      </w:r>
      <w:r>
        <w:rPr>
          <w:sz w:val="28"/>
        </w:rPr>
        <w:t>pp.</w:t>
      </w:r>
      <w:r>
        <w:rPr>
          <w:spacing w:val="-14"/>
          <w:sz w:val="28"/>
        </w:rPr>
        <w:t xml:space="preserve"> </w:t>
      </w:r>
      <w:r>
        <w:rPr>
          <w:sz w:val="28"/>
        </w:rPr>
        <w:t>1-</w:t>
      </w:r>
      <w:r>
        <w:rPr>
          <w:spacing w:val="-67"/>
          <w:sz w:val="28"/>
        </w:rPr>
        <w:t xml:space="preserve"> </w:t>
      </w:r>
      <w:r>
        <w:rPr>
          <w:sz w:val="28"/>
        </w:rPr>
        <w:t>4.</w:t>
      </w:r>
    </w:p>
    <w:p w14:paraId="2D45686F" w14:textId="77777777" w:rsidR="00FD21A6" w:rsidRDefault="00FD21A6">
      <w:pPr>
        <w:pStyle w:val="BodyText"/>
        <w:spacing w:before="1"/>
      </w:pPr>
    </w:p>
    <w:p w14:paraId="5AC42B70" w14:textId="77777777" w:rsidR="00FD21A6" w:rsidRDefault="00572C67">
      <w:pPr>
        <w:pStyle w:val="BodyText"/>
        <w:spacing w:line="300" w:lineRule="auto"/>
        <w:ind w:left="820" w:right="176" w:hanging="721"/>
        <w:jc w:val="both"/>
      </w:pPr>
      <w:r>
        <w:t>[</w:t>
      </w:r>
      <w:proofErr w:type="gramStart"/>
      <w:r>
        <w:t>4 ]</w:t>
      </w:r>
      <w:proofErr w:type="gramEnd"/>
      <w:r>
        <w:rPr>
          <w:spacing w:val="1"/>
        </w:rPr>
        <w:t xml:space="preserve"> </w:t>
      </w:r>
      <w:r>
        <w:t>Samer I. Mohamed, “Potato Leaf Disease Diagnosis and Detection</w:t>
      </w:r>
      <w:r>
        <w:rPr>
          <w:spacing w:val="1"/>
        </w:rPr>
        <w:t xml:space="preserve"> </w:t>
      </w:r>
      <w:r>
        <w:t>System Based on</w:t>
      </w:r>
      <w:r>
        <w:rPr>
          <w:spacing w:val="1"/>
        </w:rPr>
        <w:t xml:space="preserve"> </w:t>
      </w:r>
      <w:r>
        <w:t>Convolution</w:t>
      </w:r>
      <w:r>
        <w:rPr>
          <w:spacing w:val="1"/>
        </w:rPr>
        <w:t xml:space="preserve"> </w:t>
      </w:r>
      <w:r>
        <w:t>Neural</w:t>
      </w:r>
      <w:r>
        <w:rPr>
          <w:spacing w:val="1"/>
        </w:rPr>
        <w:t xml:space="preserve"> </w:t>
      </w:r>
      <w:r>
        <w:t>Network”,</w:t>
      </w:r>
      <w:r>
        <w:rPr>
          <w:spacing w:val="1"/>
        </w:rPr>
        <w:t xml:space="preserve"> </w:t>
      </w:r>
      <w:r>
        <w:t>International</w:t>
      </w:r>
      <w:r>
        <w:rPr>
          <w:spacing w:val="1"/>
        </w:rPr>
        <w:t xml:space="preserve"> </w:t>
      </w:r>
      <w:r>
        <w:t>Journal</w:t>
      </w:r>
      <w:r>
        <w:rPr>
          <w:spacing w:val="1"/>
        </w:rPr>
        <w:t xml:space="preserve"> </w:t>
      </w:r>
      <w:r>
        <w:t>of</w:t>
      </w:r>
      <w:r>
        <w:rPr>
          <w:spacing w:val="1"/>
        </w:rPr>
        <w:t xml:space="preserve"> </w:t>
      </w:r>
      <w:r>
        <w:t>Recent</w:t>
      </w:r>
      <w:r>
        <w:rPr>
          <w:spacing w:val="1"/>
        </w:rPr>
        <w:t xml:space="preserve"> </w:t>
      </w:r>
      <w:r>
        <w:t>Technology</w:t>
      </w:r>
      <w:r>
        <w:rPr>
          <w:spacing w:val="1"/>
        </w:rPr>
        <w:t xml:space="preserve"> </w:t>
      </w:r>
      <w:r>
        <w:t>and</w:t>
      </w:r>
      <w:r>
        <w:rPr>
          <w:spacing w:val="1"/>
        </w:rPr>
        <w:t xml:space="preserve"> </w:t>
      </w:r>
      <w:r>
        <w:t>Engineering (IJRTE)</w:t>
      </w:r>
      <w:r>
        <w:rPr>
          <w:spacing w:val="-4"/>
        </w:rPr>
        <w:t xml:space="preserve"> </w:t>
      </w:r>
      <w:r>
        <w:t>ISSN: 2277-3878,</w:t>
      </w:r>
      <w:r>
        <w:rPr>
          <w:spacing w:val="-1"/>
        </w:rPr>
        <w:t xml:space="preserve"> </w:t>
      </w:r>
      <w:r>
        <w:t>Volume-9 Issue-4,</w:t>
      </w:r>
      <w:r>
        <w:rPr>
          <w:spacing w:val="-5"/>
        </w:rPr>
        <w:t xml:space="preserve"> </w:t>
      </w:r>
      <w:r>
        <w:t>November</w:t>
      </w:r>
      <w:r>
        <w:rPr>
          <w:spacing w:val="-4"/>
        </w:rPr>
        <w:t xml:space="preserve"> </w:t>
      </w:r>
      <w:r>
        <w:t>2020</w:t>
      </w:r>
    </w:p>
    <w:p w14:paraId="32C33B9C" w14:textId="77777777" w:rsidR="00FD21A6" w:rsidRDefault="00FD21A6">
      <w:pPr>
        <w:pStyle w:val="BodyText"/>
        <w:spacing w:before="9"/>
        <w:rPr>
          <w:sz w:val="27"/>
        </w:rPr>
      </w:pPr>
    </w:p>
    <w:p w14:paraId="06D293EF" w14:textId="77777777" w:rsidR="00FD21A6" w:rsidRDefault="00572C67">
      <w:pPr>
        <w:pStyle w:val="BodyText"/>
        <w:spacing w:line="300" w:lineRule="auto"/>
        <w:ind w:left="820" w:right="178" w:hanging="721"/>
        <w:jc w:val="both"/>
      </w:pPr>
      <w:r>
        <w:t>[</w:t>
      </w:r>
      <w:proofErr w:type="gramStart"/>
      <w:r>
        <w:t>5</w:t>
      </w:r>
      <w:r>
        <w:rPr>
          <w:spacing w:val="-2"/>
        </w:rPr>
        <w:t xml:space="preserve"> </w:t>
      </w:r>
      <w:r>
        <w:t>]</w:t>
      </w:r>
      <w:proofErr w:type="gramEnd"/>
      <w:r>
        <w:rPr>
          <w:spacing w:val="31"/>
        </w:rPr>
        <w:t xml:space="preserve"> </w:t>
      </w:r>
      <w:r>
        <w:t>Tan</w:t>
      </w:r>
      <w:r>
        <w:rPr>
          <w:spacing w:val="-7"/>
        </w:rPr>
        <w:t xml:space="preserve"> </w:t>
      </w:r>
      <w:r>
        <w:t>Soo</w:t>
      </w:r>
      <w:r>
        <w:rPr>
          <w:spacing w:val="-9"/>
        </w:rPr>
        <w:t xml:space="preserve"> </w:t>
      </w:r>
      <w:r>
        <w:t>Xian</w:t>
      </w:r>
      <w:r>
        <w:rPr>
          <w:spacing w:val="-9"/>
        </w:rPr>
        <w:t xml:space="preserve"> </w:t>
      </w:r>
      <w:r>
        <w:t>&amp;</w:t>
      </w:r>
      <w:r>
        <w:rPr>
          <w:spacing w:val="-8"/>
        </w:rPr>
        <w:t xml:space="preserve"> </w:t>
      </w:r>
      <w:proofErr w:type="spellStart"/>
      <w:r>
        <w:t>Ruzelita</w:t>
      </w:r>
      <w:proofErr w:type="spellEnd"/>
      <w:r>
        <w:rPr>
          <w:spacing w:val="-10"/>
        </w:rPr>
        <w:t xml:space="preserve"> </w:t>
      </w:r>
      <w:proofErr w:type="spellStart"/>
      <w:r>
        <w:t>Ngadiran</w:t>
      </w:r>
      <w:proofErr w:type="spellEnd"/>
      <w:r>
        <w:t>,</w:t>
      </w:r>
      <w:r>
        <w:rPr>
          <w:spacing w:val="-8"/>
        </w:rPr>
        <w:t xml:space="preserve"> </w:t>
      </w:r>
      <w:r>
        <w:t>Plant</w:t>
      </w:r>
      <w:r>
        <w:rPr>
          <w:spacing w:val="-9"/>
        </w:rPr>
        <w:t xml:space="preserve"> </w:t>
      </w:r>
      <w:r>
        <w:t>Diseases</w:t>
      </w:r>
      <w:r>
        <w:rPr>
          <w:spacing w:val="-7"/>
        </w:rPr>
        <w:t xml:space="preserve"> </w:t>
      </w:r>
      <w:r>
        <w:t>Classification</w:t>
      </w:r>
      <w:r>
        <w:rPr>
          <w:spacing w:val="-7"/>
        </w:rPr>
        <w:t xml:space="preserve"> </w:t>
      </w:r>
      <w:r>
        <w:t>using</w:t>
      </w:r>
      <w:r>
        <w:rPr>
          <w:spacing w:val="-7"/>
        </w:rPr>
        <w:t xml:space="preserve"> </w:t>
      </w:r>
      <w:r>
        <w:t>Machine</w:t>
      </w:r>
      <w:r>
        <w:rPr>
          <w:spacing w:val="-10"/>
        </w:rPr>
        <w:t xml:space="preserve"> </w:t>
      </w:r>
      <w:r>
        <w:t>Learning</w:t>
      </w:r>
      <w:r>
        <w:rPr>
          <w:spacing w:val="-68"/>
        </w:rPr>
        <w:t xml:space="preserve"> </w:t>
      </w:r>
      <w:r>
        <w:t>[doi:10.1088/1742-6596/1962/1/012024,</w:t>
      </w:r>
      <w:r>
        <w:rPr>
          <w:spacing w:val="-5"/>
        </w:rPr>
        <w:t xml:space="preserve"> </w:t>
      </w:r>
      <w:r>
        <w:t>1962 (2021)</w:t>
      </w:r>
      <w:r>
        <w:rPr>
          <w:spacing w:val="-1"/>
        </w:rPr>
        <w:t xml:space="preserve"> </w:t>
      </w:r>
      <w:r>
        <w:t>012024]</w:t>
      </w:r>
    </w:p>
    <w:p w14:paraId="5781FD82" w14:textId="77777777" w:rsidR="00FD21A6" w:rsidRDefault="00FD21A6">
      <w:pPr>
        <w:pStyle w:val="BodyText"/>
        <w:spacing w:before="10"/>
        <w:rPr>
          <w:sz w:val="27"/>
        </w:rPr>
      </w:pPr>
    </w:p>
    <w:p w14:paraId="30E73B38" w14:textId="77777777" w:rsidR="00FD21A6" w:rsidRDefault="00572C67">
      <w:pPr>
        <w:pStyle w:val="BodyText"/>
        <w:spacing w:line="300" w:lineRule="auto"/>
        <w:ind w:left="820" w:right="176" w:hanging="721"/>
        <w:jc w:val="both"/>
      </w:pPr>
      <w:r>
        <w:t>[</w:t>
      </w:r>
      <w:proofErr w:type="gramStart"/>
      <w:r>
        <w:t>6 ]</w:t>
      </w:r>
      <w:proofErr w:type="gramEnd"/>
      <w:r>
        <w:rPr>
          <w:spacing w:val="1"/>
        </w:rPr>
        <w:t xml:space="preserve"> </w:t>
      </w:r>
      <w:r>
        <w:t xml:space="preserve">G. Geetha, </w:t>
      </w:r>
      <w:proofErr w:type="spellStart"/>
      <w:r>
        <w:t>S.Samundeswari</w:t>
      </w:r>
      <w:proofErr w:type="spellEnd"/>
      <w:r>
        <w:t xml:space="preserve">, </w:t>
      </w:r>
      <w:proofErr w:type="spellStart"/>
      <w:r>
        <w:t>G.Saranya</w:t>
      </w:r>
      <w:proofErr w:type="spellEnd"/>
      <w:r>
        <w:t xml:space="preserve"> ,</w:t>
      </w:r>
      <w:proofErr w:type="spellStart"/>
      <w:r>
        <w:t>K.Meenakshi</w:t>
      </w:r>
      <w:proofErr w:type="spellEnd"/>
      <w:r>
        <w:rPr>
          <w:spacing w:val="1"/>
        </w:rPr>
        <w:t xml:space="preserve"> </w:t>
      </w:r>
      <w:r>
        <w:t>and M. Nithya Plant leaf disease</w:t>
      </w:r>
      <w:r>
        <w:rPr>
          <w:spacing w:val="1"/>
        </w:rPr>
        <w:t xml:space="preserve"> </w:t>
      </w:r>
      <w:r>
        <w:t>classification</w:t>
      </w:r>
      <w:r>
        <w:rPr>
          <w:spacing w:val="1"/>
        </w:rPr>
        <w:t xml:space="preserve"> </w:t>
      </w:r>
      <w:r>
        <w:t>and</w:t>
      </w:r>
      <w:r>
        <w:rPr>
          <w:spacing w:val="1"/>
        </w:rPr>
        <w:t xml:space="preserve"> </w:t>
      </w:r>
      <w:r>
        <w:t>detection</w:t>
      </w:r>
      <w:r>
        <w:rPr>
          <w:spacing w:val="1"/>
        </w:rPr>
        <w:t xml:space="preserve"> </w:t>
      </w:r>
      <w:r>
        <w:t>system</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Journal</w:t>
      </w:r>
      <w:r>
        <w:rPr>
          <w:spacing w:val="1"/>
        </w:rPr>
        <w:t xml:space="preserve"> </w:t>
      </w:r>
      <w:r>
        <w:t>of</w:t>
      </w:r>
      <w:r>
        <w:rPr>
          <w:spacing w:val="1"/>
        </w:rPr>
        <w:t xml:space="preserve"> </w:t>
      </w:r>
      <w:r>
        <w:t>Physics:</w:t>
      </w:r>
      <w:r>
        <w:rPr>
          <w:spacing w:val="1"/>
        </w:rPr>
        <w:t xml:space="preserve"> </w:t>
      </w:r>
      <w:r>
        <w:t>Conference</w:t>
      </w:r>
      <w:r>
        <w:rPr>
          <w:spacing w:val="-2"/>
        </w:rPr>
        <w:t xml:space="preserve"> </w:t>
      </w:r>
      <w:r>
        <w:t>Series</w:t>
      </w:r>
      <w:r>
        <w:rPr>
          <w:spacing w:val="-1"/>
        </w:rPr>
        <w:t xml:space="preserve"> </w:t>
      </w:r>
      <w:r>
        <w:t>1712</w:t>
      </w:r>
      <w:r>
        <w:rPr>
          <w:spacing w:val="-1"/>
        </w:rPr>
        <w:t xml:space="preserve"> </w:t>
      </w:r>
      <w:r>
        <w:t>(2020)</w:t>
      </w:r>
      <w:r>
        <w:rPr>
          <w:spacing w:val="-4"/>
        </w:rPr>
        <w:t xml:space="preserve"> </w:t>
      </w:r>
      <w:r>
        <w:t>012012</w:t>
      </w:r>
      <w:r>
        <w:rPr>
          <w:spacing w:val="-1"/>
        </w:rPr>
        <w:t xml:space="preserve"> </w:t>
      </w:r>
      <w:r>
        <w:t>doi:10.1088/1742-6596/1712/1/012012</w:t>
      </w:r>
    </w:p>
    <w:p w14:paraId="31D7A8C3" w14:textId="77777777" w:rsidR="00FD21A6" w:rsidRDefault="00FD21A6">
      <w:pPr>
        <w:pStyle w:val="BodyText"/>
        <w:rPr>
          <w:sz w:val="20"/>
        </w:rPr>
      </w:pPr>
    </w:p>
    <w:p w14:paraId="39721D61" w14:textId="77777777" w:rsidR="00FD21A6" w:rsidRDefault="00FD21A6">
      <w:pPr>
        <w:pStyle w:val="BodyText"/>
        <w:rPr>
          <w:sz w:val="20"/>
        </w:rPr>
      </w:pPr>
    </w:p>
    <w:p w14:paraId="69DDD23A" w14:textId="77777777" w:rsidR="00FD21A6" w:rsidRDefault="00FD21A6">
      <w:pPr>
        <w:pStyle w:val="BodyText"/>
        <w:rPr>
          <w:sz w:val="20"/>
        </w:rPr>
      </w:pPr>
    </w:p>
    <w:p w14:paraId="7DD6D98D" w14:textId="77777777" w:rsidR="00FD21A6" w:rsidRDefault="00FD21A6">
      <w:pPr>
        <w:pStyle w:val="BodyText"/>
        <w:rPr>
          <w:sz w:val="20"/>
        </w:rPr>
      </w:pPr>
    </w:p>
    <w:p w14:paraId="3664F84D" w14:textId="77777777" w:rsidR="00FD21A6" w:rsidRDefault="00FD21A6">
      <w:pPr>
        <w:pStyle w:val="BodyText"/>
        <w:spacing w:before="4"/>
        <w:rPr>
          <w:sz w:val="23"/>
        </w:rPr>
      </w:pPr>
    </w:p>
    <w:p w14:paraId="5A966209" w14:textId="77777777" w:rsidR="00FD21A6" w:rsidRDefault="00572C67">
      <w:pPr>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35</w:t>
      </w:r>
    </w:p>
    <w:p w14:paraId="563BD8B9" w14:textId="77777777" w:rsidR="00FD21A6" w:rsidRDefault="00FD21A6">
      <w:pPr>
        <w:rPr>
          <w:rFonts w:ascii="Verdana"/>
          <w:sz w:val="20"/>
        </w:rPr>
        <w:sectPr w:rsidR="00FD21A6">
          <w:pgSz w:w="12240" w:h="15840"/>
          <w:pgMar w:top="1500" w:right="540" w:bottom="280" w:left="620" w:header="720" w:footer="720" w:gutter="0"/>
          <w:cols w:space="720"/>
        </w:sectPr>
      </w:pPr>
    </w:p>
    <w:p w14:paraId="50F608CC" w14:textId="77777777" w:rsidR="00FD21A6" w:rsidRDefault="0007664D">
      <w:pPr>
        <w:pStyle w:val="ListParagraph"/>
        <w:numPr>
          <w:ilvl w:val="0"/>
          <w:numId w:val="9"/>
        </w:numPr>
        <w:tabs>
          <w:tab w:val="left" w:pos="821"/>
        </w:tabs>
        <w:spacing w:before="60" w:line="360" w:lineRule="auto"/>
        <w:ind w:right="175"/>
        <w:jc w:val="both"/>
        <w:rPr>
          <w:sz w:val="28"/>
        </w:rPr>
      </w:pPr>
      <w:r>
        <w:lastRenderedPageBreak/>
        <w:pict w14:anchorId="7152E7BD">
          <v:group id="_x0000_s1173" style="position:absolute;left:0;text-align:left;margin-left:14.65pt;margin-top:19.15pt;width:580.55pt;height:751.55pt;z-index:-251640832;mso-position-horizontal-relative:page;mso-position-vertical-relative:page" coordorigin="294,383" coordsize="11611,15031">
            <v:rect id="_x0000_s1174" style="position:absolute;left:306;top:396;width:11586;height:15006" filled="f" strokecolor="#76716c" strokeweight="1.25pt"/>
            <v:shape id="_x0000_s1175"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rPr>
          <w:sz w:val="28"/>
        </w:rPr>
        <w:t>L.</w:t>
      </w:r>
      <w:r w:rsidR="00572C67">
        <w:rPr>
          <w:spacing w:val="-11"/>
          <w:sz w:val="28"/>
        </w:rPr>
        <w:t xml:space="preserve"> </w:t>
      </w:r>
      <w:r w:rsidR="00572C67">
        <w:rPr>
          <w:sz w:val="28"/>
        </w:rPr>
        <w:t>S.</w:t>
      </w:r>
      <w:r w:rsidR="00572C67">
        <w:rPr>
          <w:spacing w:val="-11"/>
          <w:sz w:val="28"/>
        </w:rPr>
        <w:t xml:space="preserve"> </w:t>
      </w:r>
      <w:proofErr w:type="spellStart"/>
      <w:r w:rsidR="00572C67">
        <w:rPr>
          <w:sz w:val="28"/>
        </w:rPr>
        <w:t>Puspha</w:t>
      </w:r>
      <w:proofErr w:type="spellEnd"/>
      <w:r w:rsidR="00572C67">
        <w:rPr>
          <w:spacing w:val="-10"/>
          <w:sz w:val="28"/>
        </w:rPr>
        <w:t xml:space="preserve"> </w:t>
      </w:r>
      <w:r w:rsidR="00572C67">
        <w:rPr>
          <w:sz w:val="28"/>
        </w:rPr>
        <w:t>Annabel,</w:t>
      </w:r>
      <w:r w:rsidR="00572C67">
        <w:rPr>
          <w:spacing w:val="-11"/>
          <w:sz w:val="28"/>
        </w:rPr>
        <w:t xml:space="preserve"> </w:t>
      </w:r>
      <w:r w:rsidR="00572C67">
        <w:rPr>
          <w:sz w:val="28"/>
        </w:rPr>
        <w:t>T.</w:t>
      </w:r>
      <w:r w:rsidR="00572C67">
        <w:rPr>
          <w:spacing w:val="-11"/>
          <w:sz w:val="28"/>
        </w:rPr>
        <w:t xml:space="preserve"> </w:t>
      </w:r>
      <w:proofErr w:type="spellStart"/>
      <w:r w:rsidR="00572C67">
        <w:rPr>
          <w:sz w:val="28"/>
        </w:rPr>
        <w:t>Annapoorani</w:t>
      </w:r>
      <w:proofErr w:type="spellEnd"/>
      <w:r w:rsidR="00572C67">
        <w:rPr>
          <w:spacing w:val="-9"/>
          <w:sz w:val="28"/>
        </w:rPr>
        <w:t xml:space="preserve"> </w:t>
      </w:r>
      <w:r w:rsidR="00572C67">
        <w:rPr>
          <w:sz w:val="28"/>
        </w:rPr>
        <w:t>and</w:t>
      </w:r>
      <w:r w:rsidR="00572C67">
        <w:rPr>
          <w:spacing w:val="-12"/>
          <w:sz w:val="28"/>
        </w:rPr>
        <w:t xml:space="preserve"> </w:t>
      </w:r>
      <w:r w:rsidR="00572C67">
        <w:rPr>
          <w:sz w:val="28"/>
        </w:rPr>
        <w:t>P.</w:t>
      </w:r>
      <w:r w:rsidR="00572C67">
        <w:rPr>
          <w:spacing w:val="-11"/>
          <w:sz w:val="28"/>
        </w:rPr>
        <w:t xml:space="preserve"> </w:t>
      </w:r>
      <w:proofErr w:type="spellStart"/>
      <w:r w:rsidR="00572C67">
        <w:rPr>
          <w:sz w:val="28"/>
        </w:rPr>
        <w:t>Deepalakshmi</w:t>
      </w:r>
      <w:proofErr w:type="spellEnd"/>
      <w:r w:rsidR="00572C67">
        <w:rPr>
          <w:sz w:val="28"/>
        </w:rPr>
        <w:t>,</w:t>
      </w:r>
      <w:r w:rsidR="00572C67">
        <w:rPr>
          <w:spacing w:val="-10"/>
          <w:sz w:val="28"/>
        </w:rPr>
        <w:t xml:space="preserve"> </w:t>
      </w:r>
      <w:r w:rsidR="00572C67">
        <w:rPr>
          <w:sz w:val="28"/>
        </w:rPr>
        <w:t>“Machine</w:t>
      </w:r>
      <w:r w:rsidR="00572C67">
        <w:rPr>
          <w:spacing w:val="-10"/>
          <w:sz w:val="28"/>
        </w:rPr>
        <w:t xml:space="preserve"> </w:t>
      </w:r>
      <w:r w:rsidR="00572C67">
        <w:rPr>
          <w:sz w:val="28"/>
        </w:rPr>
        <w:t>Learning</w:t>
      </w:r>
      <w:r w:rsidR="00572C67">
        <w:rPr>
          <w:spacing w:val="-9"/>
          <w:sz w:val="28"/>
        </w:rPr>
        <w:t xml:space="preserve"> </w:t>
      </w:r>
      <w:r w:rsidR="00572C67">
        <w:rPr>
          <w:sz w:val="28"/>
        </w:rPr>
        <w:t>for</w:t>
      </w:r>
      <w:r w:rsidR="00572C67">
        <w:rPr>
          <w:spacing w:val="-10"/>
          <w:sz w:val="28"/>
        </w:rPr>
        <w:t xml:space="preserve"> </w:t>
      </w:r>
      <w:r w:rsidR="00572C67">
        <w:rPr>
          <w:sz w:val="28"/>
        </w:rPr>
        <w:t>Plant</w:t>
      </w:r>
      <w:r w:rsidR="00572C67">
        <w:rPr>
          <w:spacing w:val="-68"/>
          <w:sz w:val="28"/>
        </w:rPr>
        <w:t xml:space="preserve"> </w:t>
      </w:r>
      <w:r w:rsidR="00572C67">
        <w:rPr>
          <w:sz w:val="28"/>
        </w:rPr>
        <w:t>Leaf</w:t>
      </w:r>
      <w:r w:rsidR="00572C67">
        <w:rPr>
          <w:spacing w:val="-12"/>
          <w:sz w:val="28"/>
        </w:rPr>
        <w:t xml:space="preserve"> </w:t>
      </w:r>
      <w:r w:rsidR="00572C67">
        <w:rPr>
          <w:sz w:val="28"/>
        </w:rPr>
        <w:t>Disease</w:t>
      </w:r>
      <w:r w:rsidR="00572C67">
        <w:rPr>
          <w:spacing w:val="-9"/>
          <w:sz w:val="28"/>
        </w:rPr>
        <w:t xml:space="preserve"> </w:t>
      </w:r>
      <w:r w:rsidR="00572C67">
        <w:rPr>
          <w:sz w:val="28"/>
        </w:rPr>
        <w:t>Detection</w:t>
      </w:r>
      <w:r w:rsidR="00572C67">
        <w:rPr>
          <w:spacing w:val="-10"/>
          <w:sz w:val="28"/>
        </w:rPr>
        <w:t xml:space="preserve"> </w:t>
      </w:r>
      <w:r w:rsidR="00572C67">
        <w:rPr>
          <w:sz w:val="28"/>
        </w:rPr>
        <w:t>and</w:t>
      </w:r>
      <w:r w:rsidR="00572C67">
        <w:rPr>
          <w:spacing w:val="-8"/>
          <w:sz w:val="28"/>
        </w:rPr>
        <w:t xml:space="preserve"> </w:t>
      </w:r>
      <w:r w:rsidR="00572C67">
        <w:rPr>
          <w:sz w:val="28"/>
        </w:rPr>
        <w:t>Classification</w:t>
      </w:r>
      <w:r w:rsidR="00572C67">
        <w:rPr>
          <w:spacing w:val="-6"/>
          <w:sz w:val="28"/>
        </w:rPr>
        <w:t xml:space="preserve"> </w:t>
      </w:r>
      <w:r w:rsidR="00572C67">
        <w:rPr>
          <w:sz w:val="28"/>
        </w:rPr>
        <w:t>–</w:t>
      </w:r>
      <w:r w:rsidR="00572C67">
        <w:rPr>
          <w:spacing w:val="-7"/>
          <w:sz w:val="28"/>
        </w:rPr>
        <w:t xml:space="preserve"> </w:t>
      </w:r>
      <w:r w:rsidR="00572C67">
        <w:rPr>
          <w:sz w:val="28"/>
        </w:rPr>
        <w:t>A</w:t>
      </w:r>
      <w:r w:rsidR="00572C67">
        <w:rPr>
          <w:spacing w:val="-10"/>
          <w:sz w:val="28"/>
        </w:rPr>
        <w:t xml:space="preserve"> </w:t>
      </w:r>
      <w:r w:rsidR="00572C67">
        <w:rPr>
          <w:sz w:val="28"/>
        </w:rPr>
        <w:t>Review,”</w:t>
      </w:r>
      <w:r w:rsidR="00572C67">
        <w:rPr>
          <w:spacing w:val="-11"/>
          <w:sz w:val="28"/>
        </w:rPr>
        <w:t xml:space="preserve"> </w:t>
      </w:r>
      <w:r w:rsidR="00572C67">
        <w:rPr>
          <w:sz w:val="28"/>
        </w:rPr>
        <w:t>2019</w:t>
      </w:r>
      <w:r w:rsidR="00572C67">
        <w:rPr>
          <w:spacing w:val="-8"/>
          <w:sz w:val="28"/>
        </w:rPr>
        <w:t xml:space="preserve"> </w:t>
      </w:r>
      <w:r w:rsidR="00572C67">
        <w:rPr>
          <w:sz w:val="28"/>
        </w:rPr>
        <w:t>International</w:t>
      </w:r>
      <w:r w:rsidR="00572C67">
        <w:rPr>
          <w:spacing w:val="-8"/>
          <w:sz w:val="28"/>
        </w:rPr>
        <w:t xml:space="preserve"> </w:t>
      </w:r>
      <w:r w:rsidR="00572C67">
        <w:rPr>
          <w:sz w:val="28"/>
        </w:rPr>
        <w:t>Conference</w:t>
      </w:r>
      <w:r w:rsidR="00572C67">
        <w:rPr>
          <w:spacing w:val="-10"/>
          <w:sz w:val="28"/>
        </w:rPr>
        <w:t xml:space="preserve"> </w:t>
      </w:r>
      <w:r w:rsidR="00572C67">
        <w:rPr>
          <w:sz w:val="28"/>
        </w:rPr>
        <w:t>on</w:t>
      </w:r>
      <w:r w:rsidR="00572C67">
        <w:rPr>
          <w:spacing w:val="-67"/>
          <w:sz w:val="28"/>
        </w:rPr>
        <w:t xml:space="preserve"> </w:t>
      </w:r>
      <w:r w:rsidR="00572C67">
        <w:rPr>
          <w:sz w:val="28"/>
        </w:rPr>
        <w:t>Communication</w:t>
      </w:r>
      <w:r w:rsidR="00572C67">
        <w:rPr>
          <w:spacing w:val="-1"/>
          <w:sz w:val="28"/>
        </w:rPr>
        <w:t xml:space="preserve"> </w:t>
      </w:r>
      <w:r w:rsidR="00572C67">
        <w:rPr>
          <w:sz w:val="28"/>
        </w:rPr>
        <w:t>and Signal</w:t>
      </w:r>
      <w:r w:rsidR="00572C67">
        <w:rPr>
          <w:spacing w:val="-1"/>
          <w:sz w:val="28"/>
        </w:rPr>
        <w:t xml:space="preserve"> </w:t>
      </w:r>
      <w:r w:rsidR="00572C67">
        <w:rPr>
          <w:sz w:val="28"/>
        </w:rPr>
        <w:t>Processing (ICCSP),</w:t>
      </w:r>
      <w:r w:rsidR="00572C67">
        <w:rPr>
          <w:spacing w:val="-3"/>
          <w:sz w:val="28"/>
        </w:rPr>
        <w:t xml:space="preserve"> </w:t>
      </w:r>
      <w:r w:rsidR="00572C67">
        <w:rPr>
          <w:sz w:val="28"/>
        </w:rPr>
        <w:t>Chennai,</w:t>
      </w:r>
      <w:r w:rsidR="00572C67">
        <w:rPr>
          <w:spacing w:val="-2"/>
          <w:sz w:val="28"/>
        </w:rPr>
        <w:t xml:space="preserve"> </w:t>
      </w:r>
      <w:r w:rsidR="00572C67">
        <w:rPr>
          <w:sz w:val="28"/>
        </w:rPr>
        <w:t>India,</w:t>
      </w:r>
      <w:r w:rsidR="00572C67">
        <w:rPr>
          <w:spacing w:val="-4"/>
          <w:sz w:val="28"/>
        </w:rPr>
        <w:t xml:space="preserve"> </w:t>
      </w:r>
      <w:r w:rsidR="00572C67">
        <w:rPr>
          <w:sz w:val="28"/>
        </w:rPr>
        <w:t>2019,</w:t>
      </w:r>
      <w:r w:rsidR="00572C67">
        <w:rPr>
          <w:spacing w:val="-6"/>
          <w:sz w:val="28"/>
        </w:rPr>
        <w:t xml:space="preserve"> </w:t>
      </w:r>
      <w:r w:rsidR="00572C67">
        <w:rPr>
          <w:sz w:val="28"/>
        </w:rPr>
        <w:t>pp.</w:t>
      </w:r>
      <w:r w:rsidR="00572C67">
        <w:rPr>
          <w:spacing w:val="-5"/>
          <w:sz w:val="28"/>
        </w:rPr>
        <w:t xml:space="preserve"> </w:t>
      </w:r>
      <w:r w:rsidR="00572C67">
        <w:rPr>
          <w:sz w:val="28"/>
        </w:rPr>
        <w:t>0538-0542.</w:t>
      </w:r>
    </w:p>
    <w:p w14:paraId="09BC60EA" w14:textId="77777777" w:rsidR="00FD21A6" w:rsidRDefault="00FD21A6">
      <w:pPr>
        <w:pStyle w:val="BodyText"/>
      </w:pPr>
    </w:p>
    <w:p w14:paraId="1ADEAC94" w14:textId="77777777" w:rsidR="00FD21A6" w:rsidRDefault="00572C67">
      <w:pPr>
        <w:pStyle w:val="ListParagraph"/>
        <w:numPr>
          <w:ilvl w:val="0"/>
          <w:numId w:val="9"/>
        </w:numPr>
        <w:tabs>
          <w:tab w:val="left" w:pos="820"/>
          <w:tab w:val="left" w:pos="821"/>
        </w:tabs>
        <w:spacing w:before="1"/>
        <w:rPr>
          <w:sz w:val="28"/>
        </w:rPr>
      </w:pPr>
      <w:r>
        <w:rPr>
          <w:sz w:val="28"/>
        </w:rPr>
        <w:t>Zhang,</w:t>
      </w:r>
      <w:r>
        <w:rPr>
          <w:spacing w:val="-4"/>
          <w:sz w:val="28"/>
        </w:rPr>
        <w:t xml:space="preserve"> </w:t>
      </w:r>
      <w:r>
        <w:rPr>
          <w:sz w:val="28"/>
        </w:rPr>
        <w:t>Harry.</w:t>
      </w:r>
      <w:r>
        <w:rPr>
          <w:spacing w:val="-3"/>
          <w:sz w:val="28"/>
        </w:rPr>
        <w:t xml:space="preserve"> </w:t>
      </w:r>
      <w:r>
        <w:rPr>
          <w:sz w:val="28"/>
        </w:rPr>
        <w:t>"The</w:t>
      </w:r>
      <w:r>
        <w:rPr>
          <w:spacing w:val="-5"/>
          <w:sz w:val="28"/>
        </w:rPr>
        <w:t xml:space="preserve"> </w:t>
      </w:r>
      <w:r>
        <w:rPr>
          <w:sz w:val="28"/>
        </w:rPr>
        <w:t>optimality</w:t>
      </w:r>
      <w:r>
        <w:rPr>
          <w:spacing w:val="-1"/>
          <w:sz w:val="28"/>
        </w:rPr>
        <w:t xml:space="preserve"> </w:t>
      </w:r>
      <w:r>
        <w:rPr>
          <w:sz w:val="28"/>
        </w:rPr>
        <w:t>of</w:t>
      </w:r>
      <w:r>
        <w:rPr>
          <w:spacing w:val="-5"/>
          <w:sz w:val="28"/>
        </w:rPr>
        <w:t xml:space="preserve"> </w:t>
      </w:r>
      <w:r>
        <w:rPr>
          <w:sz w:val="28"/>
        </w:rPr>
        <w:t>naive</w:t>
      </w:r>
      <w:r>
        <w:rPr>
          <w:spacing w:val="-2"/>
          <w:sz w:val="28"/>
        </w:rPr>
        <w:t xml:space="preserve"> </w:t>
      </w:r>
      <w:r>
        <w:rPr>
          <w:sz w:val="28"/>
        </w:rPr>
        <w:t>Bayes."</w:t>
      </w:r>
      <w:r>
        <w:rPr>
          <w:spacing w:val="-2"/>
          <w:sz w:val="28"/>
        </w:rPr>
        <w:t xml:space="preserve"> </w:t>
      </w:r>
      <w:r>
        <w:rPr>
          <w:sz w:val="28"/>
        </w:rPr>
        <w:t>AA</w:t>
      </w:r>
      <w:r>
        <w:rPr>
          <w:spacing w:val="-1"/>
          <w:sz w:val="28"/>
        </w:rPr>
        <w:t xml:space="preserve"> </w:t>
      </w:r>
      <w:r>
        <w:rPr>
          <w:sz w:val="28"/>
        </w:rPr>
        <w:t>1.2</w:t>
      </w:r>
      <w:r>
        <w:rPr>
          <w:spacing w:val="-1"/>
          <w:sz w:val="28"/>
        </w:rPr>
        <w:t xml:space="preserve"> </w:t>
      </w:r>
      <w:r>
        <w:rPr>
          <w:sz w:val="28"/>
        </w:rPr>
        <w:t>(2004):</w:t>
      </w:r>
      <w:r>
        <w:rPr>
          <w:spacing w:val="-5"/>
          <w:sz w:val="28"/>
        </w:rPr>
        <w:t xml:space="preserve"> </w:t>
      </w:r>
      <w:r>
        <w:rPr>
          <w:sz w:val="28"/>
        </w:rPr>
        <w:t>3.</w:t>
      </w:r>
    </w:p>
    <w:p w14:paraId="6B8F6CC0" w14:textId="77777777" w:rsidR="00FD21A6" w:rsidRDefault="00FD21A6">
      <w:pPr>
        <w:pStyle w:val="BodyText"/>
        <w:spacing w:before="8"/>
        <w:rPr>
          <w:sz w:val="41"/>
        </w:rPr>
      </w:pPr>
    </w:p>
    <w:p w14:paraId="784BEA6C" w14:textId="77777777" w:rsidR="00FD21A6" w:rsidRDefault="00572C67">
      <w:pPr>
        <w:pStyle w:val="ListParagraph"/>
        <w:numPr>
          <w:ilvl w:val="0"/>
          <w:numId w:val="9"/>
        </w:numPr>
        <w:tabs>
          <w:tab w:val="left" w:pos="821"/>
        </w:tabs>
        <w:spacing w:line="360" w:lineRule="auto"/>
        <w:ind w:right="184"/>
        <w:jc w:val="both"/>
        <w:rPr>
          <w:sz w:val="28"/>
        </w:rPr>
      </w:pPr>
      <w:r>
        <w:rPr>
          <w:sz w:val="28"/>
        </w:rPr>
        <w:t xml:space="preserve">Z. N. Reza, F. </w:t>
      </w:r>
      <w:proofErr w:type="spellStart"/>
      <w:r>
        <w:rPr>
          <w:sz w:val="28"/>
        </w:rPr>
        <w:t>Nuzhat</w:t>
      </w:r>
      <w:proofErr w:type="spellEnd"/>
      <w:r>
        <w:rPr>
          <w:sz w:val="28"/>
        </w:rPr>
        <w:t xml:space="preserve">, N. A. </w:t>
      </w:r>
      <w:proofErr w:type="spellStart"/>
      <w:r>
        <w:rPr>
          <w:sz w:val="28"/>
        </w:rPr>
        <w:t>Mahsa</w:t>
      </w:r>
      <w:proofErr w:type="spellEnd"/>
      <w:r>
        <w:rPr>
          <w:sz w:val="28"/>
        </w:rPr>
        <w:t xml:space="preserve"> and M. H. Ali, "Detecting jute plant disease using</w:t>
      </w:r>
      <w:r>
        <w:rPr>
          <w:spacing w:val="1"/>
          <w:sz w:val="28"/>
        </w:rPr>
        <w:t xml:space="preserve"> </w:t>
      </w:r>
      <w:r>
        <w:rPr>
          <w:sz w:val="28"/>
        </w:rPr>
        <w:t>image processing and machine learning," 2016 3rd International Conference on Electrical</w:t>
      </w:r>
      <w:r>
        <w:rPr>
          <w:spacing w:val="-67"/>
          <w:sz w:val="28"/>
        </w:rPr>
        <w:t xml:space="preserve"> </w:t>
      </w:r>
      <w:r>
        <w:rPr>
          <w:sz w:val="28"/>
        </w:rPr>
        <w:t>Engineering and Information Communication Technology (ICEEICT), Dhaka, 2016, pp.</w:t>
      </w:r>
      <w:r>
        <w:rPr>
          <w:spacing w:val="1"/>
          <w:sz w:val="28"/>
        </w:rPr>
        <w:t xml:space="preserve"> </w:t>
      </w:r>
      <w:r>
        <w:rPr>
          <w:sz w:val="28"/>
        </w:rPr>
        <w:t>1-6.</w:t>
      </w:r>
    </w:p>
    <w:p w14:paraId="136D2800" w14:textId="77777777" w:rsidR="00FD21A6" w:rsidRDefault="00FD21A6">
      <w:pPr>
        <w:pStyle w:val="BodyText"/>
        <w:spacing w:before="9"/>
        <w:rPr>
          <w:sz w:val="27"/>
        </w:rPr>
      </w:pPr>
    </w:p>
    <w:p w14:paraId="5DA437BA" w14:textId="77777777" w:rsidR="00FD21A6" w:rsidRDefault="00572C67">
      <w:pPr>
        <w:pStyle w:val="ListParagraph"/>
        <w:numPr>
          <w:ilvl w:val="0"/>
          <w:numId w:val="9"/>
        </w:numPr>
        <w:tabs>
          <w:tab w:val="left" w:pos="821"/>
        </w:tabs>
        <w:spacing w:line="360" w:lineRule="auto"/>
        <w:ind w:right="175"/>
        <w:jc w:val="both"/>
        <w:rPr>
          <w:sz w:val="28"/>
        </w:rPr>
      </w:pPr>
      <w:r>
        <w:rPr>
          <w:sz w:val="28"/>
        </w:rPr>
        <w:t>S. Ramesh et al., "Plant Disease Detection Using Machine Learning," 2018 International</w:t>
      </w:r>
      <w:r>
        <w:rPr>
          <w:spacing w:val="1"/>
          <w:sz w:val="28"/>
        </w:rPr>
        <w:t xml:space="preserve"> </w:t>
      </w:r>
      <w:r>
        <w:rPr>
          <w:sz w:val="28"/>
        </w:rPr>
        <w:t>Conference on Design Innovations for 3Cs Compute Communicate Control (ICDI3C),</w:t>
      </w:r>
      <w:r>
        <w:rPr>
          <w:spacing w:val="1"/>
          <w:sz w:val="28"/>
        </w:rPr>
        <w:t xml:space="preserve"> </w:t>
      </w:r>
      <w:r>
        <w:rPr>
          <w:sz w:val="28"/>
        </w:rPr>
        <w:t>Bangalore,</w:t>
      </w:r>
      <w:r>
        <w:rPr>
          <w:spacing w:val="-2"/>
          <w:sz w:val="28"/>
        </w:rPr>
        <w:t xml:space="preserve"> </w:t>
      </w:r>
      <w:r>
        <w:rPr>
          <w:sz w:val="28"/>
        </w:rPr>
        <w:t>2018,</w:t>
      </w:r>
      <w:r>
        <w:rPr>
          <w:spacing w:val="-1"/>
          <w:sz w:val="28"/>
        </w:rPr>
        <w:t xml:space="preserve"> </w:t>
      </w:r>
      <w:r>
        <w:rPr>
          <w:sz w:val="28"/>
        </w:rPr>
        <w:t>pp.</w:t>
      </w:r>
      <w:r>
        <w:rPr>
          <w:spacing w:val="-1"/>
          <w:sz w:val="28"/>
        </w:rPr>
        <w:t xml:space="preserve"> </w:t>
      </w:r>
      <w:r>
        <w:rPr>
          <w:sz w:val="28"/>
        </w:rPr>
        <w:t>41-45.</w:t>
      </w:r>
    </w:p>
    <w:p w14:paraId="7FFACF74" w14:textId="77777777" w:rsidR="00FD21A6" w:rsidRDefault="00FD21A6">
      <w:pPr>
        <w:pStyle w:val="BodyText"/>
      </w:pPr>
    </w:p>
    <w:p w14:paraId="53F5A321" w14:textId="77777777" w:rsidR="00FD21A6" w:rsidRDefault="00572C67">
      <w:pPr>
        <w:pStyle w:val="ListParagraph"/>
        <w:numPr>
          <w:ilvl w:val="0"/>
          <w:numId w:val="9"/>
        </w:numPr>
        <w:tabs>
          <w:tab w:val="left" w:pos="820"/>
          <w:tab w:val="left" w:pos="821"/>
        </w:tabs>
        <w:spacing w:before="1"/>
        <w:rPr>
          <w:sz w:val="28"/>
        </w:rPr>
      </w:pPr>
      <w:r>
        <w:rPr>
          <w:spacing w:val="-1"/>
          <w:sz w:val="28"/>
        </w:rPr>
        <w:t>J.</w:t>
      </w:r>
      <w:r>
        <w:rPr>
          <w:spacing w:val="-17"/>
          <w:sz w:val="28"/>
        </w:rPr>
        <w:t xml:space="preserve"> </w:t>
      </w:r>
      <w:r>
        <w:rPr>
          <w:spacing w:val="-1"/>
          <w:sz w:val="28"/>
        </w:rPr>
        <w:t>D.</w:t>
      </w:r>
      <w:r>
        <w:rPr>
          <w:spacing w:val="-16"/>
          <w:sz w:val="28"/>
        </w:rPr>
        <w:t xml:space="preserve"> </w:t>
      </w:r>
      <w:r>
        <w:rPr>
          <w:spacing w:val="-1"/>
          <w:sz w:val="28"/>
        </w:rPr>
        <w:t>Pujari,</w:t>
      </w:r>
      <w:r>
        <w:rPr>
          <w:spacing w:val="-17"/>
          <w:sz w:val="28"/>
        </w:rPr>
        <w:t xml:space="preserve"> </w:t>
      </w:r>
      <w:r>
        <w:rPr>
          <w:spacing w:val="-1"/>
          <w:sz w:val="28"/>
        </w:rPr>
        <w:t>R.</w:t>
      </w:r>
      <w:r>
        <w:rPr>
          <w:spacing w:val="-16"/>
          <w:sz w:val="28"/>
        </w:rPr>
        <w:t xml:space="preserve"> </w:t>
      </w:r>
      <w:proofErr w:type="spellStart"/>
      <w:r>
        <w:rPr>
          <w:spacing w:val="-1"/>
          <w:sz w:val="28"/>
        </w:rPr>
        <w:t>Yakkundimath</w:t>
      </w:r>
      <w:proofErr w:type="spellEnd"/>
      <w:r>
        <w:rPr>
          <w:spacing w:val="-15"/>
          <w:sz w:val="28"/>
        </w:rPr>
        <w:t xml:space="preserve"> </w:t>
      </w:r>
      <w:r>
        <w:rPr>
          <w:spacing w:val="-1"/>
          <w:sz w:val="28"/>
        </w:rPr>
        <w:t>and</w:t>
      </w:r>
      <w:r>
        <w:rPr>
          <w:spacing w:val="-14"/>
          <w:sz w:val="28"/>
        </w:rPr>
        <w:t xml:space="preserve"> </w:t>
      </w:r>
      <w:r>
        <w:rPr>
          <w:spacing w:val="-1"/>
          <w:sz w:val="28"/>
        </w:rPr>
        <w:t>A.</w:t>
      </w:r>
      <w:r>
        <w:rPr>
          <w:spacing w:val="-17"/>
          <w:sz w:val="28"/>
        </w:rPr>
        <w:t xml:space="preserve"> </w:t>
      </w:r>
      <w:r>
        <w:rPr>
          <w:spacing w:val="-1"/>
          <w:sz w:val="28"/>
        </w:rPr>
        <w:t>S.</w:t>
      </w:r>
      <w:r>
        <w:rPr>
          <w:spacing w:val="-16"/>
          <w:sz w:val="28"/>
        </w:rPr>
        <w:t xml:space="preserve"> </w:t>
      </w:r>
      <w:proofErr w:type="spellStart"/>
      <w:r>
        <w:rPr>
          <w:spacing w:val="-1"/>
          <w:sz w:val="28"/>
        </w:rPr>
        <w:t>Byadgi</w:t>
      </w:r>
      <w:proofErr w:type="spellEnd"/>
      <w:r>
        <w:rPr>
          <w:spacing w:val="-1"/>
          <w:sz w:val="28"/>
        </w:rPr>
        <w:t>,</w:t>
      </w:r>
      <w:r>
        <w:rPr>
          <w:spacing w:val="-17"/>
          <w:sz w:val="28"/>
        </w:rPr>
        <w:t xml:space="preserve"> </w:t>
      </w:r>
      <w:r>
        <w:rPr>
          <w:sz w:val="28"/>
        </w:rPr>
        <w:t>“Identification</w:t>
      </w:r>
      <w:r>
        <w:rPr>
          <w:spacing w:val="-14"/>
          <w:sz w:val="28"/>
        </w:rPr>
        <w:t xml:space="preserve"> </w:t>
      </w:r>
      <w:r>
        <w:rPr>
          <w:sz w:val="28"/>
        </w:rPr>
        <w:t>and</w:t>
      </w:r>
      <w:r>
        <w:rPr>
          <w:spacing w:val="-15"/>
          <w:sz w:val="28"/>
        </w:rPr>
        <w:t xml:space="preserve"> </w:t>
      </w:r>
      <w:r>
        <w:rPr>
          <w:sz w:val="28"/>
        </w:rPr>
        <w:t>classification</w:t>
      </w:r>
      <w:r>
        <w:rPr>
          <w:spacing w:val="-14"/>
          <w:sz w:val="28"/>
        </w:rPr>
        <w:t xml:space="preserve"> </w:t>
      </w:r>
      <w:r>
        <w:rPr>
          <w:sz w:val="28"/>
        </w:rPr>
        <w:t>of</w:t>
      </w:r>
      <w:r>
        <w:rPr>
          <w:spacing w:val="-16"/>
          <w:sz w:val="28"/>
        </w:rPr>
        <w:t xml:space="preserve"> </w:t>
      </w:r>
      <w:r>
        <w:rPr>
          <w:sz w:val="28"/>
        </w:rPr>
        <w:t>fungal</w:t>
      </w:r>
    </w:p>
    <w:p w14:paraId="11800AEC" w14:textId="77777777" w:rsidR="00FD21A6" w:rsidRDefault="00FD21A6">
      <w:pPr>
        <w:pStyle w:val="BodyText"/>
        <w:spacing w:before="6"/>
        <w:rPr>
          <w:sz w:val="41"/>
        </w:rPr>
      </w:pPr>
    </w:p>
    <w:p w14:paraId="782FC2B8" w14:textId="77777777" w:rsidR="00FD21A6" w:rsidRDefault="00572C67">
      <w:pPr>
        <w:pStyle w:val="ListParagraph"/>
        <w:numPr>
          <w:ilvl w:val="0"/>
          <w:numId w:val="9"/>
        </w:numPr>
        <w:tabs>
          <w:tab w:val="left" w:pos="821"/>
        </w:tabs>
        <w:spacing w:line="362" w:lineRule="auto"/>
        <w:ind w:right="179"/>
        <w:jc w:val="both"/>
        <w:rPr>
          <w:sz w:val="28"/>
        </w:rPr>
      </w:pPr>
      <w:r>
        <w:rPr>
          <w:sz w:val="28"/>
        </w:rPr>
        <w:t>disease affected on agriculture/horticulture crops using image processing techniques,”</w:t>
      </w:r>
      <w:r>
        <w:rPr>
          <w:spacing w:val="1"/>
          <w:sz w:val="28"/>
        </w:rPr>
        <w:t xml:space="preserve"> </w:t>
      </w:r>
      <w:r>
        <w:rPr>
          <w:sz w:val="28"/>
        </w:rPr>
        <w:t>2014</w:t>
      </w:r>
      <w:r>
        <w:rPr>
          <w:spacing w:val="1"/>
          <w:sz w:val="28"/>
        </w:rPr>
        <w:t xml:space="preserve"> </w:t>
      </w:r>
      <w:r>
        <w:rPr>
          <w:sz w:val="28"/>
        </w:rPr>
        <w:t>IEEE</w:t>
      </w:r>
      <w:r>
        <w:rPr>
          <w:spacing w:val="1"/>
          <w:sz w:val="28"/>
        </w:rPr>
        <w:t xml:space="preserve"> </w:t>
      </w:r>
      <w:r>
        <w:rPr>
          <w:sz w:val="28"/>
        </w:rPr>
        <w:t>International</w:t>
      </w:r>
      <w:r>
        <w:rPr>
          <w:spacing w:val="1"/>
          <w:sz w:val="28"/>
        </w:rPr>
        <w:t xml:space="preserve"> </w:t>
      </w:r>
      <w:r>
        <w:rPr>
          <w:sz w:val="28"/>
        </w:rPr>
        <w:t>Conference</w:t>
      </w:r>
      <w:r>
        <w:rPr>
          <w:spacing w:val="1"/>
          <w:sz w:val="28"/>
        </w:rPr>
        <w:t xml:space="preserve"> </w:t>
      </w:r>
      <w:r>
        <w:rPr>
          <w:sz w:val="28"/>
        </w:rPr>
        <w:t>on</w:t>
      </w:r>
      <w:r>
        <w:rPr>
          <w:spacing w:val="1"/>
          <w:sz w:val="28"/>
        </w:rPr>
        <w:t xml:space="preserve"> </w:t>
      </w:r>
      <w:r>
        <w:rPr>
          <w:sz w:val="28"/>
        </w:rPr>
        <w:t>Computational</w:t>
      </w:r>
      <w:r>
        <w:rPr>
          <w:spacing w:val="1"/>
          <w:sz w:val="28"/>
        </w:rPr>
        <w:t xml:space="preserve"> </w:t>
      </w:r>
      <w:r>
        <w:rPr>
          <w:sz w:val="28"/>
        </w:rPr>
        <w:t>Intelligence</w:t>
      </w:r>
      <w:r>
        <w:rPr>
          <w:spacing w:val="1"/>
          <w:sz w:val="28"/>
        </w:rPr>
        <w:t xml:space="preserve"> </w:t>
      </w:r>
      <w:r>
        <w:rPr>
          <w:sz w:val="28"/>
        </w:rPr>
        <w:t>and</w:t>
      </w:r>
      <w:r>
        <w:rPr>
          <w:spacing w:val="1"/>
          <w:sz w:val="28"/>
        </w:rPr>
        <w:t xml:space="preserve"> </w:t>
      </w:r>
      <w:r>
        <w:rPr>
          <w:sz w:val="28"/>
        </w:rPr>
        <w:t>Computing</w:t>
      </w:r>
      <w:r>
        <w:rPr>
          <w:spacing w:val="1"/>
          <w:sz w:val="28"/>
        </w:rPr>
        <w:t xml:space="preserve"> </w:t>
      </w:r>
      <w:r>
        <w:rPr>
          <w:sz w:val="28"/>
        </w:rPr>
        <w:t>Research,</w:t>
      </w:r>
      <w:r>
        <w:rPr>
          <w:spacing w:val="-2"/>
          <w:sz w:val="28"/>
        </w:rPr>
        <w:t xml:space="preserve"> </w:t>
      </w:r>
      <w:r>
        <w:rPr>
          <w:sz w:val="28"/>
        </w:rPr>
        <w:t>Coimbatore,</w:t>
      </w:r>
      <w:r>
        <w:rPr>
          <w:spacing w:val="-1"/>
          <w:sz w:val="28"/>
        </w:rPr>
        <w:t xml:space="preserve"> </w:t>
      </w:r>
      <w:r>
        <w:rPr>
          <w:sz w:val="28"/>
        </w:rPr>
        <w:t>2014,</w:t>
      </w:r>
      <w:r>
        <w:rPr>
          <w:spacing w:val="-1"/>
          <w:sz w:val="28"/>
        </w:rPr>
        <w:t xml:space="preserve"> </w:t>
      </w:r>
      <w:r>
        <w:rPr>
          <w:sz w:val="28"/>
        </w:rPr>
        <w:t>pp.</w:t>
      </w:r>
      <w:r>
        <w:rPr>
          <w:spacing w:val="-1"/>
          <w:sz w:val="28"/>
        </w:rPr>
        <w:t xml:space="preserve"> </w:t>
      </w:r>
      <w:r>
        <w:rPr>
          <w:sz w:val="28"/>
        </w:rPr>
        <w:t>1-4.</w:t>
      </w:r>
    </w:p>
    <w:p w14:paraId="5B4DF584" w14:textId="77777777" w:rsidR="00FD21A6" w:rsidRDefault="00FD21A6">
      <w:pPr>
        <w:pStyle w:val="BodyText"/>
        <w:spacing w:before="11"/>
        <w:rPr>
          <w:sz w:val="26"/>
        </w:rPr>
      </w:pPr>
    </w:p>
    <w:p w14:paraId="58D0BFB7" w14:textId="77777777" w:rsidR="00FD21A6" w:rsidRDefault="00572C67">
      <w:pPr>
        <w:pStyle w:val="ListParagraph"/>
        <w:numPr>
          <w:ilvl w:val="0"/>
          <w:numId w:val="9"/>
        </w:numPr>
        <w:tabs>
          <w:tab w:val="left" w:pos="821"/>
        </w:tabs>
        <w:spacing w:line="362" w:lineRule="auto"/>
        <w:ind w:right="186"/>
        <w:jc w:val="both"/>
        <w:rPr>
          <w:sz w:val="28"/>
        </w:rPr>
      </w:pPr>
      <w:proofErr w:type="spellStart"/>
      <w:proofErr w:type="gramStart"/>
      <w:r>
        <w:rPr>
          <w:sz w:val="28"/>
        </w:rPr>
        <w:t>S.Vijayalakshmi</w:t>
      </w:r>
      <w:proofErr w:type="spellEnd"/>
      <w:proofErr w:type="gramEnd"/>
      <w:r>
        <w:rPr>
          <w:sz w:val="28"/>
        </w:rPr>
        <w:t xml:space="preserve"> and </w:t>
      </w:r>
      <w:proofErr w:type="spellStart"/>
      <w:r>
        <w:rPr>
          <w:sz w:val="28"/>
        </w:rPr>
        <w:t>D.Murugan</w:t>
      </w:r>
      <w:proofErr w:type="spellEnd"/>
      <w:r>
        <w:rPr>
          <w:sz w:val="28"/>
        </w:rPr>
        <w:t>, “An Effective Approach for Diagnosis of Plant Disease</w:t>
      </w:r>
      <w:r>
        <w:rPr>
          <w:spacing w:val="-67"/>
          <w:sz w:val="28"/>
        </w:rPr>
        <w:t xml:space="preserve"> </w:t>
      </w:r>
      <w:r>
        <w:rPr>
          <w:sz w:val="28"/>
        </w:rPr>
        <w:t>using</w:t>
      </w:r>
      <w:r>
        <w:rPr>
          <w:spacing w:val="-4"/>
          <w:sz w:val="28"/>
        </w:rPr>
        <w:t xml:space="preserve"> </w:t>
      </w:r>
      <w:r>
        <w:rPr>
          <w:sz w:val="28"/>
        </w:rPr>
        <w:t>ELM,”</w:t>
      </w:r>
      <w:r>
        <w:rPr>
          <w:spacing w:val="-2"/>
          <w:sz w:val="28"/>
        </w:rPr>
        <w:t xml:space="preserve"> </w:t>
      </w:r>
      <w:r>
        <w:rPr>
          <w:sz w:val="28"/>
        </w:rPr>
        <w:t>vol.</w:t>
      </w:r>
      <w:r>
        <w:rPr>
          <w:spacing w:val="-4"/>
          <w:sz w:val="28"/>
        </w:rPr>
        <w:t xml:space="preserve"> </w:t>
      </w:r>
      <w:r>
        <w:rPr>
          <w:sz w:val="28"/>
        </w:rPr>
        <w:t>4,</w:t>
      </w:r>
      <w:r>
        <w:rPr>
          <w:spacing w:val="-1"/>
          <w:sz w:val="28"/>
        </w:rPr>
        <w:t xml:space="preserve"> </w:t>
      </w:r>
      <w:r>
        <w:rPr>
          <w:sz w:val="28"/>
        </w:rPr>
        <w:t>no.</w:t>
      </w:r>
      <w:r>
        <w:rPr>
          <w:spacing w:val="-1"/>
          <w:sz w:val="28"/>
        </w:rPr>
        <w:t xml:space="preserve"> </w:t>
      </w:r>
      <w:r>
        <w:rPr>
          <w:sz w:val="28"/>
        </w:rPr>
        <w:t>12,</w:t>
      </w:r>
      <w:r>
        <w:rPr>
          <w:spacing w:val="-1"/>
          <w:sz w:val="28"/>
        </w:rPr>
        <w:t xml:space="preserve"> </w:t>
      </w:r>
      <w:r>
        <w:rPr>
          <w:sz w:val="28"/>
        </w:rPr>
        <w:t>pp.</w:t>
      </w:r>
      <w:r>
        <w:rPr>
          <w:spacing w:val="-1"/>
          <w:sz w:val="28"/>
        </w:rPr>
        <w:t xml:space="preserve"> </w:t>
      </w:r>
      <w:r>
        <w:rPr>
          <w:sz w:val="28"/>
        </w:rPr>
        <w:t>327–335,</w:t>
      </w:r>
      <w:r>
        <w:rPr>
          <w:spacing w:val="-2"/>
          <w:sz w:val="28"/>
        </w:rPr>
        <w:t xml:space="preserve"> </w:t>
      </w:r>
      <w:r>
        <w:rPr>
          <w:sz w:val="28"/>
        </w:rPr>
        <w:t>2017.</w:t>
      </w:r>
    </w:p>
    <w:p w14:paraId="5B57A57F" w14:textId="77777777" w:rsidR="00FD21A6" w:rsidRDefault="00FD21A6">
      <w:pPr>
        <w:pStyle w:val="BodyText"/>
        <w:spacing w:before="4"/>
        <w:rPr>
          <w:sz w:val="27"/>
        </w:rPr>
      </w:pPr>
    </w:p>
    <w:p w14:paraId="4C74E70E" w14:textId="77777777" w:rsidR="00FD21A6" w:rsidRDefault="00572C67">
      <w:pPr>
        <w:pStyle w:val="ListParagraph"/>
        <w:numPr>
          <w:ilvl w:val="0"/>
          <w:numId w:val="9"/>
        </w:numPr>
        <w:tabs>
          <w:tab w:val="left" w:pos="821"/>
        </w:tabs>
        <w:spacing w:line="362" w:lineRule="auto"/>
        <w:ind w:right="174"/>
        <w:jc w:val="both"/>
        <w:rPr>
          <w:sz w:val="28"/>
        </w:rPr>
      </w:pPr>
      <w:r>
        <w:rPr>
          <w:sz w:val="28"/>
        </w:rPr>
        <w:t xml:space="preserve">A. Kumar, D. Kumar, and S. K. </w:t>
      </w:r>
      <w:proofErr w:type="spellStart"/>
      <w:r>
        <w:rPr>
          <w:sz w:val="28"/>
        </w:rPr>
        <w:t>Jarial</w:t>
      </w:r>
      <w:proofErr w:type="spellEnd"/>
      <w:r>
        <w:rPr>
          <w:sz w:val="28"/>
        </w:rPr>
        <w:t>, “A review on artificial bee colony algorithms and</w:t>
      </w:r>
      <w:r>
        <w:rPr>
          <w:spacing w:val="1"/>
          <w:sz w:val="28"/>
        </w:rPr>
        <w:t xml:space="preserve"> </w:t>
      </w:r>
      <w:r>
        <w:rPr>
          <w:sz w:val="28"/>
        </w:rPr>
        <w:t>their</w:t>
      </w:r>
      <w:r>
        <w:rPr>
          <w:spacing w:val="-8"/>
          <w:sz w:val="28"/>
        </w:rPr>
        <w:t xml:space="preserve"> </w:t>
      </w:r>
      <w:r>
        <w:rPr>
          <w:sz w:val="28"/>
        </w:rPr>
        <w:t>applications</w:t>
      </w:r>
      <w:r>
        <w:rPr>
          <w:spacing w:val="-5"/>
          <w:sz w:val="28"/>
        </w:rPr>
        <w:t xml:space="preserve"> </w:t>
      </w:r>
      <w:r>
        <w:rPr>
          <w:sz w:val="28"/>
        </w:rPr>
        <w:t>to</w:t>
      </w:r>
      <w:r>
        <w:rPr>
          <w:spacing w:val="-7"/>
          <w:sz w:val="28"/>
        </w:rPr>
        <w:t xml:space="preserve"> </w:t>
      </w:r>
      <w:r>
        <w:rPr>
          <w:sz w:val="28"/>
        </w:rPr>
        <w:t>data</w:t>
      </w:r>
      <w:r>
        <w:rPr>
          <w:spacing w:val="-5"/>
          <w:sz w:val="28"/>
        </w:rPr>
        <w:t xml:space="preserve"> </w:t>
      </w:r>
      <w:r>
        <w:rPr>
          <w:sz w:val="28"/>
        </w:rPr>
        <w:t>clustering,”</w:t>
      </w:r>
      <w:r>
        <w:rPr>
          <w:spacing w:val="-6"/>
          <w:sz w:val="28"/>
        </w:rPr>
        <w:t xml:space="preserve"> </w:t>
      </w:r>
      <w:proofErr w:type="spellStart"/>
      <w:r>
        <w:rPr>
          <w:sz w:val="28"/>
        </w:rPr>
        <w:t>Cybern</w:t>
      </w:r>
      <w:proofErr w:type="spellEnd"/>
      <w:r>
        <w:rPr>
          <w:sz w:val="28"/>
        </w:rPr>
        <w:t>.</w:t>
      </w:r>
      <w:r>
        <w:rPr>
          <w:spacing w:val="-5"/>
          <w:sz w:val="28"/>
        </w:rPr>
        <w:t xml:space="preserve"> </w:t>
      </w:r>
      <w:r>
        <w:rPr>
          <w:sz w:val="28"/>
        </w:rPr>
        <w:t>Inf.</w:t>
      </w:r>
      <w:r>
        <w:rPr>
          <w:spacing w:val="-6"/>
          <w:sz w:val="28"/>
        </w:rPr>
        <w:t xml:space="preserve"> </w:t>
      </w:r>
      <w:r>
        <w:rPr>
          <w:sz w:val="28"/>
        </w:rPr>
        <w:t>Technol.,</w:t>
      </w:r>
      <w:r>
        <w:rPr>
          <w:spacing w:val="-9"/>
          <w:sz w:val="28"/>
        </w:rPr>
        <w:t xml:space="preserve"> </w:t>
      </w:r>
      <w:r>
        <w:rPr>
          <w:sz w:val="28"/>
        </w:rPr>
        <w:t>vol.</w:t>
      </w:r>
      <w:r>
        <w:rPr>
          <w:spacing w:val="-8"/>
          <w:sz w:val="28"/>
        </w:rPr>
        <w:t xml:space="preserve"> </w:t>
      </w:r>
      <w:r>
        <w:rPr>
          <w:sz w:val="28"/>
        </w:rPr>
        <w:t>17,</w:t>
      </w:r>
      <w:r>
        <w:rPr>
          <w:spacing w:val="-8"/>
          <w:sz w:val="28"/>
        </w:rPr>
        <w:t xml:space="preserve"> </w:t>
      </w:r>
      <w:r>
        <w:rPr>
          <w:sz w:val="28"/>
        </w:rPr>
        <w:t>no.</w:t>
      </w:r>
      <w:r>
        <w:rPr>
          <w:spacing w:val="-5"/>
          <w:sz w:val="28"/>
        </w:rPr>
        <w:t xml:space="preserve"> </w:t>
      </w:r>
      <w:r>
        <w:rPr>
          <w:sz w:val="28"/>
        </w:rPr>
        <w:t>3,</w:t>
      </w:r>
      <w:r>
        <w:rPr>
          <w:spacing w:val="-8"/>
          <w:sz w:val="28"/>
        </w:rPr>
        <w:t xml:space="preserve"> </w:t>
      </w:r>
      <w:r>
        <w:rPr>
          <w:sz w:val="28"/>
        </w:rPr>
        <w:t>pp.</w:t>
      </w:r>
      <w:r>
        <w:rPr>
          <w:spacing w:val="-6"/>
          <w:sz w:val="28"/>
        </w:rPr>
        <w:t xml:space="preserve"> </w:t>
      </w:r>
      <w:r>
        <w:rPr>
          <w:sz w:val="28"/>
        </w:rPr>
        <w:t>3–28,</w:t>
      </w:r>
      <w:r>
        <w:rPr>
          <w:spacing w:val="-8"/>
          <w:sz w:val="28"/>
        </w:rPr>
        <w:t xml:space="preserve"> </w:t>
      </w:r>
      <w:r>
        <w:rPr>
          <w:sz w:val="28"/>
        </w:rPr>
        <w:t>2017,</w:t>
      </w:r>
      <w:r>
        <w:rPr>
          <w:spacing w:val="-67"/>
          <w:sz w:val="28"/>
        </w:rPr>
        <w:t xml:space="preserve"> </w:t>
      </w:r>
      <w:proofErr w:type="spellStart"/>
      <w:r>
        <w:rPr>
          <w:sz w:val="28"/>
        </w:rPr>
        <w:t>doi</w:t>
      </w:r>
      <w:proofErr w:type="spellEnd"/>
      <w:r>
        <w:rPr>
          <w:sz w:val="28"/>
        </w:rPr>
        <w:t>:</w:t>
      </w:r>
      <w:r>
        <w:rPr>
          <w:spacing w:val="-4"/>
          <w:sz w:val="28"/>
        </w:rPr>
        <w:t xml:space="preserve"> </w:t>
      </w:r>
      <w:r>
        <w:rPr>
          <w:sz w:val="28"/>
        </w:rPr>
        <w:t>10.1515/cait-2017-0027.</w:t>
      </w:r>
    </w:p>
    <w:p w14:paraId="3BD0EFD5" w14:textId="77777777" w:rsidR="00FD21A6" w:rsidRDefault="00FD21A6">
      <w:pPr>
        <w:pStyle w:val="BodyText"/>
        <w:rPr>
          <w:sz w:val="20"/>
        </w:rPr>
      </w:pPr>
    </w:p>
    <w:p w14:paraId="598D9FDC" w14:textId="77777777" w:rsidR="00FD21A6" w:rsidRDefault="00FD21A6">
      <w:pPr>
        <w:pStyle w:val="BodyText"/>
        <w:rPr>
          <w:sz w:val="20"/>
        </w:rPr>
      </w:pPr>
    </w:p>
    <w:p w14:paraId="293AA0D3" w14:textId="77777777" w:rsidR="00FD21A6" w:rsidRDefault="00FD21A6">
      <w:pPr>
        <w:pStyle w:val="BodyText"/>
        <w:rPr>
          <w:sz w:val="20"/>
        </w:rPr>
      </w:pPr>
    </w:p>
    <w:p w14:paraId="493899B1" w14:textId="77777777" w:rsidR="00FD21A6" w:rsidRDefault="00FD21A6">
      <w:pPr>
        <w:pStyle w:val="BodyText"/>
        <w:rPr>
          <w:sz w:val="20"/>
        </w:rPr>
      </w:pPr>
    </w:p>
    <w:p w14:paraId="1B6CE961" w14:textId="77777777" w:rsidR="00FD21A6" w:rsidRDefault="00FD21A6">
      <w:pPr>
        <w:pStyle w:val="BodyText"/>
        <w:rPr>
          <w:sz w:val="20"/>
        </w:rPr>
      </w:pPr>
    </w:p>
    <w:p w14:paraId="3C41EC0E" w14:textId="77777777" w:rsidR="00FD21A6" w:rsidRDefault="00FD21A6">
      <w:pPr>
        <w:pStyle w:val="BodyText"/>
        <w:rPr>
          <w:sz w:val="20"/>
        </w:rPr>
      </w:pPr>
    </w:p>
    <w:p w14:paraId="4809A94E" w14:textId="77777777" w:rsidR="00FD21A6" w:rsidRDefault="00FD21A6">
      <w:pPr>
        <w:pStyle w:val="BodyText"/>
        <w:rPr>
          <w:sz w:val="20"/>
        </w:rPr>
      </w:pPr>
    </w:p>
    <w:p w14:paraId="35B0F578" w14:textId="77777777" w:rsidR="00FD21A6" w:rsidRDefault="00FD21A6">
      <w:pPr>
        <w:pStyle w:val="BodyText"/>
        <w:spacing w:before="2"/>
        <w:rPr>
          <w:sz w:val="24"/>
        </w:rPr>
      </w:pPr>
    </w:p>
    <w:p w14:paraId="60C5D828" w14:textId="77777777" w:rsidR="00FD21A6" w:rsidRDefault="00572C67">
      <w:pPr>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36</w:t>
      </w:r>
    </w:p>
    <w:p w14:paraId="21024F06" w14:textId="77777777" w:rsidR="00FD21A6" w:rsidRDefault="00FD21A6">
      <w:pPr>
        <w:rPr>
          <w:rFonts w:ascii="Verdana"/>
          <w:sz w:val="20"/>
        </w:rPr>
        <w:sectPr w:rsidR="00FD21A6">
          <w:pgSz w:w="12240" w:h="15840"/>
          <w:pgMar w:top="1020" w:right="540" w:bottom="280" w:left="620" w:header="720" w:footer="720" w:gutter="0"/>
          <w:cols w:space="720"/>
        </w:sectPr>
      </w:pPr>
    </w:p>
    <w:p w14:paraId="709E6082" w14:textId="77777777" w:rsidR="00FD21A6" w:rsidRDefault="0007664D">
      <w:pPr>
        <w:pStyle w:val="ListParagraph"/>
        <w:numPr>
          <w:ilvl w:val="0"/>
          <w:numId w:val="9"/>
        </w:numPr>
        <w:tabs>
          <w:tab w:val="left" w:pos="821"/>
        </w:tabs>
        <w:spacing w:before="60" w:line="362" w:lineRule="auto"/>
        <w:ind w:right="191"/>
        <w:jc w:val="both"/>
        <w:rPr>
          <w:sz w:val="28"/>
        </w:rPr>
      </w:pPr>
      <w:r>
        <w:lastRenderedPageBreak/>
        <w:pict w14:anchorId="14913147">
          <v:group id="_x0000_s1176" style="position:absolute;left:0;text-align:left;margin-left:14.65pt;margin-top:19.15pt;width:580.55pt;height:751.55pt;z-index:-251639808;mso-position-horizontal-relative:page;mso-position-vertical-relative:page" coordorigin="294,383" coordsize="11611,15031">
            <v:rect id="_x0000_s1177" style="position:absolute;left:306;top:396;width:11586;height:15006" filled="f" strokecolor="#76716c" strokeweight="1.25pt"/>
            <v:shape id="_x0000_s1178"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rPr>
          <w:sz w:val="28"/>
        </w:rPr>
        <w:t>Z. Pan, Z. Li, H. Fan, and X. Wu, Feature based local binary pattern for rotation invariant</w:t>
      </w:r>
      <w:r w:rsidR="00572C67">
        <w:rPr>
          <w:spacing w:val="-67"/>
          <w:sz w:val="28"/>
        </w:rPr>
        <w:t xml:space="preserve"> </w:t>
      </w:r>
      <w:r w:rsidR="00572C67">
        <w:rPr>
          <w:sz w:val="28"/>
        </w:rPr>
        <w:t>texture</w:t>
      </w:r>
      <w:r w:rsidR="00572C67">
        <w:rPr>
          <w:spacing w:val="-1"/>
          <w:sz w:val="28"/>
        </w:rPr>
        <w:t xml:space="preserve"> </w:t>
      </w:r>
      <w:r w:rsidR="00572C67">
        <w:rPr>
          <w:sz w:val="28"/>
        </w:rPr>
        <w:t>classification,</w:t>
      </w:r>
      <w:r w:rsidR="00572C67">
        <w:rPr>
          <w:spacing w:val="-3"/>
          <w:sz w:val="28"/>
        </w:rPr>
        <w:t xml:space="preserve"> </w:t>
      </w:r>
      <w:r w:rsidR="00572C67">
        <w:rPr>
          <w:sz w:val="28"/>
        </w:rPr>
        <w:t>vol. 88.</w:t>
      </w:r>
      <w:r w:rsidR="00572C67">
        <w:rPr>
          <w:spacing w:val="-1"/>
          <w:sz w:val="28"/>
        </w:rPr>
        <w:t xml:space="preserve"> </w:t>
      </w:r>
      <w:r w:rsidR="00572C67">
        <w:rPr>
          <w:sz w:val="28"/>
        </w:rPr>
        <w:t>Elsevier</w:t>
      </w:r>
      <w:r w:rsidR="00572C67">
        <w:rPr>
          <w:spacing w:val="-3"/>
          <w:sz w:val="28"/>
        </w:rPr>
        <w:t xml:space="preserve"> </w:t>
      </w:r>
      <w:r w:rsidR="00572C67">
        <w:rPr>
          <w:sz w:val="28"/>
        </w:rPr>
        <w:t>Ltd,</w:t>
      </w:r>
      <w:r w:rsidR="00572C67">
        <w:rPr>
          <w:spacing w:val="-4"/>
          <w:sz w:val="28"/>
        </w:rPr>
        <w:t xml:space="preserve"> </w:t>
      </w:r>
      <w:r w:rsidR="00572C67">
        <w:rPr>
          <w:sz w:val="28"/>
        </w:rPr>
        <w:t>2017.</w:t>
      </w:r>
    </w:p>
    <w:p w14:paraId="06E95870" w14:textId="77777777" w:rsidR="00FD21A6" w:rsidRDefault="00FD21A6">
      <w:pPr>
        <w:pStyle w:val="BodyText"/>
        <w:spacing w:before="4"/>
        <w:rPr>
          <w:sz w:val="27"/>
        </w:rPr>
      </w:pPr>
    </w:p>
    <w:p w14:paraId="40F261E2" w14:textId="77777777" w:rsidR="00FD21A6" w:rsidRDefault="00572C67">
      <w:pPr>
        <w:pStyle w:val="ListParagraph"/>
        <w:numPr>
          <w:ilvl w:val="0"/>
          <w:numId w:val="9"/>
        </w:numPr>
        <w:tabs>
          <w:tab w:val="left" w:pos="891"/>
        </w:tabs>
        <w:spacing w:line="360" w:lineRule="auto"/>
        <w:ind w:right="175"/>
        <w:jc w:val="both"/>
        <w:rPr>
          <w:sz w:val="28"/>
        </w:rPr>
      </w:pPr>
      <w:r>
        <w:tab/>
      </w:r>
      <w:r>
        <w:rPr>
          <w:sz w:val="28"/>
        </w:rPr>
        <w:t xml:space="preserve">B. </w:t>
      </w:r>
      <w:proofErr w:type="spellStart"/>
      <w:r>
        <w:rPr>
          <w:sz w:val="28"/>
        </w:rPr>
        <w:t>Kalantar</w:t>
      </w:r>
      <w:proofErr w:type="spellEnd"/>
      <w:r>
        <w:rPr>
          <w:sz w:val="28"/>
        </w:rPr>
        <w:t xml:space="preserve">, B. Pradhan, S. Amir </w:t>
      </w:r>
      <w:proofErr w:type="spellStart"/>
      <w:r>
        <w:rPr>
          <w:sz w:val="28"/>
        </w:rPr>
        <w:t>Naghibi</w:t>
      </w:r>
      <w:proofErr w:type="spellEnd"/>
      <w:r>
        <w:rPr>
          <w:sz w:val="28"/>
        </w:rPr>
        <w:t xml:space="preserve">, A. </w:t>
      </w:r>
      <w:proofErr w:type="spellStart"/>
      <w:r>
        <w:rPr>
          <w:sz w:val="28"/>
        </w:rPr>
        <w:t>Motevalli</w:t>
      </w:r>
      <w:proofErr w:type="spellEnd"/>
      <w:r>
        <w:rPr>
          <w:sz w:val="28"/>
        </w:rPr>
        <w:t xml:space="preserve">, and S. </w:t>
      </w:r>
      <w:proofErr w:type="spellStart"/>
      <w:r>
        <w:rPr>
          <w:sz w:val="28"/>
        </w:rPr>
        <w:t>Mansor</w:t>
      </w:r>
      <w:proofErr w:type="spellEnd"/>
      <w:r>
        <w:rPr>
          <w:sz w:val="28"/>
        </w:rPr>
        <w:t>, “Assessment of</w:t>
      </w:r>
      <w:r>
        <w:rPr>
          <w:spacing w:val="1"/>
          <w:sz w:val="28"/>
        </w:rPr>
        <w:t xml:space="preserve"> </w:t>
      </w:r>
      <w:r>
        <w:rPr>
          <w:sz w:val="28"/>
        </w:rPr>
        <w:t>the</w:t>
      </w:r>
      <w:r>
        <w:rPr>
          <w:spacing w:val="-7"/>
          <w:sz w:val="28"/>
        </w:rPr>
        <w:t xml:space="preserve"> </w:t>
      </w:r>
      <w:r>
        <w:rPr>
          <w:sz w:val="28"/>
        </w:rPr>
        <w:t>effects</w:t>
      </w:r>
      <w:r>
        <w:rPr>
          <w:spacing w:val="-8"/>
          <w:sz w:val="28"/>
        </w:rPr>
        <w:t xml:space="preserve"> </w:t>
      </w:r>
      <w:r>
        <w:rPr>
          <w:sz w:val="28"/>
        </w:rPr>
        <w:t>of</w:t>
      </w:r>
      <w:r>
        <w:rPr>
          <w:spacing w:val="-6"/>
          <w:sz w:val="28"/>
        </w:rPr>
        <w:t xml:space="preserve"> </w:t>
      </w:r>
      <w:r>
        <w:rPr>
          <w:sz w:val="28"/>
        </w:rPr>
        <w:t>training</w:t>
      </w:r>
      <w:r>
        <w:rPr>
          <w:spacing w:val="-8"/>
          <w:sz w:val="28"/>
        </w:rPr>
        <w:t xml:space="preserve"> </w:t>
      </w:r>
      <w:r>
        <w:rPr>
          <w:sz w:val="28"/>
        </w:rPr>
        <w:t>data</w:t>
      </w:r>
      <w:r>
        <w:rPr>
          <w:spacing w:val="-9"/>
          <w:sz w:val="28"/>
        </w:rPr>
        <w:t xml:space="preserve"> </w:t>
      </w:r>
      <w:r>
        <w:rPr>
          <w:sz w:val="28"/>
        </w:rPr>
        <w:t>selection</w:t>
      </w:r>
      <w:r>
        <w:rPr>
          <w:spacing w:val="-6"/>
          <w:sz w:val="28"/>
        </w:rPr>
        <w:t xml:space="preserve"> </w:t>
      </w:r>
      <w:r>
        <w:rPr>
          <w:sz w:val="28"/>
        </w:rPr>
        <w:t>on</w:t>
      </w:r>
      <w:r>
        <w:rPr>
          <w:spacing w:val="-6"/>
          <w:sz w:val="28"/>
        </w:rPr>
        <w:t xml:space="preserve"> </w:t>
      </w:r>
      <w:r>
        <w:rPr>
          <w:sz w:val="28"/>
        </w:rPr>
        <w:t>the</w:t>
      </w:r>
      <w:r>
        <w:rPr>
          <w:spacing w:val="-9"/>
          <w:sz w:val="28"/>
        </w:rPr>
        <w:t xml:space="preserve"> </w:t>
      </w:r>
      <w:r>
        <w:rPr>
          <w:sz w:val="28"/>
        </w:rPr>
        <w:t>landslide</w:t>
      </w:r>
      <w:r>
        <w:rPr>
          <w:spacing w:val="-7"/>
          <w:sz w:val="28"/>
        </w:rPr>
        <w:t xml:space="preserve"> </w:t>
      </w:r>
      <w:r>
        <w:rPr>
          <w:sz w:val="28"/>
        </w:rPr>
        <w:t>susceptibility</w:t>
      </w:r>
      <w:r>
        <w:rPr>
          <w:spacing w:val="-6"/>
          <w:sz w:val="28"/>
        </w:rPr>
        <w:t xml:space="preserve"> </w:t>
      </w:r>
      <w:r>
        <w:rPr>
          <w:sz w:val="28"/>
        </w:rPr>
        <w:t>mapping:</w:t>
      </w:r>
      <w:r>
        <w:rPr>
          <w:spacing w:val="-6"/>
          <w:sz w:val="28"/>
        </w:rPr>
        <w:t xml:space="preserve"> </w:t>
      </w:r>
      <w:r>
        <w:rPr>
          <w:sz w:val="28"/>
        </w:rPr>
        <w:t>a</w:t>
      </w:r>
      <w:r>
        <w:rPr>
          <w:spacing w:val="-6"/>
          <w:sz w:val="28"/>
        </w:rPr>
        <w:t xml:space="preserve"> </w:t>
      </w:r>
      <w:r>
        <w:rPr>
          <w:sz w:val="28"/>
        </w:rPr>
        <w:t>comparison</w:t>
      </w:r>
      <w:r>
        <w:rPr>
          <w:spacing w:val="-68"/>
          <w:sz w:val="28"/>
        </w:rPr>
        <w:t xml:space="preserve"> </w:t>
      </w:r>
      <w:r>
        <w:rPr>
          <w:sz w:val="28"/>
        </w:rPr>
        <w:t>between support vector machine (SVM), logistic regression (LR) and artificial neural</w:t>
      </w:r>
      <w:r>
        <w:rPr>
          <w:spacing w:val="1"/>
          <w:sz w:val="28"/>
        </w:rPr>
        <w:t xml:space="preserve"> </w:t>
      </w:r>
      <w:r>
        <w:rPr>
          <w:sz w:val="28"/>
        </w:rPr>
        <w:t xml:space="preserve">networks (ANN),” Geomatics, Nat. Hazards Risk, vol. 9, no. 1, pp. 49–69, 2018, </w:t>
      </w:r>
      <w:proofErr w:type="spellStart"/>
      <w:r>
        <w:rPr>
          <w:sz w:val="28"/>
        </w:rPr>
        <w:t>doi</w:t>
      </w:r>
      <w:proofErr w:type="spellEnd"/>
      <w:r>
        <w:rPr>
          <w:sz w:val="28"/>
        </w:rPr>
        <w:t>:</w:t>
      </w:r>
      <w:r>
        <w:rPr>
          <w:spacing w:val="1"/>
          <w:sz w:val="28"/>
        </w:rPr>
        <w:t xml:space="preserve"> </w:t>
      </w:r>
      <w:r>
        <w:rPr>
          <w:sz w:val="28"/>
        </w:rPr>
        <w:t>10.1080/19475705.2017.1407368.</w:t>
      </w:r>
    </w:p>
    <w:p w14:paraId="2DA1E07D" w14:textId="77777777" w:rsidR="00FD21A6" w:rsidRDefault="00FD21A6">
      <w:pPr>
        <w:pStyle w:val="BodyText"/>
        <w:spacing w:before="9"/>
        <w:rPr>
          <w:sz w:val="27"/>
        </w:rPr>
      </w:pPr>
    </w:p>
    <w:p w14:paraId="362DD688" w14:textId="77777777" w:rsidR="00FD21A6" w:rsidRDefault="00572C67">
      <w:pPr>
        <w:pStyle w:val="ListParagraph"/>
        <w:numPr>
          <w:ilvl w:val="0"/>
          <w:numId w:val="9"/>
        </w:numPr>
        <w:tabs>
          <w:tab w:val="left" w:pos="821"/>
        </w:tabs>
        <w:spacing w:line="362" w:lineRule="auto"/>
        <w:ind w:right="183"/>
        <w:jc w:val="both"/>
        <w:rPr>
          <w:sz w:val="28"/>
        </w:rPr>
      </w:pPr>
      <w:r>
        <w:rPr>
          <w:sz w:val="28"/>
        </w:rPr>
        <w:t>T.</w:t>
      </w:r>
      <w:r>
        <w:rPr>
          <w:spacing w:val="-8"/>
          <w:sz w:val="28"/>
        </w:rPr>
        <w:t xml:space="preserve"> </w:t>
      </w:r>
      <w:r>
        <w:rPr>
          <w:sz w:val="28"/>
        </w:rPr>
        <w:t>H.</w:t>
      </w:r>
      <w:r>
        <w:rPr>
          <w:spacing w:val="-6"/>
          <w:sz w:val="28"/>
        </w:rPr>
        <w:t xml:space="preserve"> </w:t>
      </w:r>
      <w:proofErr w:type="spellStart"/>
      <w:r>
        <w:rPr>
          <w:sz w:val="28"/>
        </w:rPr>
        <w:t>Saragih</w:t>
      </w:r>
      <w:proofErr w:type="spellEnd"/>
      <w:r>
        <w:rPr>
          <w:sz w:val="28"/>
        </w:rPr>
        <w:t>,</w:t>
      </w:r>
      <w:r>
        <w:rPr>
          <w:spacing w:val="-5"/>
          <w:sz w:val="28"/>
        </w:rPr>
        <w:t xml:space="preserve"> </w:t>
      </w:r>
      <w:r>
        <w:rPr>
          <w:sz w:val="28"/>
        </w:rPr>
        <w:t>W.</w:t>
      </w:r>
      <w:r>
        <w:rPr>
          <w:spacing w:val="-8"/>
          <w:sz w:val="28"/>
        </w:rPr>
        <w:t xml:space="preserve"> </w:t>
      </w:r>
      <w:r>
        <w:rPr>
          <w:sz w:val="28"/>
        </w:rPr>
        <w:t>F.</w:t>
      </w:r>
      <w:r>
        <w:rPr>
          <w:spacing w:val="-8"/>
          <w:sz w:val="28"/>
        </w:rPr>
        <w:t xml:space="preserve"> </w:t>
      </w:r>
      <w:proofErr w:type="spellStart"/>
      <w:r>
        <w:rPr>
          <w:sz w:val="28"/>
        </w:rPr>
        <w:t>Mahmudy</w:t>
      </w:r>
      <w:proofErr w:type="spellEnd"/>
      <w:r>
        <w:rPr>
          <w:sz w:val="28"/>
        </w:rPr>
        <w:t>,</w:t>
      </w:r>
      <w:r>
        <w:rPr>
          <w:spacing w:val="-8"/>
          <w:sz w:val="28"/>
        </w:rPr>
        <w:t xml:space="preserve"> </w:t>
      </w:r>
      <w:r>
        <w:rPr>
          <w:sz w:val="28"/>
        </w:rPr>
        <w:t>A.</w:t>
      </w:r>
      <w:r>
        <w:rPr>
          <w:spacing w:val="-8"/>
          <w:sz w:val="28"/>
        </w:rPr>
        <w:t xml:space="preserve"> </w:t>
      </w:r>
      <w:r>
        <w:rPr>
          <w:sz w:val="28"/>
        </w:rPr>
        <w:t>L.</w:t>
      </w:r>
      <w:r>
        <w:rPr>
          <w:spacing w:val="-7"/>
          <w:sz w:val="28"/>
        </w:rPr>
        <w:t xml:space="preserve"> </w:t>
      </w:r>
      <w:r>
        <w:rPr>
          <w:sz w:val="28"/>
        </w:rPr>
        <w:t>Abadi,</w:t>
      </w:r>
      <w:r>
        <w:rPr>
          <w:spacing w:val="-8"/>
          <w:sz w:val="28"/>
        </w:rPr>
        <w:t xml:space="preserve"> </w:t>
      </w:r>
      <w:r>
        <w:rPr>
          <w:sz w:val="28"/>
        </w:rPr>
        <w:t>and</w:t>
      </w:r>
      <w:r>
        <w:rPr>
          <w:spacing w:val="-6"/>
          <w:sz w:val="28"/>
        </w:rPr>
        <w:t xml:space="preserve"> </w:t>
      </w:r>
      <w:r>
        <w:rPr>
          <w:sz w:val="28"/>
        </w:rPr>
        <w:t>Y.</w:t>
      </w:r>
      <w:r>
        <w:rPr>
          <w:spacing w:val="-6"/>
          <w:sz w:val="28"/>
        </w:rPr>
        <w:t xml:space="preserve"> </w:t>
      </w:r>
      <w:r>
        <w:rPr>
          <w:sz w:val="28"/>
        </w:rPr>
        <w:t>P.</w:t>
      </w:r>
      <w:r>
        <w:rPr>
          <w:spacing w:val="-8"/>
          <w:sz w:val="28"/>
        </w:rPr>
        <w:t xml:space="preserve"> </w:t>
      </w:r>
      <w:proofErr w:type="spellStart"/>
      <w:r>
        <w:rPr>
          <w:sz w:val="28"/>
        </w:rPr>
        <w:t>Anggodo</w:t>
      </w:r>
      <w:proofErr w:type="spellEnd"/>
      <w:r>
        <w:rPr>
          <w:sz w:val="28"/>
        </w:rPr>
        <w:t>,</w:t>
      </w:r>
      <w:r>
        <w:rPr>
          <w:spacing w:val="-6"/>
          <w:sz w:val="28"/>
        </w:rPr>
        <w:t xml:space="preserve"> </w:t>
      </w:r>
      <w:r>
        <w:rPr>
          <w:sz w:val="28"/>
        </w:rPr>
        <w:t>“Application</w:t>
      </w:r>
      <w:r>
        <w:rPr>
          <w:spacing w:val="-7"/>
          <w:sz w:val="28"/>
        </w:rPr>
        <w:t xml:space="preserve"> </w:t>
      </w:r>
      <w:r>
        <w:rPr>
          <w:sz w:val="28"/>
        </w:rPr>
        <w:t>of</w:t>
      </w:r>
      <w:r>
        <w:rPr>
          <w:spacing w:val="-7"/>
          <w:sz w:val="28"/>
        </w:rPr>
        <w:t xml:space="preserve"> </w:t>
      </w:r>
      <w:r>
        <w:rPr>
          <w:sz w:val="28"/>
        </w:rPr>
        <w:t>extreme</w:t>
      </w:r>
      <w:r>
        <w:rPr>
          <w:spacing w:val="-68"/>
          <w:sz w:val="28"/>
        </w:rPr>
        <w:t xml:space="preserve"> </w:t>
      </w:r>
      <w:r>
        <w:rPr>
          <w:sz w:val="28"/>
        </w:rPr>
        <w:t>learning</w:t>
      </w:r>
      <w:r>
        <w:rPr>
          <w:spacing w:val="1"/>
          <w:sz w:val="28"/>
        </w:rPr>
        <w:t xml:space="preserve"> </w:t>
      </w:r>
      <w:r>
        <w:rPr>
          <w:sz w:val="28"/>
        </w:rPr>
        <w:t>machine</w:t>
      </w:r>
      <w:r>
        <w:rPr>
          <w:spacing w:val="1"/>
          <w:sz w:val="28"/>
        </w:rPr>
        <w:t xml:space="preserve"> </w:t>
      </w:r>
      <w:r>
        <w:rPr>
          <w:sz w:val="28"/>
        </w:rPr>
        <w:t>and</w:t>
      </w:r>
      <w:r>
        <w:rPr>
          <w:spacing w:val="1"/>
          <w:sz w:val="28"/>
        </w:rPr>
        <w:t xml:space="preserve"> </w:t>
      </w:r>
      <w:r>
        <w:rPr>
          <w:sz w:val="28"/>
        </w:rPr>
        <w:t>modified</w:t>
      </w:r>
      <w:r>
        <w:rPr>
          <w:spacing w:val="1"/>
          <w:sz w:val="28"/>
        </w:rPr>
        <w:t xml:space="preserve"> </w:t>
      </w:r>
      <w:r>
        <w:rPr>
          <w:sz w:val="28"/>
        </w:rPr>
        <w:t>simulated</w:t>
      </w:r>
      <w:r>
        <w:rPr>
          <w:spacing w:val="1"/>
          <w:sz w:val="28"/>
        </w:rPr>
        <w:t xml:space="preserve"> </w:t>
      </w:r>
      <w:r>
        <w:rPr>
          <w:sz w:val="28"/>
        </w:rPr>
        <w:t>annealing</w:t>
      </w:r>
      <w:r>
        <w:rPr>
          <w:spacing w:val="1"/>
          <w:sz w:val="28"/>
        </w:rPr>
        <w:t xml:space="preserve"> </w:t>
      </w:r>
      <w:r>
        <w:rPr>
          <w:sz w:val="28"/>
        </w:rPr>
        <w:t>for</w:t>
      </w:r>
      <w:r>
        <w:rPr>
          <w:spacing w:val="1"/>
          <w:sz w:val="28"/>
        </w:rPr>
        <w:t xml:space="preserve"> </w:t>
      </w:r>
      <w:r>
        <w:rPr>
          <w:sz w:val="28"/>
        </w:rPr>
        <w:t>jatropha</w:t>
      </w:r>
      <w:r>
        <w:rPr>
          <w:spacing w:val="1"/>
          <w:sz w:val="28"/>
        </w:rPr>
        <w:t xml:space="preserve"> </w:t>
      </w:r>
      <w:proofErr w:type="spellStart"/>
      <w:r>
        <w:rPr>
          <w:sz w:val="28"/>
        </w:rPr>
        <w:t>curcas</w:t>
      </w:r>
      <w:proofErr w:type="spellEnd"/>
      <w:r>
        <w:rPr>
          <w:spacing w:val="1"/>
          <w:sz w:val="28"/>
        </w:rPr>
        <w:t xml:space="preserve"> </w:t>
      </w:r>
      <w:r>
        <w:rPr>
          <w:sz w:val="28"/>
        </w:rPr>
        <w:t>disease</w:t>
      </w:r>
      <w:r>
        <w:rPr>
          <w:spacing w:val="1"/>
          <w:sz w:val="28"/>
        </w:rPr>
        <w:t xml:space="preserve"> </w:t>
      </w:r>
      <w:r>
        <w:rPr>
          <w:sz w:val="28"/>
        </w:rPr>
        <w:t>identification,”</w:t>
      </w:r>
      <w:r>
        <w:rPr>
          <w:spacing w:val="-3"/>
          <w:sz w:val="28"/>
        </w:rPr>
        <w:t xml:space="preserve"> </w:t>
      </w:r>
      <w:r>
        <w:rPr>
          <w:sz w:val="28"/>
        </w:rPr>
        <w:t>Int.</w:t>
      </w:r>
      <w:r>
        <w:rPr>
          <w:spacing w:val="-2"/>
          <w:sz w:val="28"/>
        </w:rPr>
        <w:t xml:space="preserve"> </w:t>
      </w:r>
      <w:r>
        <w:rPr>
          <w:sz w:val="28"/>
        </w:rPr>
        <w:t>J.</w:t>
      </w:r>
      <w:r>
        <w:rPr>
          <w:spacing w:val="-4"/>
          <w:sz w:val="28"/>
        </w:rPr>
        <w:t xml:space="preserve"> </w:t>
      </w:r>
      <w:r>
        <w:rPr>
          <w:sz w:val="28"/>
        </w:rPr>
        <w:t>Adv.</w:t>
      </w:r>
      <w:r>
        <w:rPr>
          <w:spacing w:val="-1"/>
          <w:sz w:val="28"/>
        </w:rPr>
        <w:t xml:space="preserve"> </w:t>
      </w:r>
      <w:r>
        <w:rPr>
          <w:sz w:val="28"/>
        </w:rPr>
        <w:t xml:space="preserve">Soft </w:t>
      </w:r>
      <w:proofErr w:type="spellStart"/>
      <w:r>
        <w:rPr>
          <w:sz w:val="28"/>
        </w:rPr>
        <w:t>Comput</w:t>
      </w:r>
      <w:proofErr w:type="spellEnd"/>
      <w:r>
        <w:rPr>
          <w:sz w:val="28"/>
        </w:rPr>
        <w:t>.</w:t>
      </w:r>
      <w:r>
        <w:rPr>
          <w:spacing w:val="-2"/>
          <w:sz w:val="28"/>
        </w:rPr>
        <w:t xml:space="preserve"> </w:t>
      </w:r>
      <w:r>
        <w:rPr>
          <w:sz w:val="28"/>
        </w:rPr>
        <w:t>its Appl.,</w:t>
      </w:r>
      <w:r>
        <w:rPr>
          <w:spacing w:val="-2"/>
          <w:sz w:val="28"/>
        </w:rPr>
        <w:t xml:space="preserve"> </w:t>
      </w:r>
      <w:r>
        <w:rPr>
          <w:sz w:val="28"/>
        </w:rPr>
        <w:t>vol.</w:t>
      </w:r>
      <w:r>
        <w:rPr>
          <w:spacing w:val="-5"/>
          <w:sz w:val="28"/>
        </w:rPr>
        <w:t xml:space="preserve"> </w:t>
      </w:r>
      <w:r>
        <w:rPr>
          <w:sz w:val="28"/>
        </w:rPr>
        <w:t>10,</w:t>
      </w:r>
      <w:r>
        <w:rPr>
          <w:spacing w:val="-5"/>
          <w:sz w:val="28"/>
        </w:rPr>
        <w:t xml:space="preserve"> </w:t>
      </w:r>
      <w:r>
        <w:rPr>
          <w:sz w:val="28"/>
        </w:rPr>
        <w:t>no.</w:t>
      </w:r>
      <w:r>
        <w:rPr>
          <w:spacing w:val="-5"/>
          <w:sz w:val="28"/>
        </w:rPr>
        <w:t xml:space="preserve"> </w:t>
      </w:r>
      <w:r>
        <w:rPr>
          <w:sz w:val="28"/>
        </w:rPr>
        <w:t>2,</w:t>
      </w:r>
      <w:r>
        <w:rPr>
          <w:spacing w:val="-2"/>
          <w:sz w:val="28"/>
        </w:rPr>
        <w:t xml:space="preserve"> </w:t>
      </w:r>
      <w:r>
        <w:rPr>
          <w:sz w:val="28"/>
        </w:rPr>
        <w:t>pp.</w:t>
      </w:r>
      <w:r>
        <w:rPr>
          <w:spacing w:val="-2"/>
          <w:sz w:val="28"/>
        </w:rPr>
        <w:t xml:space="preserve"> </w:t>
      </w:r>
      <w:r>
        <w:rPr>
          <w:sz w:val="28"/>
        </w:rPr>
        <w:t>108–119,</w:t>
      </w:r>
      <w:r>
        <w:rPr>
          <w:spacing w:val="-5"/>
          <w:sz w:val="28"/>
        </w:rPr>
        <w:t xml:space="preserve"> </w:t>
      </w:r>
      <w:r>
        <w:rPr>
          <w:sz w:val="28"/>
        </w:rPr>
        <w:t>2018.</w:t>
      </w:r>
    </w:p>
    <w:p w14:paraId="178BDEF3" w14:textId="77777777" w:rsidR="00FD21A6" w:rsidRDefault="00FD21A6">
      <w:pPr>
        <w:pStyle w:val="BodyText"/>
        <w:spacing w:before="11"/>
        <w:rPr>
          <w:sz w:val="26"/>
        </w:rPr>
      </w:pPr>
    </w:p>
    <w:p w14:paraId="6BF4C4F3" w14:textId="77777777" w:rsidR="00FD21A6" w:rsidRDefault="00572C67">
      <w:pPr>
        <w:pStyle w:val="ListParagraph"/>
        <w:numPr>
          <w:ilvl w:val="0"/>
          <w:numId w:val="9"/>
        </w:numPr>
        <w:tabs>
          <w:tab w:val="left" w:pos="821"/>
        </w:tabs>
        <w:spacing w:line="362" w:lineRule="auto"/>
        <w:ind w:right="176"/>
        <w:jc w:val="both"/>
        <w:rPr>
          <w:sz w:val="28"/>
        </w:rPr>
      </w:pPr>
      <w:r>
        <w:rPr>
          <w:sz w:val="28"/>
        </w:rPr>
        <w:t xml:space="preserve">L. M. R. </w:t>
      </w:r>
      <w:proofErr w:type="spellStart"/>
      <w:r>
        <w:rPr>
          <w:sz w:val="28"/>
        </w:rPr>
        <w:t>Rere</w:t>
      </w:r>
      <w:proofErr w:type="spellEnd"/>
      <w:r>
        <w:rPr>
          <w:sz w:val="28"/>
        </w:rPr>
        <w:t xml:space="preserve">, M. I. Fanany, and A. M. </w:t>
      </w:r>
      <w:proofErr w:type="spellStart"/>
      <w:r>
        <w:rPr>
          <w:sz w:val="28"/>
        </w:rPr>
        <w:t>Arymurthy</w:t>
      </w:r>
      <w:proofErr w:type="spellEnd"/>
      <w:r>
        <w:rPr>
          <w:sz w:val="28"/>
        </w:rPr>
        <w:t>, “Simulated Annealing Algorithm for</w:t>
      </w:r>
      <w:r>
        <w:rPr>
          <w:spacing w:val="1"/>
          <w:sz w:val="28"/>
        </w:rPr>
        <w:t xml:space="preserve"> </w:t>
      </w:r>
      <w:r>
        <w:rPr>
          <w:sz w:val="28"/>
        </w:rPr>
        <w:t>Deep</w:t>
      </w:r>
      <w:r>
        <w:rPr>
          <w:spacing w:val="1"/>
          <w:sz w:val="28"/>
        </w:rPr>
        <w:t xml:space="preserve"> </w:t>
      </w:r>
      <w:r>
        <w:rPr>
          <w:sz w:val="28"/>
        </w:rPr>
        <w:t>Learning,”</w:t>
      </w:r>
      <w:r>
        <w:rPr>
          <w:spacing w:val="1"/>
          <w:sz w:val="28"/>
        </w:rPr>
        <w:t xml:space="preserve"> </w:t>
      </w:r>
      <w:r>
        <w:rPr>
          <w:sz w:val="28"/>
        </w:rPr>
        <w:t>Procedia</w:t>
      </w:r>
      <w:r>
        <w:rPr>
          <w:spacing w:val="1"/>
          <w:sz w:val="28"/>
        </w:rPr>
        <w:t xml:space="preserve"> </w:t>
      </w:r>
      <w:proofErr w:type="spellStart"/>
      <w:r>
        <w:rPr>
          <w:sz w:val="28"/>
        </w:rPr>
        <w:t>Comput</w:t>
      </w:r>
      <w:proofErr w:type="spellEnd"/>
      <w:r>
        <w:rPr>
          <w:sz w:val="28"/>
        </w:rPr>
        <w:t>.</w:t>
      </w:r>
      <w:r>
        <w:rPr>
          <w:spacing w:val="1"/>
          <w:sz w:val="28"/>
        </w:rPr>
        <w:t xml:space="preserve"> </w:t>
      </w:r>
      <w:r>
        <w:rPr>
          <w:sz w:val="28"/>
        </w:rPr>
        <w:t>Sci.,</w:t>
      </w:r>
      <w:r>
        <w:rPr>
          <w:spacing w:val="1"/>
          <w:sz w:val="28"/>
        </w:rPr>
        <w:t xml:space="preserve"> </w:t>
      </w:r>
      <w:r>
        <w:rPr>
          <w:sz w:val="28"/>
        </w:rPr>
        <w:t>vol.</w:t>
      </w:r>
      <w:r>
        <w:rPr>
          <w:spacing w:val="1"/>
          <w:sz w:val="28"/>
        </w:rPr>
        <w:t xml:space="preserve"> </w:t>
      </w:r>
      <w:r>
        <w:rPr>
          <w:sz w:val="28"/>
        </w:rPr>
        <w:t>72,</w:t>
      </w:r>
      <w:r>
        <w:rPr>
          <w:spacing w:val="1"/>
          <w:sz w:val="28"/>
        </w:rPr>
        <w:t xml:space="preserve"> </w:t>
      </w:r>
      <w:r>
        <w:rPr>
          <w:sz w:val="28"/>
        </w:rPr>
        <w:t>pp.</w:t>
      </w:r>
      <w:r>
        <w:rPr>
          <w:spacing w:val="1"/>
          <w:sz w:val="28"/>
        </w:rPr>
        <w:t xml:space="preserve"> </w:t>
      </w:r>
      <w:r>
        <w:rPr>
          <w:sz w:val="28"/>
        </w:rPr>
        <w:t>137–144,</w:t>
      </w:r>
      <w:r>
        <w:rPr>
          <w:spacing w:val="1"/>
          <w:sz w:val="28"/>
        </w:rPr>
        <w:t xml:space="preserve"> </w:t>
      </w:r>
      <w:r>
        <w:rPr>
          <w:sz w:val="28"/>
        </w:rPr>
        <w:t>2015,</w:t>
      </w:r>
      <w:r>
        <w:rPr>
          <w:spacing w:val="1"/>
          <w:sz w:val="28"/>
        </w:rPr>
        <w:t xml:space="preserve"> </w:t>
      </w:r>
      <w:proofErr w:type="spellStart"/>
      <w:r>
        <w:rPr>
          <w:sz w:val="28"/>
        </w:rPr>
        <w:t>doi</w:t>
      </w:r>
      <w:proofErr w:type="spellEnd"/>
      <w:r>
        <w:rPr>
          <w:sz w:val="28"/>
        </w:rPr>
        <w:t>:</w:t>
      </w:r>
      <w:r>
        <w:rPr>
          <w:spacing w:val="1"/>
          <w:sz w:val="28"/>
        </w:rPr>
        <w:t xml:space="preserve"> </w:t>
      </w:r>
      <w:r>
        <w:rPr>
          <w:sz w:val="28"/>
        </w:rPr>
        <w:t>10.1016/j.procs.2015.12.114.</w:t>
      </w:r>
    </w:p>
    <w:p w14:paraId="283492B8" w14:textId="77777777" w:rsidR="00FD21A6" w:rsidRDefault="00FD21A6">
      <w:pPr>
        <w:pStyle w:val="BodyText"/>
        <w:rPr>
          <w:sz w:val="27"/>
        </w:rPr>
      </w:pPr>
    </w:p>
    <w:p w14:paraId="03ED5AD0" w14:textId="77777777" w:rsidR="00FD21A6" w:rsidRDefault="00572C67">
      <w:pPr>
        <w:pStyle w:val="ListParagraph"/>
        <w:numPr>
          <w:ilvl w:val="0"/>
          <w:numId w:val="9"/>
        </w:numPr>
        <w:tabs>
          <w:tab w:val="left" w:pos="891"/>
        </w:tabs>
        <w:spacing w:line="362" w:lineRule="auto"/>
        <w:ind w:right="182"/>
        <w:jc w:val="both"/>
        <w:rPr>
          <w:sz w:val="28"/>
        </w:rPr>
      </w:pPr>
      <w:r>
        <w:tab/>
      </w:r>
      <w:r>
        <w:rPr>
          <w:sz w:val="28"/>
        </w:rPr>
        <w:t>G.</w:t>
      </w:r>
      <w:r>
        <w:rPr>
          <w:spacing w:val="-5"/>
          <w:sz w:val="28"/>
        </w:rPr>
        <w:t xml:space="preserve"> </w:t>
      </w:r>
      <w:r>
        <w:rPr>
          <w:sz w:val="28"/>
        </w:rPr>
        <w:t>L.</w:t>
      </w:r>
      <w:r>
        <w:rPr>
          <w:spacing w:val="-5"/>
          <w:sz w:val="28"/>
        </w:rPr>
        <w:t xml:space="preserve"> </w:t>
      </w:r>
      <w:proofErr w:type="spellStart"/>
      <w:r>
        <w:rPr>
          <w:sz w:val="28"/>
        </w:rPr>
        <w:t>Manso</w:t>
      </w:r>
      <w:proofErr w:type="spellEnd"/>
      <w:r>
        <w:rPr>
          <w:sz w:val="28"/>
        </w:rPr>
        <w:t>,</w:t>
      </w:r>
      <w:r>
        <w:rPr>
          <w:spacing w:val="-5"/>
          <w:sz w:val="28"/>
        </w:rPr>
        <w:t xml:space="preserve"> </w:t>
      </w:r>
      <w:r>
        <w:rPr>
          <w:sz w:val="28"/>
        </w:rPr>
        <w:t>H.</w:t>
      </w:r>
      <w:r>
        <w:rPr>
          <w:spacing w:val="-5"/>
          <w:sz w:val="28"/>
        </w:rPr>
        <w:t xml:space="preserve"> </w:t>
      </w:r>
      <w:proofErr w:type="spellStart"/>
      <w:r>
        <w:rPr>
          <w:sz w:val="28"/>
        </w:rPr>
        <w:t>Knidel</w:t>
      </w:r>
      <w:proofErr w:type="spellEnd"/>
      <w:r>
        <w:rPr>
          <w:sz w:val="28"/>
        </w:rPr>
        <w:t>,</w:t>
      </w:r>
      <w:r>
        <w:rPr>
          <w:spacing w:val="-5"/>
          <w:sz w:val="28"/>
        </w:rPr>
        <w:t xml:space="preserve"> </w:t>
      </w:r>
      <w:r>
        <w:rPr>
          <w:sz w:val="28"/>
        </w:rPr>
        <w:t>R.</w:t>
      </w:r>
      <w:r>
        <w:rPr>
          <w:spacing w:val="-5"/>
          <w:sz w:val="28"/>
        </w:rPr>
        <w:t xml:space="preserve"> </w:t>
      </w:r>
      <w:r>
        <w:rPr>
          <w:sz w:val="28"/>
        </w:rPr>
        <w:t>A.</w:t>
      </w:r>
      <w:r>
        <w:rPr>
          <w:spacing w:val="-5"/>
          <w:sz w:val="28"/>
        </w:rPr>
        <w:t xml:space="preserve"> </w:t>
      </w:r>
      <w:proofErr w:type="spellStart"/>
      <w:r>
        <w:rPr>
          <w:sz w:val="28"/>
        </w:rPr>
        <w:t>Krohling</w:t>
      </w:r>
      <w:proofErr w:type="spellEnd"/>
      <w:r>
        <w:rPr>
          <w:sz w:val="28"/>
        </w:rPr>
        <w:t>,</w:t>
      </w:r>
      <w:r>
        <w:rPr>
          <w:spacing w:val="-5"/>
          <w:sz w:val="28"/>
        </w:rPr>
        <w:t xml:space="preserve"> </w:t>
      </w:r>
      <w:r>
        <w:rPr>
          <w:sz w:val="28"/>
        </w:rPr>
        <w:t>and</w:t>
      </w:r>
      <w:r>
        <w:rPr>
          <w:spacing w:val="-4"/>
          <w:sz w:val="28"/>
        </w:rPr>
        <w:t xml:space="preserve"> </w:t>
      </w:r>
      <w:r>
        <w:rPr>
          <w:sz w:val="28"/>
        </w:rPr>
        <w:t>J.</w:t>
      </w:r>
      <w:r>
        <w:rPr>
          <w:spacing w:val="-5"/>
          <w:sz w:val="28"/>
        </w:rPr>
        <w:t xml:space="preserve"> </w:t>
      </w:r>
      <w:r>
        <w:rPr>
          <w:sz w:val="28"/>
        </w:rPr>
        <w:t>A.</w:t>
      </w:r>
      <w:r>
        <w:rPr>
          <w:spacing w:val="-5"/>
          <w:sz w:val="28"/>
        </w:rPr>
        <w:t xml:space="preserve"> </w:t>
      </w:r>
      <w:r>
        <w:rPr>
          <w:sz w:val="28"/>
        </w:rPr>
        <w:t>Ventura,</w:t>
      </w:r>
      <w:r>
        <w:rPr>
          <w:spacing w:val="-5"/>
          <w:sz w:val="28"/>
        </w:rPr>
        <w:t xml:space="preserve"> </w:t>
      </w:r>
      <w:r>
        <w:rPr>
          <w:sz w:val="28"/>
        </w:rPr>
        <w:t>“A</w:t>
      </w:r>
      <w:r>
        <w:rPr>
          <w:spacing w:val="-3"/>
          <w:sz w:val="28"/>
        </w:rPr>
        <w:t xml:space="preserve"> </w:t>
      </w:r>
      <w:r>
        <w:rPr>
          <w:sz w:val="28"/>
        </w:rPr>
        <w:t>smartphone</w:t>
      </w:r>
      <w:r>
        <w:rPr>
          <w:spacing w:val="-3"/>
          <w:sz w:val="28"/>
        </w:rPr>
        <w:t xml:space="preserve"> </w:t>
      </w:r>
      <w:r>
        <w:rPr>
          <w:sz w:val="28"/>
        </w:rPr>
        <w:t>application</w:t>
      </w:r>
      <w:r>
        <w:rPr>
          <w:spacing w:val="-6"/>
          <w:sz w:val="28"/>
        </w:rPr>
        <w:t xml:space="preserve"> </w:t>
      </w:r>
      <w:r>
        <w:rPr>
          <w:sz w:val="28"/>
        </w:rPr>
        <w:t>to</w:t>
      </w:r>
      <w:r>
        <w:rPr>
          <w:spacing w:val="-68"/>
          <w:sz w:val="28"/>
        </w:rPr>
        <w:t xml:space="preserve"> </w:t>
      </w:r>
      <w:r>
        <w:rPr>
          <w:sz w:val="28"/>
        </w:rPr>
        <w:t>detection</w:t>
      </w:r>
      <w:r>
        <w:rPr>
          <w:spacing w:val="-1"/>
          <w:sz w:val="28"/>
        </w:rPr>
        <w:t xml:space="preserve"> </w:t>
      </w:r>
      <w:r>
        <w:rPr>
          <w:sz w:val="28"/>
        </w:rPr>
        <w:t>and classification of</w:t>
      </w:r>
      <w:r>
        <w:rPr>
          <w:spacing w:val="-1"/>
          <w:sz w:val="28"/>
        </w:rPr>
        <w:t xml:space="preserve"> </w:t>
      </w:r>
      <w:r>
        <w:rPr>
          <w:sz w:val="28"/>
        </w:rPr>
        <w:t>coffee</w:t>
      </w:r>
      <w:r>
        <w:rPr>
          <w:spacing w:val="-1"/>
          <w:sz w:val="28"/>
        </w:rPr>
        <w:t xml:space="preserve"> </w:t>
      </w:r>
      <w:r>
        <w:rPr>
          <w:sz w:val="28"/>
        </w:rPr>
        <w:t>leaf</w:t>
      </w:r>
      <w:r>
        <w:rPr>
          <w:spacing w:val="-4"/>
          <w:sz w:val="28"/>
        </w:rPr>
        <w:t xml:space="preserve"> </w:t>
      </w:r>
      <w:r>
        <w:rPr>
          <w:sz w:val="28"/>
        </w:rPr>
        <w:t>miner</w:t>
      </w:r>
      <w:r>
        <w:rPr>
          <w:spacing w:val="-1"/>
          <w:sz w:val="28"/>
        </w:rPr>
        <w:t xml:space="preserve"> </w:t>
      </w:r>
      <w:r>
        <w:rPr>
          <w:sz w:val="28"/>
        </w:rPr>
        <w:t>and coffee</w:t>
      </w:r>
      <w:r>
        <w:rPr>
          <w:spacing w:val="-1"/>
          <w:sz w:val="28"/>
        </w:rPr>
        <w:t xml:space="preserve"> </w:t>
      </w:r>
      <w:r>
        <w:rPr>
          <w:sz w:val="28"/>
        </w:rPr>
        <w:t>leaf</w:t>
      </w:r>
      <w:r>
        <w:rPr>
          <w:spacing w:val="-4"/>
          <w:sz w:val="28"/>
        </w:rPr>
        <w:t xml:space="preserve"> </w:t>
      </w:r>
      <w:r>
        <w:rPr>
          <w:sz w:val="28"/>
        </w:rPr>
        <w:t>rust,”</w:t>
      </w:r>
      <w:r>
        <w:rPr>
          <w:spacing w:val="-1"/>
          <w:sz w:val="28"/>
        </w:rPr>
        <w:t xml:space="preserve"> </w:t>
      </w:r>
      <w:proofErr w:type="spellStart"/>
      <w:r>
        <w:rPr>
          <w:sz w:val="28"/>
        </w:rPr>
        <w:t>arXiv</w:t>
      </w:r>
      <w:proofErr w:type="spellEnd"/>
      <w:r>
        <w:rPr>
          <w:sz w:val="28"/>
        </w:rPr>
        <w:t>,</w:t>
      </w:r>
      <w:r>
        <w:rPr>
          <w:spacing w:val="-2"/>
          <w:sz w:val="28"/>
        </w:rPr>
        <w:t xml:space="preserve"> </w:t>
      </w:r>
      <w:r>
        <w:rPr>
          <w:sz w:val="28"/>
        </w:rPr>
        <w:t>2019.</w:t>
      </w:r>
    </w:p>
    <w:p w14:paraId="43C1995B" w14:textId="77777777" w:rsidR="00FD21A6" w:rsidRDefault="00FD21A6">
      <w:pPr>
        <w:pStyle w:val="BodyText"/>
        <w:spacing w:before="4"/>
        <w:rPr>
          <w:sz w:val="27"/>
        </w:rPr>
      </w:pPr>
    </w:p>
    <w:p w14:paraId="75250FF2" w14:textId="77777777" w:rsidR="00FD21A6" w:rsidRDefault="00572C67">
      <w:pPr>
        <w:pStyle w:val="ListParagraph"/>
        <w:numPr>
          <w:ilvl w:val="0"/>
          <w:numId w:val="9"/>
        </w:numPr>
        <w:tabs>
          <w:tab w:val="left" w:pos="821"/>
        </w:tabs>
        <w:spacing w:line="362" w:lineRule="auto"/>
        <w:ind w:right="176"/>
        <w:jc w:val="both"/>
        <w:rPr>
          <w:sz w:val="28"/>
        </w:rPr>
      </w:pPr>
      <w:r>
        <w:rPr>
          <w:sz w:val="28"/>
        </w:rPr>
        <w:t>C.</w:t>
      </w:r>
      <w:r>
        <w:rPr>
          <w:spacing w:val="1"/>
          <w:sz w:val="28"/>
        </w:rPr>
        <w:t xml:space="preserve"> </w:t>
      </w:r>
      <w:r>
        <w:rPr>
          <w:sz w:val="28"/>
        </w:rPr>
        <w:t>Huang,</w:t>
      </w:r>
      <w:r>
        <w:rPr>
          <w:spacing w:val="1"/>
          <w:sz w:val="28"/>
        </w:rPr>
        <w:t xml:space="preserve"> </w:t>
      </w:r>
      <w:r>
        <w:rPr>
          <w:sz w:val="28"/>
        </w:rPr>
        <w:t>X.</w:t>
      </w:r>
      <w:r>
        <w:rPr>
          <w:spacing w:val="1"/>
          <w:sz w:val="28"/>
        </w:rPr>
        <w:t xml:space="preserve"> </w:t>
      </w:r>
      <w:r>
        <w:rPr>
          <w:sz w:val="28"/>
        </w:rPr>
        <w:t>Li,</w:t>
      </w:r>
      <w:r>
        <w:rPr>
          <w:spacing w:val="1"/>
          <w:sz w:val="28"/>
        </w:rPr>
        <w:t xml:space="preserve"> </w:t>
      </w:r>
      <w:r>
        <w:rPr>
          <w:sz w:val="28"/>
        </w:rPr>
        <w:t>and</w:t>
      </w:r>
      <w:r>
        <w:rPr>
          <w:spacing w:val="1"/>
          <w:sz w:val="28"/>
        </w:rPr>
        <w:t xml:space="preserve"> </w:t>
      </w:r>
      <w:r>
        <w:rPr>
          <w:sz w:val="28"/>
        </w:rPr>
        <w:t>Y.</w:t>
      </w:r>
      <w:r>
        <w:rPr>
          <w:spacing w:val="1"/>
          <w:sz w:val="28"/>
        </w:rPr>
        <w:t xml:space="preserve"> </w:t>
      </w:r>
      <w:r>
        <w:rPr>
          <w:sz w:val="28"/>
        </w:rPr>
        <w:t>Wen,</w:t>
      </w:r>
      <w:r>
        <w:rPr>
          <w:spacing w:val="1"/>
          <w:sz w:val="28"/>
        </w:rPr>
        <w:t xml:space="preserve"> </w:t>
      </w:r>
      <w:r>
        <w:rPr>
          <w:sz w:val="28"/>
        </w:rPr>
        <w:t>“AN</w:t>
      </w:r>
      <w:r>
        <w:rPr>
          <w:spacing w:val="1"/>
          <w:sz w:val="28"/>
        </w:rPr>
        <w:t xml:space="preserve"> </w:t>
      </w:r>
      <w:r>
        <w:rPr>
          <w:sz w:val="28"/>
        </w:rPr>
        <w:t>OTSU</w:t>
      </w:r>
      <w:r>
        <w:rPr>
          <w:spacing w:val="1"/>
          <w:sz w:val="28"/>
        </w:rPr>
        <w:t xml:space="preserve"> </w:t>
      </w:r>
      <w:r>
        <w:rPr>
          <w:sz w:val="28"/>
        </w:rPr>
        <w:t>image</w:t>
      </w:r>
      <w:r>
        <w:rPr>
          <w:spacing w:val="1"/>
          <w:sz w:val="28"/>
        </w:rPr>
        <w:t xml:space="preserve"> </w:t>
      </w:r>
      <w:r>
        <w:rPr>
          <w:sz w:val="28"/>
        </w:rPr>
        <w:t>segmentation</w:t>
      </w:r>
      <w:r>
        <w:rPr>
          <w:spacing w:val="1"/>
          <w:sz w:val="28"/>
        </w:rPr>
        <w:t xml:space="preserve"> </w:t>
      </w:r>
      <w:r>
        <w:rPr>
          <w:sz w:val="28"/>
        </w:rPr>
        <w:t>based</w:t>
      </w:r>
      <w:r>
        <w:rPr>
          <w:spacing w:val="1"/>
          <w:sz w:val="28"/>
        </w:rPr>
        <w:t xml:space="preserve"> </w:t>
      </w:r>
      <w:r>
        <w:rPr>
          <w:sz w:val="28"/>
        </w:rPr>
        <w:t>on</w:t>
      </w:r>
      <w:r>
        <w:rPr>
          <w:spacing w:val="1"/>
          <w:sz w:val="28"/>
        </w:rPr>
        <w:t xml:space="preserve"> </w:t>
      </w:r>
      <w:proofErr w:type="spellStart"/>
      <w:r>
        <w:rPr>
          <w:sz w:val="28"/>
        </w:rPr>
        <w:t>fruitfly</w:t>
      </w:r>
      <w:proofErr w:type="spellEnd"/>
      <w:r>
        <w:rPr>
          <w:spacing w:val="1"/>
          <w:sz w:val="28"/>
        </w:rPr>
        <w:t xml:space="preserve"> </w:t>
      </w:r>
      <w:r>
        <w:rPr>
          <w:sz w:val="28"/>
        </w:rPr>
        <w:t xml:space="preserve">optimization algorithm,” Alexandria Eng. J., vol. 60, no. 1, pp. 183–188, 2020, </w:t>
      </w:r>
      <w:proofErr w:type="spellStart"/>
      <w:r>
        <w:rPr>
          <w:sz w:val="28"/>
        </w:rPr>
        <w:t>doi</w:t>
      </w:r>
      <w:proofErr w:type="spellEnd"/>
      <w:r>
        <w:rPr>
          <w:sz w:val="28"/>
        </w:rPr>
        <w:t>:</w:t>
      </w:r>
      <w:r>
        <w:rPr>
          <w:spacing w:val="1"/>
          <w:sz w:val="28"/>
        </w:rPr>
        <w:t xml:space="preserve"> </w:t>
      </w:r>
      <w:r>
        <w:rPr>
          <w:sz w:val="28"/>
        </w:rPr>
        <w:t>10.1016/j.aej.2020.06.054.</w:t>
      </w:r>
    </w:p>
    <w:p w14:paraId="29E1B997" w14:textId="77777777" w:rsidR="00FD21A6" w:rsidRDefault="00FD21A6">
      <w:pPr>
        <w:pStyle w:val="BodyText"/>
        <w:rPr>
          <w:sz w:val="27"/>
        </w:rPr>
      </w:pPr>
    </w:p>
    <w:p w14:paraId="5399A74D" w14:textId="77777777" w:rsidR="00FD21A6" w:rsidRDefault="00572C67">
      <w:pPr>
        <w:pStyle w:val="ListParagraph"/>
        <w:numPr>
          <w:ilvl w:val="0"/>
          <w:numId w:val="9"/>
        </w:numPr>
        <w:tabs>
          <w:tab w:val="left" w:pos="821"/>
        </w:tabs>
        <w:spacing w:line="362" w:lineRule="auto"/>
        <w:ind w:right="173"/>
        <w:jc w:val="both"/>
        <w:rPr>
          <w:sz w:val="28"/>
        </w:rPr>
      </w:pPr>
      <w:r>
        <w:rPr>
          <w:sz w:val="28"/>
        </w:rPr>
        <w:t xml:space="preserve">S. R. </w:t>
      </w:r>
      <w:proofErr w:type="spellStart"/>
      <w:r>
        <w:rPr>
          <w:sz w:val="28"/>
        </w:rPr>
        <w:t>Maniyath</w:t>
      </w:r>
      <w:proofErr w:type="spellEnd"/>
      <w:r>
        <w:rPr>
          <w:sz w:val="28"/>
        </w:rPr>
        <w:t xml:space="preserve"> et al., “Plant disease detection using machine learning,” Proc. - 2018 Int.</w:t>
      </w:r>
      <w:r>
        <w:rPr>
          <w:spacing w:val="1"/>
          <w:sz w:val="28"/>
        </w:rPr>
        <w:t xml:space="preserve"> </w:t>
      </w:r>
      <w:r>
        <w:rPr>
          <w:sz w:val="28"/>
        </w:rPr>
        <w:t xml:space="preserve">Conf. Des. </w:t>
      </w:r>
      <w:proofErr w:type="spellStart"/>
      <w:r>
        <w:rPr>
          <w:sz w:val="28"/>
        </w:rPr>
        <w:t>Innov</w:t>
      </w:r>
      <w:proofErr w:type="spellEnd"/>
      <w:r>
        <w:rPr>
          <w:sz w:val="28"/>
        </w:rPr>
        <w:t xml:space="preserve">. 3Cs </w:t>
      </w:r>
      <w:proofErr w:type="spellStart"/>
      <w:r>
        <w:rPr>
          <w:sz w:val="28"/>
        </w:rPr>
        <w:t>Comput</w:t>
      </w:r>
      <w:proofErr w:type="spellEnd"/>
      <w:r>
        <w:rPr>
          <w:sz w:val="28"/>
        </w:rPr>
        <w:t xml:space="preserve">. </w:t>
      </w:r>
      <w:proofErr w:type="spellStart"/>
      <w:r>
        <w:rPr>
          <w:sz w:val="28"/>
        </w:rPr>
        <w:t>Commun</w:t>
      </w:r>
      <w:proofErr w:type="spellEnd"/>
      <w:r>
        <w:rPr>
          <w:sz w:val="28"/>
        </w:rPr>
        <w:t>. Control. ICDI3C 2018, no. April, pp. 41–45,</w:t>
      </w:r>
      <w:r>
        <w:rPr>
          <w:spacing w:val="1"/>
          <w:sz w:val="28"/>
        </w:rPr>
        <w:t xml:space="preserve"> </w:t>
      </w:r>
      <w:r>
        <w:rPr>
          <w:sz w:val="28"/>
        </w:rPr>
        <w:t>2018,</w:t>
      </w:r>
      <w:r>
        <w:rPr>
          <w:spacing w:val="-2"/>
          <w:sz w:val="28"/>
        </w:rPr>
        <w:t xml:space="preserve"> </w:t>
      </w:r>
      <w:proofErr w:type="spellStart"/>
      <w:r>
        <w:rPr>
          <w:sz w:val="28"/>
        </w:rPr>
        <w:t>doi</w:t>
      </w:r>
      <w:proofErr w:type="spellEnd"/>
      <w:r>
        <w:rPr>
          <w:sz w:val="28"/>
        </w:rPr>
        <w:t>:</w:t>
      </w:r>
      <w:r>
        <w:rPr>
          <w:spacing w:val="1"/>
          <w:sz w:val="28"/>
        </w:rPr>
        <w:t xml:space="preserve"> </w:t>
      </w:r>
      <w:r>
        <w:rPr>
          <w:sz w:val="28"/>
        </w:rPr>
        <w:t>10.1109/ICDI3C.2018.00017.</w:t>
      </w:r>
    </w:p>
    <w:p w14:paraId="48B41FD2" w14:textId="77777777" w:rsidR="00FD21A6" w:rsidRDefault="00FD21A6">
      <w:pPr>
        <w:pStyle w:val="BodyText"/>
        <w:rPr>
          <w:sz w:val="20"/>
        </w:rPr>
      </w:pPr>
    </w:p>
    <w:p w14:paraId="413595E1" w14:textId="77777777" w:rsidR="00FD21A6" w:rsidRDefault="00FD21A6">
      <w:pPr>
        <w:pStyle w:val="BodyText"/>
        <w:rPr>
          <w:sz w:val="20"/>
        </w:rPr>
      </w:pPr>
    </w:p>
    <w:p w14:paraId="3FC3A35E" w14:textId="77777777" w:rsidR="00FD21A6" w:rsidRDefault="00FD21A6">
      <w:pPr>
        <w:pStyle w:val="BodyText"/>
        <w:rPr>
          <w:sz w:val="20"/>
        </w:rPr>
      </w:pPr>
    </w:p>
    <w:p w14:paraId="4F5F23B1" w14:textId="77777777" w:rsidR="00FD21A6" w:rsidRDefault="00FD21A6">
      <w:pPr>
        <w:pStyle w:val="BodyText"/>
        <w:rPr>
          <w:sz w:val="20"/>
        </w:rPr>
      </w:pPr>
    </w:p>
    <w:p w14:paraId="0FE90F47" w14:textId="77777777" w:rsidR="00FD21A6" w:rsidRDefault="00FD21A6">
      <w:pPr>
        <w:pStyle w:val="BodyText"/>
        <w:rPr>
          <w:sz w:val="20"/>
        </w:rPr>
      </w:pPr>
    </w:p>
    <w:p w14:paraId="7AFBBF53" w14:textId="77777777" w:rsidR="00FD21A6" w:rsidRDefault="00FD21A6">
      <w:pPr>
        <w:pStyle w:val="BodyText"/>
        <w:rPr>
          <w:sz w:val="20"/>
        </w:rPr>
      </w:pPr>
    </w:p>
    <w:p w14:paraId="26E7DD9F" w14:textId="77777777" w:rsidR="00FD21A6" w:rsidRDefault="00FD21A6">
      <w:pPr>
        <w:pStyle w:val="BodyText"/>
        <w:spacing w:before="4"/>
        <w:rPr>
          <w:sz w:val="21"/>
        </w:rPr>
      </w:pPr>
    </w:p>
    <w:p w14:paraId="282DEA04"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37</w:t>
      </w:r>
    </w:p>
    <w:p w14:paraId="04775959" w14:textId="77777777" w:rsidR="00FD21A6" w:rsidRDefault="00FD21A6">
      <w:pPr>
        <w:rPr>
          <w:rFonts w:ascii="Verdana"/>
          <w:sz w:val="20"/>
        </w:rPr>
        <w:sectPr w:rsidR="00FD21A6">
          <w:pgSz w:w="12240" w:h="15840"/>
          <w:pgMar w:top="1020" w:right="540" w:bottom="280" w:left="620" w:header="720" w:footer="720" w:gutter="0"/>
          <w:cols w:space="720"/>
        </w:sectPr>
      </w:pPr>
    </w:p>
    <w:p w14:paraId="71AB6027" w14:textId="77777777" w:rsidR="00FD21A6" w:rsidRDefault="0007664D">
      <w:pPr>
        <w:pStyle w:val="ListParagraph"/>
        <w:numPr>
          <w:ilvl w:val="0"/>
          <w:numId w:val="9"/>
        </w:numPr>
        <w:tabs>
          <w:tab w:val="left" w:pos="891"/>
        </w:tabs>
        <w:spacing w:before="60" w:line="360" w:lineRule="auto"/>
        <w:ind w:right="176"/>
        <w:jc w:val="both"/>
        <w:rPr>
          <w:sz w:val="28"/>
        </w:rPr>
      </w:pPr>
      <w:r>
        <w:lastRenderedPageBreak/>
        <w:pict w14:anchorId="211C2EC3">
          <v:group id="_x0000_s1179" style="position:absolute;left:0;text-align:left;margin-left:14.65pt;margin-top:19.15pt;width:580.55pt;height:751.55pt;z-index:-251638784;mso-position-horizontal-relative:page;mso-position-vertical-relative:page" coordorigin="294,383" coordsize="11611,15031">
            <v:rect id="_x0000_s1180" style="position:absolute;left:306;top:396;width:11586;height:15006" filled="f" strokecolor="#76716c" strokeweight="1.25pt"/>
            <v:shape id="_x0000_s1181" style="position:absolute;left:480;top:480;width:11283;height:14883" coordorigin="480,480" coordsize="11283,14883" o:spt="100" adj="0,,0" path="m11719,15319r-11196,l523,523r-43,l480,15319r,43l523,15362r11196,l11719,15319xm11719,480l523,480r-43,l480,523r43,l11719,523r,-43xm11762,523r-43,l11719,15319r,43l11762,15362r,-43l11762,523xm11762,480r-43,l11719,523r43,l11762,480xe" fillcolor="black" stroked="f">
              <v:stroke joinstyle="round"/>
              <v:formulas/>
              <v:path arrowok="t" o:connecttype="segments"/>
            </v:shape>
            <w10:wrap anchorx="page" anchory="page"/>
          </v:group>
        </w:pict>
      </w:r>
      <w:r w:rsidR="00572C67">
        <w:tab/>
      </w:r>
      <w:r w:rsidR="00572C67">
        <w:rPr>
          <w:sz w:val="28"/>
        </w:rPr>
        <w:t>P. Panchal, V. C. Raman, and S. Mantri, “Plant Diseases Detection and Classification</w:t>
      </w:r>
      <w:r w:rsidR="00572C67">
        <w:rPr>
          <w:spacing w:val="1"/>
          <w:sz w:val="28"/>
        </w:rPr>
        <w:t xml:space="preserve"> </w:t>
      </w:r>
      <w:r w:rsidR="00572C67">
        <w:rPr>
          <w:sz w:val="28"/>
        </w:rPr>
        <w:t xml:space="preserve">using Machine Learning Models,” CSITSS 2019 - 2019 4th Int. Conf. </w:t>
      </w:r>
      <w:proofErr w:type="spellStart"/>
      <w:r w:rsidR="00572C67">
        <w:rPr>
          <w:sz w:val="28"/>
        </w:rPr>
        <w:t>Comput</w:t>
      </w:r>
      <w:proofErr w:type="spellEnd"/>
      <w:r w:rsidR="00572C67">
        <w:rPr>
          <w:sz w:val="28"/>
        </w:rPr>
        <w:t>. Syst. Inf.</w:t>
      </w:r>
      <w:r w:rsidR="00572C67">
        <w:rPr>
          <w:spacing w:val="1"/>
          <w:sz w:val="28"/>
        </w:rPr>
        <w:t xml:space="preserve"> </w:t>
      </w:r>
      <w:r w:rsidR="00572C67">
        <w:rPr>
          <w:sz w:val="28"/>
        </w:rPr>
        <w:t>Technol.</w:t>
      </w:r>
      <w:r w:rsidR="00572C67">
        <w:rPr>
          <w:spacing w:val="1"/>
          <w:sz w:val="28"/>
        </w:rPr>
        <w:t xml:space="preserve"> </w:t>
      </w:r>
      <w:r w:rsidR="00572C67">
        <w:rPr>
          <w:sz w:val="28"/>
        </w:rPr>
        <w:t>Sustain.</w:t>
      </w:r>
      <w:r w:rsidR="00572C67">
        <w:rPr>
          <w:spacing w:val="1"/>
          <w:sz w:val="28"/>
        </w:rPr>
        <w:t xml:space="preserve"> </w:t>
      </w:r>
      <w:proofErr w:type="spellStart"/>
      <w:r w:rsidR="00572C67">
        <w:rPr>
          <w:sz w:val="28"/>
        </w:rPr>
        <w:t>Solut</w:t>
      </w:r>
      <w:proofErr w:type="spellEnd"/>
      <w:r w:rsidR="00572C67">
        <w:rPr>
          <w:sz w:val="28"/>
        </w:rPr>
        <w:t>.</w:t>
      </w:r>
      <w:r w:rsidR="00572C67">
        <w:rPr>
          <w:spacing w:val="1"/>
          <w:sz w:val="28"/>
        </w:rPr>
        <w:t xml:space="preserve"> </w:t>
      </w:r>
      <w:r w:rsidR="00572C67">
        <w:rPr>
          <w:sz w:val="28"/>
        </w:rPr>
        <w:t>Proc.,</w:t>
      </w:r>
      <w:r w:rsidR="00572C67">
        <w:rPr>
          <w:spacing w:val="1"/>
          <w:sz w:val="28"/>
        </w:rPr>
        <w:t xml:space="preserve"> </w:t>
      </w:r>
      <w:r w:rsidR="00572C67">
        <w:rPr>
          <w:sz w:val="28"/>
        </w:rPr>
        <w:t>vol.</w:t>
      </w:r>
      <w:r w:rsidR="00572C67">
        <w:rPr>
          <w:spacing w:val="1"/>
          <w:sz w:val="28"/>
        </w:rPr>
        <w:t xml:space="preserve"> </w:t>
      </w:r>
      <w:r w:rsidR="00572C67">
        <w:rPr>
          <w:sz w:val="28"/>
        </w:rPr>
        <w:t>4,</w:t>
      </w:r>
      <w:r w:rsidR="00572C67">
        <w:rPr>
          <w:spacing w:val="1"/>
          <w:sz w:val="28"/>
        </w:rPr>
        <w:t xml:space="preserve"> </w:t>
      </w:r>
      <w:r w:rsidR="00572C67">
        <w:rPr>
          <w:sz w:val="28"/>
        </w:rPr>
        <w:t>pp.</w:t>
      </w:r>
      <w:r w:rsidR="00572C67">
        <w:rPr>
          <w:spacing w:val="1"/>
          <w:sz w:val="28"/>
        </w:rPr>
        <w:t xml:space="preserve"> </w:t>
      </w:r>
      <w:r w:rsidR="00572C67">
        <w:rPr>
          <w:sz w:val="28"/>
        </w:rPr>
        <w:t>1–6,</w:t>
      </w:r>
      <w:r w:rsidR="00572C67">
        <w:rPr>
          <w:spacing w:val="1"/>
          <w:sz w:val="28"/>
        </w:rPr>
        <w:t xml:space="preserve"> </w:t>
      </w:r>
      <w:r w:rsidR="00572C67">
        <w:rPr>
          <w:sz w:val="28"/>
        </w:rPr>
        <w:t>2019,</w:t>
      </w:r>
      <w:r w:rsidR="00572C67">
        <w:rPr>
          <w:spacing w:val="1"/>
          <w:sz w:val="28"/>
        </w:rPr>
        <w:t xml:space="preserve"> </w:t>
      </w:r>
      <w:proofErr w:type="spellStart"/>
      <w:r w:rsidR="00572C67">
        <w:rPr>
          <w:sz w:val="28"/>
        </w:rPr>
        <w:t>doi</w:t>
      </w:r>
      <w:proofErr w:type="spellEnd"/>
      <w:r w:rsidR="00572C67">
        <w:rPr>
          <w:sz w:val="28"/>
        </w:rPr>
        <w:t>:</w:t>
      </w:r>
      <w:r w:rsidR="00572C67">
        <w:rPr>
          <w:spacing w:val="1"/>
          <w:sz w:val="28"/>
        </w:rPr>
        <w:t xml:space="preserve"> </w:t>
      </w:r>
      <w:r w:rsidR="00572C67">
        <w:rPr>
          <w:sz w:val="28"/>
        </w:rPr>
        <w:t>10.1109/CSITSS47250.2019.9031029.</w:t>
      </w:r>
    </w:p>
    <w:p w14:paraId="5694BA8B" w14:textId="77777777" w:rsidR="00FD21A6" w:rsidRDefault="00FD21A6">
      <w:pPr>
        <w:pStyle w:val="BodyText"/>
        <w:spacing w:before="9"/>
        <w:rPr>
          <w:sz w:val="27"/>
        </w:rPr>
      </w:pPr>
    </w:p>
    <w:p w14:paraId="22C5426F" w14:textId="77777777" w:rsidR="00FD21A6" w:rsidRDefault="00572C67">
      <w:pPr>
        <w:pStyle w:val="ListParagraph"/>
        <w:numPr>
          <w:ilvl w:val="0"/>
          <w:numId w:val="9"/>
        </w:numPr>
        <w:tabs>
          <w:tab w:val="left" w:pos="821"/>
        </w:tabs>
        <w:spacing w:line="362" w:lineRule="auto"/>
        <w:ind w:right="176"/>
        <w:jc w:val="both"/>
        <w:rPr>
          <w:sz w:val="28"/>
        </w:rPr>
      </w:pPr>
      <w:r>
        <w:rPr>
          <w:sz w:val="28"/>
        </w:rPr>
        <w:t xml:space="preserve">M. </w:t>
      </w:r>
      <w:proofErr w:type="spellStart"/>
      <w:r>
        <w:rPr>
          <w:sz w:val="28"/>
        </w:rPr>
        <w:t>Belgiu</w:t>
      </w:r>
      <w:proofErr w:type="spellEnd"/>
      <w:r>
        <w:rPr>
          <w:sz w:val="28"/>
        </w:rPr>
        <w:t xml:space="preserve"> and L. </w:t>
      </w:r>
      <w:proofErr w:type="spellStart"/>
      <w:r>
        <w:rPr>
          <w:sz w:val="28"/>
        </w:rPr>
        <w:t>Drăgu</w:t>
      </w:r>
      <w:proofErr w:type="spellEnd"/>
      <w:r>
        <w:rPr>
          <w:sz w:val="28"/>
        </w:rPr>
        <w:t>, “</w:t>
      </w:r>
      <w:proofErr w:type="gramStart"/>
      <w:r>
        <w:rPr>
          <w:sz w:val="28"/>
        </w:rPr>
        <w:t>Random forest</w:t>
      </w:r>
      <w:proofErr w:type="gramEnd"/>
      <w:r>
        <w:rPr>
          <w:sz w:val="28"/>
        </w:rPr>
        <w:t xml:space="preserve"> in remote sensing: A review of applications and</w:t>
      </w:r>
      <w:r>
        <w:rPr>
          <w:spacing w:val="-67"/>
          <w:sz w:val="28"/>
        </w:rPr>
        <w:t xml:space="preserve"> </w:t>
      </w:r>
      <w:r>
        <w:rPr>
          <w:sz w:val="28"/>
        </w:rPr>
        <w:t xml:space="preserve">future directions,” ISPRS J. </w:t>
      </w:r>
      <w:proofErr w:type="spellStart"/>
      <w:r>
        <w:rPr>
          <w:sz w:val="28"/>
        </w:rPr>
        <w:t>Photogramm</w:t>
      </w:r>
      <w:proofErr w:type="spellEnd"/>
      <w:r>
        <w:rPr>
          <w:sz w:val="28"/>
        </w:rPr>
        <w:t xml:space="preserve">. Remote Sens., vol. 114, pp. 24–31, 2016, </w:t>
      </w:r>
      <w:proofErr w:type="spellStart"/>
      <w:r>
        <w:rPr>
          <w:sz w:val="28"/>
        </w:rPr>
        <w:t>doi</w:t>
      </w:r>
      <w:proofErr w:type="spellEnd"/>
      <w:r>
        <w:rPr>
          <w:sz w:val="28"/>
        </w:rPr>
        <w:t>:</w:t>
      </w:r>
      <w:r>
        <w:rPr>
          <w:spacing w:val="1"/>
          <w:sz w:val="28"/>
        </w:rPr>
        <w:t xml:space="preserve"> </w:t>
      </w:r>
      <w:r>
        <w:rPr>
          <w:sz w:val="28"/>
        </w:rPr>
        <w:t>10.1016/j.isprsjprs.2016.01.011.</w:t>
      </w:r>
    </w:p>
    <w:p w14:paraId="0492714C" w14:textId="77777777" w:rsidR="00FD21A6" w:rsidRDefault="00FD21A6">
      <w:pPr>
        <w:pStyle w:val="BodyText"/>
        <w:rPr>
          <w:sz w:val="27"/>
        </w:rPr>
      </w:pPr>
    </w:p>
    <w:p w14:paraId="01112357" w14:textId="77777777" w:rsidR="00FD21A6" w:rsidRDefault="00572C67">
      <w:pPr>
        <w:pStyle w:val="ListParagraph"/>
        <w:numPr>
          <w:ilvl w:val="0"/>
          <w:numId w:val="9"/>
        </w:numPr>
        <w:tabs>
          <w:tab w:val="left" w:pos="821"/>
        </w:tabs>
        <w:spacing w:before="1" w:line="360" w:lineRule="auto"/>
        <w:ind w:right="174"/>
        <w:jc w:val="both"/>
        <w:rPr>
          <w:sz w:val="28"/>
        </w:rPr>
      </w:pPr>
      <w:r>
        <w:rPr>
          <w:sz w:val="28"/>
        </w:rPr>
        <w:t xml:space="preserve">O. R. </w:t>
      </w:r>
      <w:proofErr w:type="spellStart"/>
      <w:r>
        <w:rPr>
          <w:sz w:val="28"/>
        </w:rPr>
        <w:t>Indriani</w:t>
      </w:r>
      <w:proofErr w:type="spellEnd"/>
      <w:r>
        <w:rPr>
          <w:sz w:val="28"/>
        </w:rPr>
        <w:t xml:space="preserve">, E. J. Kusuma, C. A. Sari, E. H. </w:t>
      </w:r>
      <w:proofErr w:type="spellStart"/>
      <w:r>
        <w:rPr>
          <w:sz w:val="28"/>
        </w:rPr>
        <w:t>Rachmawanto</w:t>
      </w:r>
      <w:proofErr w:type="spellEnd"/>
      <w:r>
        <w:rPr>
          <w:sz w:val="28"/>
        </w:rPr>
        <w:t xml:space="preserve">, and D. R. I. M. </w:t>
      </w:r>
      <w:proofErr w:type="spellStart"/>
      <w:r>
        <w:rPr>
          <w:sz w:val="28"/>
        </w:rPr>
        <w:t>Setiadi</w:t>
      </w:r>
      <w:proofErr w:type="spellEnd"/>
      <w:r>
        <w:rPr>
          <w:sz w:val="28"/>
        </w:rPr>
        <w:t>,</w:t>
      </w:r>
      <w:r>
        <w:rPr>
          <w:spacing w:val="1"/>
          <w:sz w:val="28"/>
        </w:rPr>
        <w:t xml:space="preserve"> </w:t>
      </w:r>
      <w:r>
        <w:rPr>
          <w:sz w:val="28"/>
        </w:rPr>
        <w:t>“Tomatoes</w:t>
      </w:r>
      <w:r>
        <w:rPr>
          <w:spacing w:val="-15"/>
          <w:sz w:val="28"/>
        </w:rPr>
        <w:t xml:space="preserve"> </w:t>
      </w:r>
      <w:r>
        <w:rPr>
          <w:sz w:val="28"/>
        </w:rPr>
        <w:t>classification</w:t>
      </w:r>
      <w:r>
        <w:rPr>
          <w:spacing w:val="-16"/>
          <w:sz w:val="28"/>
        </w:rPr>
        <w:t xml:space="preserve"> </w:t>
      </w:r>
      <w:r>
        <w:rPr>
          <w:sz w:val="28"/>
        </w:rPr>
        <w:t>using</w:t>
      </w:r>
      <w:r>
        <w:rPr>
          <w:spacing w:val="-16"/>
          <w:sz w:val="28"/>
        </w:rPr>
        <w:t xml:space="preserve"> </w:t>
      </w:r>
      <w:r>
        <w:rPr>
          <w:sz w:val="28"/>
        </w:rPr>
        <w:t>K-NN</w:t>
      </w:r>
      <w:r>
        <w:rPr>
          <w:spacing w:val="-16"/>
          <w:sz w:val="28"/>
        </w:rPr>
        <w:t xml:space="preserve"> </w:t>
      </w:r>
      <w:r>
        <w:rPr>
          <w:sz w:val="28"/>
        </w:rPr>
        <w:t>based</w:t>
      </w:r>
      <w:r>
        <w:rPr>
          <w:spacing w:val="-14"/>
          <w:sz w:val="28"/>
        </w:rPr>
        <w:t xml:space="preserve"> </w:t>
      </w:r>
      <w:r>
        <w:rPr>
          <w:sz w:val="28"/>
        </w:rPr>
        <w:t>on</w:t>
      </w:r>
      <w:r>
        <w:rPr>
          <w:spacing w:val="-16"/>
          <w:sz w:val="28"/>
        </w:rPr>
        <w:t xml:space="preserve"> </w:t>
      </w:r>
      <w:r>
        <w:rPr>
          <w:sz w:val="28"/>
        </w:rPr>
        <w:t>GLCM</w:t>
      </w:r>
      <w:r>
        <w:rPr>
          <w:spacing w:val="-15"/>
          <w:sz w:val="28"/>
        </w:rPr>
        <w:t xml:space="preserve"> </w:t>
      </w:r>
      <w:r>
        <w:rPr>
          <w:sz w:val="28"/>
        </w:rPr>
        <w:t>and</w:t>
      </w:r>
      <w:r>
        <w:rPr>
          <w:spacing w:val="-16"/>
          <w:sz w:val="28"/>
        </w:rPr>
        <w:t xml:space="preserve"> </w:t>
      </w:r>
      <w:r>
        <w:rPr>
          <w:sz w:val="28"/>
        </w:rPr>
        <w:t>HSV</w:t>
      </w:r>
      <w:r>
        <w:rPr>
          <w:spacing w:val="-16"/>
          <w:sz w:val="28"/>
        </w:rPr>
        <w:t xml:space="preserve"> </w:t>
      </w:r>
      <w:r>
        <w:rPr>
          <w:sz w:val="28"/>
        </w:rPr>
        <w:t>color</w:t>
      </w:r>
      <w:r>
        <w:rPr>
          <w:spacing w:val="-17"/>
          <w:sz w:val="28"/>
        </w:rPr>
        <w:t xml:space="preserve"> </w:t>
      </w:r>
      <w:r>
        <w:rPr>
          <w:sz w:val="28"/>
        </w:rPr>
        <w:t>space,”</w:t>
      </w:r>
      <w:r>
        <w:rPr>
          <w:spacing w:val="-15"/>
          <w:sz w:val="28"/>
        </w:rPr>
        <w:t xml:space="preserve"> </w:t>
      </w:r>
      <w:r>
        <w:rPr>
          <w:sz w:val="28"/>
        </w:rPr>
        <w:t>Proc.</w:t>
      </w:r>
      <w:r>
        <w:rPr>
          <w:spacing w:val="-10"/>
          <w:sz w:val="28"/>
        </w:rPr>
        <w:t xml:space="preserve"> </w:t>
      </w:r>
      <w:r>
        <w:rPr>
          <w:sz w:val="28"/>
        </w:rPr>
        <w:t>-</w:t>
      </w:r>
      <w:r>
        <w:rPr>
          <w:spacing w:val="-17"/>
          <w:sz w:val="28"/>
        </w:rPr>
        <w:t xml:space="preserve"> </w:t>
      </w:r>
      <w:r>
        <w:rPr>
          <w:sz w:val="28"/>
        </w:rPr>
        <w:t>2017</w:t>
      </w:r>
      <w:r>
        <w:rPr>
          <w:spacing w:val="-68"/>
          <w:sz w:val="28"/>
        </w:rPr>
        <w:t xml:space="preserve"> </w:t>
      </w:r>
      <w:r>
        <w:rPr>
          <w:sz w:val="28"/>
        </w:rPr>
        <w:t>Int.</w:t>
      </w:r>
      <w:r>
        <w:rPr>
          <w:spacing w:val="-6"/>
          <w:sz w:val="28"/>
        </w:rPr>
        <w:t xml:space="preserve"> </w:t>
      </w:r>
      <w:r>
        <w:rPr>
          <w:sz w:val="28"/>
        </w:rPr>
        <w:t>Conf.</w:t>
      </w:r>
      <w:r>
        <w:rPr>
          <w:spacing w:val="-3"/>
          <w:sz w:val="28"/>
        </w:rPr>
        <w:t xml:space="preserve"> </w:t>
      </w:r>
      <w:proofErr w:type="spellStart"/>
      <w:r>
        <w:rPr>
          <w:sz w:val="28"/>
        </w:rPr>
        <w:t>Innov</w:t>
      </w:r>
      <w:proofErr w:type="spellEnd"/>
      <w:r>
        <w:rPr>
          <w:sz w:val="28"/>
        </w:rPr>
        <w:t>.</w:t>
      </w:r>
      <w:r>
        <w:rPr>
          <w:spacing w:val="-3"/>
          <w:sz w:val="28"/>
        </w:rPr>
        <w:t xml:space="preserve"> </w:t>
      </w:r>
      <w:proofErr w:type="spellStart"/>
      <w:r>
        <w:rPr>
          <w:sz w:val="28"/>
        </w:rPr>
        <w:t>Creat</w:t>
      </w:r>
      <w:proofErr w:type="spellEnd"/>
      <w:r>
        <w:rPr>
          <w:sz w:val="28"/>
        </w:rPr>
        <w:t>.</w:t>
      </w:r>
      <w:r>
        <w:rPr>
          <w:spacing w:val="-4"/>
          <w:sz w:val="28"/>
        </w:rPr>
        <w:t xml:space="preserve"> </w:t>
      </w:r>
      <w:r>
        <w:rPr>
          <w:sz w:val="28"/>
        </w:rPr>
        <w:t>Inf.</w:t>
      </w:r>
      <w:r>
        <w:rPr>
          <w:spacing w:val="-6"/>
          <w:sz w:val="28"/>
        </w:rPr>
        <w:t xml:space="preserve"> </w:t>
      </w:r>
      <w:r>
        <w:rPr>
          <w:sz w:val="28"/>
        </w:rPr>
        <w:t>Technol.</w:t>
      </w:r>
      <w:r>
        <w:rPr>
          <w:spacing w:val="-3"/>
          <w:sz w:val="28"/>
        </w:rPr>
        <w:t xml:space="preserve"> </w:t>
      </w:r>
      <w:proofErr w:type="spellStart"/>
      <w:r>
        <w:rPr>
          <w:sz w:val="28"/>
        </w:rPr>
        <w:t>Comput</w:t>
      </w:r>
      <w:proofErr w:type="spellEnd"/>
      <w:r>
        <w:rPr>
          <w:sz w:val="28"/>
        </w:rPr>
        <w:t>.</w:t>
      </w:r>
      <w:r>
        <w:rPr>
          <w:spacing w:val="-3"/>
          <w:sz w:val="28"/>
        </w:rPr>
        <w:t xml:space="preserve"> </w:t>
      </w:r>
      <w:proofErr w:type="spellStart"/>
      <w:r>
        <w:rPr>
          <w:sz w:val="28"/>
        </w:rPr>
        <w:t>Intell</w:t>
      </w:r>
      <w:proofErr w:type="spellEnd"/>
      <w:r>
        <w:rPr>
          <w:sz w:val="28"/>
        </w:rPr>
        <w:t>.</w:t>
      </w:r>
      <w:r>
        <w:rPr>
          <w:spacing w:val="-4"/>
          <w:sz w:val="28"/>
        </w:rPr>
        <w:t xml:space="preserve"> </w:t>
      </w:r>
      <w:r>
        <w:rPr>
          <w:sz w:val="28"/>
        </w:rPr>
        <w:t>IoT,</w:t>
      </w:r>
      <w:r>
        <w:rPr>
          <w:spacing w:val="-5"/>
          <w:sz w:val="28"/>
        </w:rPr>
        <w:t xml:space="preserve"> </w:t>
      </w:r>
      <w:proofErr w:type="spellStart"/>
      <w:r>
        <w:rPr>
          <w:sz w:val="28"/>
        </w:rPr>
        <w:t>ICITech</w:t>
      </w:r>
      <w:proofErr w:type="spellEnd"/>
      <w:r>
        <w:rPr>
          <w:spacing w:val="-4"/>
          <w:sz w:val="28"/>
        </w:rPr>
        <w:t xml:space="preserve"> </w:t>
      </w:r>
      <w:r>
        <w:rPr>
          <w:sz w:val="28"/>
        </w:rPr>
        <w:t>2017,</w:t>
      </w:r>
      <w:r>
        <w:rPr>
          <w:spacing w:val="-6"/>
          <w:sz w:val="28"/>
        </w:rPr>
        <w:t xml:space="preserve"> </w:t>
      </w:r>
      <w:r>
        <w:rPr>
          <w:sz w:val="28"/>
        </w:rPr>
        <w:t>vol.</w:t>
      </w:r>
      <w:r>
        <w:rPr>
          <w:spacing w:val="-7"/>
          <w:sz w:val="28"/>
        </w:rPr>
        <w:t xml:space="preserve"> </w:t>
      </w:r>
      <w:r>
        <w:rPr>
          <w:sz w:val="28"/>
        </w:rPr>
        <w:t>2018-Janua,</w:t>
      </w:r>
      <w:r>
        <w:rPr>
          <w:spacing w:val="-67"/>
          <w:sz w:val="28"/>
        </w:rPr>
        <w:t xml:space="preserve"> </w:t>
      </w:r>
      <w:r>
        <w:rPr>
          <w:sz w:val="28"/>
        </w:rPr>
        <w:t>pp.</w:t>
      </w:r>
      <w:r>
        <w:rPr>
          <w:spacing w:val="-5"/>
          <w:sz w:val="28"/>
        </w:rPr>
        <w:t xml:space="preserve"> </w:t>
      </w:r>
      <w:r>
        <w:rPr>
          <w:sz w:val="28"/>
        </w:rPr>
        <w:t>1–6,</w:t>
      </w:r>
      <w:r>
        <w:rPr>
          <w:spacing w:val="-1"/>
          <w:sz w:val="28"/>
        </w:rPr>
        <w:t xml:space="preserve"> </w:t>
      </w:r>
      <w:r>
        <w:rPr>
          <w:sz w:val="28"/>
        </w:rPr>
        <w:t>2018,</w:t>
      </w:r>
      <w:r>
        <w:rPr>
          <w:spacing w:val="-5"/>
          <w:sz w:val="28"/>
        </w:rPr>
        <w:t xml:space="preserve"> </w:t>
      </w:r>
      <w:proofErr w:type="spellStart"/>
      <w:r>
        <w:rPr>
          <w:sz w:val="28"/>
        </w:rPr>
        <w:t>doi</w:t>
      </w:r>
      <w:proofErr w:type="spellEnd"/>
      <w:r>
        <w:rPr>
          <w:sz w:val="28"/>
        </w:rPr>
        <w:t>:</w:t>
      </w:r>
      <w:r>
        <w:rPr>
          <w:spacing w:val="-3"/>
          <w:sz w:val="28"/>
        </w:rPr>
        <w:t xml:space="preserve"> </w:t>
      </w:r>
      <w:r>
        <w:rPr>
          <w:sz w:val="28"/>
        </w:rPr>
        <w:t>10.1109/INNOCIT.2017.8319133.</w:t>
      </w:r>
    </w:p>
    <w:p w14:paraId="098572F6" w14:textId="77777777" w:rsidR="00FD21A6" w:rsidRDefault="00FD21A6">
      <w:pPr>
        <w:pStyle w:val="BodyText"/>
        <w:spacing w:before="11"/>
        <w:rPr>
          <w:sz w:val="27"/>
        </w:rPr>
      </w:pPr>
    </w:p>
    <w:p w14:paraId="5F97FD3D" w14:textId="77777777" w:rsidR="00FD21A6" w:rsidRDefault="00572C67">
      <w:pPr>
        <w:pStyle w:val="ListParagraph"/>
        <w:numPr>
          <w:ilvl w:val="0"/>
          <w:numId w:val="9"/>
        </w:numPr>
        <w:tabs>
          <w:tab w:val="left" w:pos="821"/>
        </w:tabs>
        <w:spacing w:line="360" w:lineRule="auto"/>
        <w:ind w:right="185"/>
        <w:jc w:val="both"/>
        <w:rPr>
          <w:sz w:val="28"/>
        </w:rPr>
      </w:pPr>
      <w:r>
        <w:rPr>
          <w:sz w:val="28"/>
        </w:rPr>
        <w:t>A. Bhatia, A. Chug, and A. Prakash Singh, “Application of extreme learning machine in</w:t>
      </w:r>
      <w:r>
        <w:rPr>
          <w:spacing w:val="1"/>
          <w:sz w:val="28"/>
        </w:rPr>
        <w:t xml:space="preserve"> </w:t>
      </w:r>
      <w:r>
        <w:rPr>
          <w:sz w:val="28"/>
        </w:rPr>
        <w:t xml:space="preserve">plant disease prediction for highly imbalanced dataset,” J. Stat. </w:t>
      </w:r>
      <w:proofErr w:type="spellStart"/>
      <w:r>
        <w:rPr>
          <w:sz w:val="28"/>
        </w:rPr>
        <w:t>Manag</w:t>
      </w:r>
      <w:proofErr w:type="spellEnd"/>
      <w:r>
        <w:rPr>
          <w:sz w:val="28"/>
        </w:rPr>
        <w:t>. Syst., vol. 23, no.</w:t>
      </w:r>
      <w:r>
        <w:rPr>
          <w:spacing w:val="1"/>
          <w:sz w:val="28"/>
        </w:rPr>
        <w:t xml:space="preserve"> </w:t>
      </w:r>
      <w:r>
        <w:rPr>
          <w:sz w:val="28"/>
        </w:rPr>
        <w:t>6,</w:t>
      </w:r>
      <w:r>
        <w:rPr>
          <w:spacing w:val="-2"/>
          <w:sz w:val="28"/>
        </w:rPr>
        <w:t xml:space="preserve"> </w:t>
      </w:r>
      <w:r>
        <w:rPr>
          <w:sz w:val="28"/>
        </w:rPr>
        <w:t>pp.</w:t>
      </w:r>
      <w:r>
        <w:rPr>
          <w:spacing w:val="-2"/>
          <w:sz w:val="28"/>
        </w:rPr>
        <w:t xml:space="preserve"> </w:t>
      </w:r>
      <w:r>
        <w:rPr>
          <w:sz w:val="28"/>
        </w:rPr>
        <w:t>1059–1068,</w:t>
      </w:r>
      <w:r>
        <w:rPr>
          <w:spacing w:val="-4"/>
          <w:sz w:val="28"/>
        </w:rPr>
        <w:t xml:space="preserve"> </w:t>
      </w:r>
      <w:r>
        <w:rPr>
          <w:sz w:val="28"/>
        </w:rPr>
        <w:t>2020,</w:t>
      </w:r>
      <w:r>
        <w:rPr>
          <w:spacing w:val="-5"/>
          <w:sz w:val="28"/>
        </w:rPr>
        <w:t xml:space="preserve"> </w:t>
      </w:r>
      <w:proofErr w:type="spellStart"/>
      <w:r>
        <w:rPr>
          <w:sz w:val="28"/>
        </w:rPr>
        <w:t>doi</w:t>
      </w:r>
      <w:proofErr w:type="spellEnd"/>
      <w:r>
        <w:rPr>
          <w:sz w:val="28"/>
        </w:rPr>
        <w:t>:</w:t>
      </w:r>
      <w:r>
        <w:rPr>
          <w:spacing w:val="-3"/>
          <w:sz w:val="28"/>
        </w:rPr>
        <w:t xml:space="preserve"> </w:t>
      </w:r>
      <w:r>
        <w:rPr>
          <w:sz w:val="28"/>
        </w:rPr>
        <w:t>10.1080/09720510.2020.1799504.</w:t>
      </w:r>
    </w:p>
    <w:p w14:paraId="64DB0980" w14:textId="77777777" w:rsidR="00FD21A6" w:rsidRDefault="00FD21A6">
      <w:pPr>
        <w:pStyle w:val="BodyText"/>
        <w:rPr>
          <w:sz w:val="20"/>
        </w:rPr>
      </w:pPr>
    </w:p>
    <w:p w14:paraId="42087114" w14:textId="77777777" w:rsidR="00FD21A6" w:rsidRDefault="00FD21A6">
      <w:pPr>
        <w:pStyle w:val="BodyText"/>
        <w:rPr>
          <w:sz w:val="20"/>
        </w:rPr>
      </w:pPr>
    </w:p>
    <w:p w14:paraId="58E6F696" w14:textId="77777777" w:rsidR="00FD21A6" w:rsidRDefault="00FD21A6">
      <w:pPr>
        <w:pStyle w:val="BodyText"/>
        <w:rPr>
          <w:sz w:val="20"/>
        </w:rPr>
      </w:pPr>
    </w:p>
    <w:p w14:paraId="2F8ECF08" w14:textId="77777777" w:rsidR="00FD21A6" w:rsidRDefault="00FD21A6">
      <w:pPr>
        <w:pStyle w:val="BodyText"/>
        <w:rPr>
          <w:sz w:val="20"/>
        </w:rPr>
      </w:pPr>
    </w:p>
    <w:p w14:paraId="14A92706" w14:textId="77777777" w:rsidR="00FD21A6" w:rsidRDefault="00FD21A6">
      <w:pPr>
        <w:pStyle w:val="BodyText"/>
        <w:rPr>
          <w:sz w:val="20"/>
        </w:rPr>
      </w:pPr>
    </w:p>
    <w:p w14:paraId="384ABEBD" w14:textId="77777777" w:rsidR="00FD21A6" w:rsidRDefault="00FD21A6">
      <w:pPr>
        <w:pStyle w:val="BodyText"/>
        <w:rPr>
          <w:sz w:val="20"/>
        </w:rPr>
      </w:pPr>
    </w:p>
    <w:p w14:paraId="26841CEC" w14:textId="77777777" w:rsidR="00FD21A6" w:rsidRDefault="00FD21A6">
      <w:pPr>
        <w:pStyle w:val="BodyText"/>
        <w:rPr>
          <w:sz w:val="20"/>
        </w:rPr>
      </w:pPr>
    </w:p>
    <w:p w14:paraId="35564F6B" w14:textId="77777777" w:rsidR="00FD21A6" w:rsidRDefault="00FD21A6">
      <w:pPr>
        <w:pStyle w:val="BodyText"/>
        <w:rPr>
          <w:sz w:val="20"/>
        </w:rPr>
      </w:pPr>
    </w:p>
    <w:p w14:paraId="4B3192DD" w14:textId="77777777" w:rsidR="00FD21A6" w:rsidRDefault="00FD21A6">
      <w:pPr>
        <w:pStyle w:val="BodyText"/>
        <w:rPr>
          <w:sz w:val="20"/>
        </w:rPr>
      </w:pPr>
    </w:p>
    <w:p w14:paraId="47DBFDB4" w14:textId="77777777" w:rsidR="00FD21A6" w:rsidRDefault="00FD21A6">
      <w:pPr>
        <w:pStyle w:val="BodyText"/>
        <w:rPr>
          <w:sz w:val="20"/>
        </w:rPr>
      </w:pPr>
    </w:p>
    <w:p w14:paraId="5DA0BEED" w14:textId="77777777" w:rsidR="00FD21A6" w:rsidRDefault="00FD21A6">
      <w:pPr>
        <w:pStyle w:val="BodyText"/>
        <w:rPr>
          <w:sz w:val="20"/>
        </w:rPr>
      </w:pPr>
    </w:p>
    <w:p w14:paraId="7AC97072" w14:textId="77777777" w:rsidR="00FD21A6" w:rsidRDefault="00FD21A6">
      <w:pPr>
        <w:pStyle w:val="BodyText"/>
        <w:rPr>
          <w:sz w:val="20"/>
        </w:rPr>
      </w:pPr>
    </w:p>
    <w:p w14:paraId="1CEBCA44" w14:textId="77777777" w:rsidR="00FD21A6" w:rsidRDefault="00FD21A6">
      <w:pPr>
        <w:pStyle w:val="BodyText"/>
        <w:rPr>
          <w:sz w:val="20"/>
        </w:rPr>
      </w:pPr>
    </w:p>
    <w:p w14:paraId="1CBB4821" w14:textId="77777777" w:rsidR="00FD21A6" w:rsidRDefault="00FD21A6">
      <w:pPr>
        <w:pStyle w:val="BodyText"/>
        <w:rPr>
          <w:sz w:val="20"/>
        </w:rPr>
      </w:pPr>
    </w:p>
    <w:p w14:paraId="57CAE105" w14:textId="77777777" w:rsidR="00FD21A6" w:rsidRDefault="00FD21A6">
      <w:pPr>
        <w:pStyle w:val="BodyText"/>
        <w:rPr>
          <w:sz w:val="20"/>
        </w:rPr>
      </w:pPr>
    </w:p>
    <w:p w14:paraId="1D275E27" w14:textId="77777777" w:rsidR="00FD21A6" w:rsidRDefault="00FD21A6">
      <w:pPr>
        <w:pStyle w:val="BodyText"/>
        <w:rPr>
          <w:sz w:val="20"/>
        </w:rPr>
      </w:pPr>
    </w:p>
    <w:p w14:paraId="0A53AFC6" w14:textId="77777777" w:rsidR="00FD21A6" w:rsidRDefault="00FD21A6">
      <w:pPr>
        <w:pStyle w:val="BodyText"/>
        <w:rPr>
          <w:sz w:val="20"/>
        </w:rPr>
      </w:pPr>
    </w:p>
    <w:p w14:paraId="478AFBD9" w14:textId="77777777" w:rsidR="00FD21A6" w:rsidRDefault="00FD21A6">
      <w:pPr>
        <w:pStyle w:val="BodyText"/>
        <w:rPr>
          <w:sz w:val="20"/>
        </w:rPr>
      </w:pPr>
    </w:p>
    <w:p w14:paraId="39EC8129" w14:textId="77777777" w:rsidR="00FD21A6" w:rsidRDefault="00FD21A6">
      <w:pPr>
        <w:pStyle w:val="BodyText"/>
        <w:rPr>
          <w:sz w:val="20"/>
        </w:rPr>
      </w:pPr>
    </w:p>
    <w:p w14:paraId="4123C6C1" w14:textId="77777777" w:rsidR="00FD21A6" w:rsidRDefault="00FD21A6">
      <w:pPr>
        <w:pStyle w:val="BodyText"/>
        <w:rPr>
          <w:sz w:val="20"/>
        </w:rPr>
      </w:pPr>
    </w:p>
    <w:p w14:paraId="148CB12F" w14:textId="77777777" w:rsidR="00FD21A6" w:rsidRDefault="00FD21A6">
      <w:pPr>
        <w:pStyle w:val="BodyText"/>
        <w:rPr>
          <w:sz w:val="20"/>
        </w:rPr>
      </w:pPr>
    </w:p>
    <w:p w14:paraId="74760E18" w14:textId="77777777" w:rsidR="00FD21A6" w:rsidRDefault="00FD21A6">
      <w:pPr>
        <w:pStyle w:val="BodyText"/>
        <w:rPr>
          <w:sz w:val="20"/>
        </w:rPr>
      </w:pPr>
    </w:p>
    <w:p w14:paraId="7007AD7F" w14:textId="77777777" w:rsidR="00FD21A6" w:rsidRDefault="00FD21A6">
      <w:pPr>
        <w:pStyle w:val="BodyText"/>
        <w:rPr>
          <w:sz w:val="20"/>
        </w:rPr>
      </w:pPr>
    </w:p>
    <w:p w14:paraId="7197C7DC" w14:textId="77777777" w:rsidR="00FD21A6" w:rsidRDefault="00FD21A6">
      <w:pPr>
        <w:pStyle w:val="BodyText"/>
        <w:rPr>
          <w:sz w:val="20"/>
        </w:rPr>
      </w:pPr>
    </w:p>
    <w:p w14:paraId="66DB4452" w14:textId="77777777" w:rsidR="00FD21A6" w:rsidRDefault="00FD21A6">
      <w:pPr>
        <w:pStyle w:val="BodyText"/>
        <w:rPr>
          <w:sz w:val="20"/>
        </w:rPr>
      </w:pPr>
    </w:p>
    <w:p w14:paraId="04D8F24E" w14:textId="77777777" w:rsidR="00FD21A6" w:rsidRDefault="00FD21A6">
      <w:pPr>
        <w:pStyle w:val="BodyText"/>
        <w:spacing w:before="7"/>
        <w:rPr>
          <w:sz w:val="19"/>
        </w:rPr>
      </w:pPr>
    </w:p>
    <w:p w14:paraId="11D45F20" w14:textId="77777777" w:rsidR="00FD21A6" w:rsidRDefault="00572C67">
      <w:pPr>
        <w:spacing w:before="99"/>
        <w:ind w:left="145"/>
        <w:rPr>
          <w:rFonts w:ascii="Verdana"/>
          <w:sz w:val="20"/>
        </w:rPr>
      </w:pPr>
      <w:r>
        <w:rPr>
          <w:rFonts w:ascii="Verdana"/>
          <w:color w:val="F14F4F"/>
          <w:w w:val="90"/>
          <w:sz w:val="20"/>
        </w:rPr>
        <w:t>PG.</w:t>
      </w:r>
      <w:r>
        <w:rPr>
          <w:rFonts w:ascii="Verdana"/>
          <w:color w:val="F14F4F"/>
          <w:spacing w:val="1"/>
          <w:w w:val="90"/>
          <w:sz w:val="20"/>
        </w:rPr>
        <w:t xml:space="preserve"> </w:t>
      </w:r>
      <w:r>
        <w:rPr>
          <w:rFonts w:ascii="Verdana"/>
          <w:color w:val="F14F4F"/>
          <w:w w:val="90"/>
          <w:sz w:val="20"/>
        </w:rPr>
        <w:t>38</w:t>
      </w:r>
    </w:p>
    <w:sectPr w:rsidR="00FD21A6">
      <w:pgSz w:w="12240" w:h="15840"/>
      <w:pgMar w:top="102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23"/>
      <w:numFmt w:val="decimal"/>
      <w:lvlText w:val="[%1]"/>
      <w:lvlJc w:val="left"/>
      <w:pPr>
        <w:ind w:left="642" w:hanging="543"/>
        <w:jc w:val="left"/>
      </w:pPr>
      <w:rPr>
        <w:rFonts w:ascii="Times New Roman" w:eastAsia="Times New Roman" w:hAnsi="Times New Roman" w:cs="Times New Roman" w:hint="default"/>
        <w:spacing w:val="-2"/>
        <w:w w:val="100"/>
        <w:sz w:val="28"/>
        <w:szCs w:val="28"/>
        <w:lang w:val="en-US" w:eastAsia="en-US" w:bidi="ar-SA"/>
      </w:rPr>
    </w:lvl>
    <w:lvl w:ilvl="1">
      <w:start w:val="1"/>
      <w:numFmt w:val="decimal"/>
      <w:lvlText w:val="%2."/>
      <w:lvlJc w:val="left"/>
      <w:pPr>
        <w:ind w:left="820" w:hanging="361"/>
        <w:jc w:val="left"/>
      </w:pPr>
      <w:rPr>
        <w:rFonts w:ascii="Times New Roman" w:eastAsia="Times New Roman" w:hAnsi="Times New Roman" w:cs="Times New Roman" w:hint="default"/>
        <w:spacing w:val="0"/>
        <w:w w:val="100"/>
        <w:sz w:val="28"/>
        <w:szCs w:val="28"/>
        <w:lang w:val="en-US" w:eastAsia="en-US" w:bidi="ar-SA"/>
      </w:rPr>
    </w:lvl>
    <w:lvl w:ilvl="2">
      <w:numFmt w:val="bullet"/>
      <w:lvlText w:val="•"/>
      <w:lvlJc w:val="left"/>
      <w:pPr>
        <w:ind w:left="1960" w:hanging="361"/>
      </w:pPr>
      <w:rPr>
        <w:rFonts w:hint="default"/>
        <w:lang w:val="en-US" w:eastAsia="en-US" w:bidi="ar-SA"/>
      </w:rPr>
    </w:lvl>
    <w:lvl w:ilvl="3">
      <w:numFmt w:val="bullet"/>
      <w:lvlText w:val="•"/>
      <w:lvlJc w:val="left"/>
      <w:pPr>
        <w:ind w:left="3100" w:hanging="361"/>
      </w:pPr>
      <w:rPr>
        <w:rFonts w:hint="default"/>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380" w:hanging="361"/>
      </w:pPr>
      <w:rPr>
        <w:rFonts w:hint="default"/>
        <w:lang w:val="en-US" w:eastAsia="en-US" w:bidi="ar-SA"/>
      </w:rPr>
    </w:lvl>
    <w:lvl w:ilvl="6">
      <w:numFmt w:val="bullet"/>
      <w:lvlText w:val="•"/>
      <w:lvlJc w:val="left"/>
      <w:pPr>
        <w:ind w:left="6520" w:hanging="361"/>
      </w:pPr>
      <w:rPr>
        <w:rFonts w:hint="default"/>
        <w:lang w:val="en-US" w:eastAsia="en-US" w:bidi="ar-SA"/>
      </w:rPr>
    </w:lvl>
    <w:lvl w:ilvl="7">
      <w:numFmt w:val="bullet"/>
      <w:lvlText w:val="•"/>
      <w:lvlJc w:val="left"/>
      <w:pPr>
        <w:ind w:left="7660" w:hanging="361"/>
      </w:pPr>
      <w:rPr>
        <w:rFonts w:hint="default"/>
        <w:lang w:val="en-US" w:eastAsia="en-US" w:bidi="ar-SA"/>
      </w:rPr>
    </w:lvl>
    <w:lvl w:ilvl="8">
      <w:numFmt w:val="bullet"/>
      <w:lvlText w:val="•"/>
      <w:lvlJc w:val="left"/>
      <w:pPr>
        <w:ind w:left="8800" w:hanging="361"/>
      </w:pPr>
      <w:rPr>
        <w:rFonts w:hint="default"/>
        <w:lang w:val="en-US" w:eastAsia="en-US" w:bidi="ar-SA"/>
      </w:rPr>
    </w:lvl>
  </w:abstractNum>
  <w:abstractNum w:abstractNumId="1" w15:restartNumberingAfterBreak="0">
    <w:nsid w:val="BF205925"/>
    <w:multiLevelType w:val="multilevel"/>
    <w:tmpl w:val="BF205925"/>
    <w:lvl w:ilvl="0">
      <w:start w:val="1"/>
      <w:numFmt w:val="decimal"/>
      <w:lvlText w:val="%1"/>
      <w:lvlJc w:val="left"/>
      <w:pPr>
        <w:ind w:left="1017" w:hanging="810"/>
        <w:jc w:val="left"/>
      </w:pPr>
      <w:rPr>
        <w:rFonts w:hint="default"/>
        <w:lang w:val="en-US" w:eastAsia="en-US" w:bidi="ar-SA"/>
      </w:rPr>
    </w:lvl>
    <w:lvl w:ilvl="1">
      <w:start w:val="2"/>
      <w:numFmt w:val="decimal"/>
      <w:lvlText w:val="%1.%2"/>
      <w:lvlJc w:val="left"/>
      <w:pPr>
        <w:ind w:left="1017" w:hanging="810"/>
        <w:jc w:val="left"/>
      </w:pPr>
      <w:rPr>
        <w:rFonts w:ascii="Times New Roman" w:eastAsia="Times New Roman" w:hAnsi="Times New Roman" w:cs="Times New Roman" w:hint="default"/>
        <w:w w:val="99"/>
        <w:sz w:val="32"/>
        <w:szCs w:val="32"/>
        <w:lang w:val="en-US" w:eastAsia="en-US" w:bidi="ar-SA"/>
      </w:rPr>
    </w:lvl>
    <w:lvl w:ilvl="2">
      <w:start w:val="1"/>
      <w:numFmt w:val="decimal"/>
      <w:lvlText w:val="%3."/>
      <w:lvlJc w:val="left"/>
      <w:pPr>
        <w:ind w:left="820" w:hanging="361"/>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255" w:hanging="361"/>
      </w:pPr>
      <w:rPr>
        <w:rFonts w:hint="default"/>
        <w:lang w:val="en-US" w:eastAsia="en-US" w:bidi="ar-SA"/>
      </w:rPr>
    </w:lvl>
    <w:lvl w:ilvl="4">
      <w:numFmt w:val="bullet"/>
      <w:lvlText w:val="•"/>
      <w:lvlJc w:val="left"/>
      <w:pPr>
        <w:ind w:left="4373" w:hanging="361"/>
      </w:pPr>
      <w:rPr>
        <w:rFonts w:hint="default"/>
        <w:lang w:val="en-US" w:eastAsia="en-US" w:bidi="ar-SA"/>
      </w:rPr>
    </w:lvl>
    <w:lvl w:ilvl="5">
      <w:numFmt w:val="bullet"/>
      <w:lvlText w:val="•"/>
      <w:lvlJc w:val="left"/>
      <w:pPr>
        <w:ind w:left="5491" w:hanging="361"/>
      </w:pPr>
      <w:rPr>
        <w:rFonts w:hint="default"/>
        <w:lang w:val="en-US" w:eastAsia="en-US" w:bidi="ar-SA"/>
      </w:rPr>
    </w:lvl>
    <w:lvl w:ilvl="6">
      <w:numFmt w:val="bullet"/>
      <w:lvlText w:val="•"/>
      <w:lvlJc w:val="left"/>
      <w:pPr>
        <w:ind w:left="6608" w:hanging="361"/>
      </w:pPr>
      <w:rPr>
        <w:rFonts w:hint="default"/>
        <w:lang w:val="en-US" w:eastAsia="en-US" w:bidi="ar-SA"/>
      </w:rPr>
    </w:lvl>
    <w:lvl w:ilvl="7">
      <w:numFmt w:val="bullet"/>
      <w:lvlText w:val="•"/>
      <w:lvlJc w:val="left"/>
      <w:pPr>
        <w:ind w:left="7726" w:hanging="361"/>
      </w:pPr>
      <w:rPr>
        <w:rFonts w:hint="default"/>
        <w:lang w:val="en-US" w:eastAsia="en-US" w:bidi="ar-SA"/>
      </w:rPr>
    </w:lvl>
    <w:lvl w:ilvl="8">
      <w:numFmt w:val="bullet"/>
      <w:lvlText w:val="•"/>
      <w:lvlJc w:val="left"/>
      <w:pPr>
        <w:ind w:left="8844" w:hanging="361"/>
      </w:pPr>
      <w:rPr>
        <w:rFonts w:hint="default"/>
        <w:lang w:val="en-US" w:eastAsia="en-US" w:bidi="ar-SA"/>
      </w:rPr>
    </w:lvl>
  </w:abstractNum>
  <w:abstractNum w:abstractNumId="2" w15:restartNumberingAfterBreak="0">
    <w:nsid w:val="CF092B84"/>
    <w:multiLevelType w:val="multilevel"/>
    <w:tmpl w:val="CF092B84"/>
    <w:lvl w:ilvl="0">
      <w:start w:val="4"/>
      <w:numFmt w:val="decimal"/>
      <w:lvlText w:val="%1"/>
      <w:lvlJc w:val="left"/>
      <w:pPr>
        <w:ind w:left="2718" w:hanging="423"/>
        <w:jc w:val="left"/>
      </w:pPr>
      <w:rPr>
        <w:rFonts w:hint="default"/>
        <w:lang w:val="en-US" w:eastAsia="en-US" w:bidi="ar-SA"/>
      </w:rPr>
    </w:lvl>
    <w:lvl w:ilvl="1">
      <w:start w:val="1"/>
      <w:numFmt w:val="decimal"/>
      <w:lvlText w:val="%1.%2"/>
      <w:lvlJc w:val="left"/>
      <w:pPr>
        <w:ind w:left="2843" w:hanging="423"/>
        <w:jc w:val="left"/>
      </w:pPr>
      <w:rPr>
        <w:rFonts w:ascii="Times New Roman" w:eastAsia="Times New Roman" w:hAnsi="Times New Roman" w:cs="Times New Roman" w:hint="default"/>
        <w:b w:val="0"/>
        <w:bCs w:val="0"/>
        <w:w w:val="100"/>
        <w:sz w:val="28"/>
        <w:szCs w:val="28"/>
        <w:lang w:val="en-US" w:eastAsia="en-US" w:bidi="ar-SA"/>
      </w:rPr>
    </w:lvl>
    <w:lvl w:ilvl="2">
      <w:numFmt w:val="bullet"/>
      <w:lvlText w:val="•"/>
      <w:lvlJc w:val="left"/>
      <w:pPr>
        <w:ind w:left="3214" w:hanging="423"/>
      </w:pPr>
      <w:rPr>
        <w:rFonts w:hint="default"/>
        <w:lang w:val="en-US" w:eastAsia="en-US" w:bidi="ar-SA"/>
      </w:rPr>
    </w:lvl>
    <w:lvl w:ilvl="3">
      <w:numFmt w:val="bullet"/>
      <w:lvlText w:val="•"/>
      <w:lvlJc w:val="left"/>
      <w:pPr>
        <w:ind w:left="3461" w:hanging="423"/>
      </w:pPr>
      <w:rPr>
        <w:rFonts w:hint="default"/>
        <w:lang w:val="en-US" w:eastAsia="en-US" w:bidi="ar-SA"/>
      </w:rPr>
    </w:lvl>
    <w:lvl w:ilvl="4">
      <w:numFmt w:val="bullet"/>
      <w:lvlText w:val="•"/>
      <w:lvlJc w:val="left"/>
      <w:pPr>
        <w:ind w:left="3708" w:hanging="423"/>
      </w:pPr>
      <w:rPr>
        <w:rFonts w:hint="default"/>
        <w:lang w:val="en-US" w:eastAsia="en-US" w:bidi="ar-SA"/>
      </w:rPr>
    </w:lvl>
    <w:lvl w:ilvl="5">
      <w:numFmt w:val="bullet"/>
      <w:lvlText w:val="•"/>
      <w:lvlJc w:val="left"/>
      <w:pPr>
        <w:ind w:left="3955" w:hanging="423"/>
      </w:pPr>
      <w:rPr>
        <w:rFonts w:hint="default"/>
        <w:lang w:val="en-US" w:eastAsia="en-US" w:bidi="ar-SA"/>
      </w:rPr>
    </w:lvl>
    <w:lvl w:ilvl="6">
      <w:numFmt w:val="bullet"/>
      <w:lvlText w:val="•"/>
      <w:lvlJc w:val="left"/>
      <w:pPr>
        <w:ind w:left="4203" w:hanging="423"/>
      </w:pPr>
      <w:rPr>
        <w:rFonts w:hint="default"/>
        <w:lang w:val="en-US" w:eastAsia="en-US" w:bidi="ar-SA"/>
      </w:rPr>
    </w:lvl>
    <w:lvl w:ilvl="7">
      <w:numFmt w:val="bullet"/>
      <w:lvlText w:val="•"/>
      <w:lvlJc w:val="left"/>
      <w:pPr>
        <w:ind w:left="4450" w:hanging="423"/>
      </w:pPr>
      <w:rPr>
        <w:rFonts w:hint="default"/>
        <w:lang w:val="en-US" w:eastAsia="en-US" w:bidi="ar-SA"/>
      </w:rPr>
    </w:lvl>
    <w:lvl w:ilvl="8">
      <w:numFmt w:val="bullet"/>
      <w:lvlText w:val="•"/>
      <w:lvlJc w:val="left"/>
      <w:pPr>
        <w:ind w:left="4697" w:hanging="423"/>
      </w:pPr>
      <w:rPr>
        <w:rFonts w:hint="default"/>
        <w:lang w:val="en-US" w:eastAsia="en-US" w:bidi="ar-SA"/>
      </w:rPr>
    </w:lvl>
  </w:abstractNum>
  <w:abstractNum w:abstractNumId="3" w15:restartNumberingAfterBreak="0">
    <w:nsid w:val="0053208E"/>
    <w:multiLevelType w:val="multilevel"/>
    <w:tmpl w:val="0053208E"/>
    <w:lvl w:ilvl="0">
      <w:start w:val="1"/>
      <w:numFmt w:val="decimal"/>
      <w:lvlText w:val="%1"/>
      <w:lvlJc w:val="left"/>
      <w:pPr>
        <w:ind w:left="3105" w:hanging="689"/>
        <w:jc w:val="left"/>
      </w:pPr>
      <w:rPr>
        <w:rFonts w:hint="default"/>
        <w:lang w:val="en-US" w:eastAsia="en-US" w:bidi="ar-SA"/>
      </w:rPr>
    </w:lvl>
    <w:lvl w:ilvl="1">
      <w:start w:val="1"/>
      <w:numFmt w:val="decimal"/>
      <w:lvlText w:val="%1.%2"/>
      <w:lvlJc w:val="left"/>
      <w:pPr>
        <w:ind w:left="3105" w:hanging="689"/>
        <w:jc w:val="left"/>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3917" w:hanging="795"/>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511" w:hanging="795"/>
      </w:pPr>
      <w:rPr>
        <w:rFonts w:hint="default"/>
        <w:lang w:val="en-US" w:eastAsia="en-US" w:bidi="ar-SA"/>
      </w:rPr>
    </w:lvl>
    <w:lvl w:ilvl="4">
      <w:numFmt w:val="bullet"/>
      <w:lvlText w:val="•"/>
      <w:lvlJc w:val="left"/>
      <w:pPr>
        <w:ind w:left="6306" w:hanging="795"/>
      </w:pPr>
      <w:rPr>
        <w:rFonts w:hint="default"/>
        <w:lang w:val="en-US" w:eastAsia="en-US" w:bidi="ar-SA"/>
      </w:rPr>
    </w:lvl>
    <w:lvl w:ilvl="5">
      <w:numFmt w:val="bullet"/>
      <w:lvlText w:val="•"/>
      <w:lvlJc w:val="left"/>
      <w:pPr>
        <w:ind w:left="7102" w:hanging="795"/>
      </w:pPr>
      <w:rPr>
        <w:rFonts w:hint="default"/>
        <w:lang w:val="en-US" w:eastAsia="en-US" w:bidi="ar-SA"/>
      </w:rPr>
    </w:lvl>
    <w:lvl w:ilvl="6">
      <w:numFmt w:val="bullet"/>
      <w:lvlText w:val="•"/>
      <w:lvlJc w:val="left"/>
      <w:pPr>
        <w:ind w:left="7897" w:hanging="795"/>
      </w:pPr>
      <w:rPr>
        <w:rFonts w:hint="default"/>
        <w:lang w:val="en-US" w:eastAsia="en-US" w:bidi="ar-SA"/>
      </w:rPr>
    </w:lvl>
    <w:lvl w:ilvl="7">
      <w:numFmt w:val="bullet"/>
      <w:lvlText w:val="•"/>
      <w:lvlJc w:val="left"/>
      <w:pPr>
        <w:ind w:left="8693" w:hanging="795"/>
      </w:pPr>
      <w:rPr>
        <w:rFonts w:hint="default"/>
        <w:lang w:val="en-US" w:eastAsia="en-US" w:bidi="ar-SA"/>
      </w:rPr>
    </w:lvl>
    <w:lvl w:ilvl="8">
      <w:numFmt w:val="bullet"/>
      <w:lvlText w:val="•"/>
      <w:lvlJc w:val="left"/>
      <w:pPr>
        <w:ind w:left="9488" w:hanging="795"/>
      </w:pPr>
      <w:rPr>
        <w:rFonts w:hint="default"/>
        <w:lang w:val="en-US" w:eastAsia="en-US" w:bidi="ar-SA"/>
      </w:rPr>
    </w:lvl>
  </w:abstractNum>
  <w:abstractNum w:abstractNumId="4" w15:restartNumberingAfterBreak="0">
    <w:nsid w:val="0248C179"/>
    <w:multiLevelType w:val="multilevel"/>
    <w:tmpl w:val="0248C179"/>
    <w:lvl w:ilvl="0">
      <w:start w:val="7"/>
      <w:numFmt w:val="decimal"/>
      <w:lvlText w:val="[%1]"/>
      <w:lvlJc w:val="left"/>
      <w:pPr>
        <w:ind w:left="820" w:hanging="721"/>
        <w:jc w:val="left"/>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1846" w:hanging="721"/>
      </w:pPr>
      <w:rPr>
        <w:rFonts w:hint="default"/>
        <w:lang w:val="en-US" w:eastAsia="en-US" w:bidi="ar-SA"/>
      </w:rPr>
    </w:lvl>
    <w:lvl w:ilvl="2">
      <w:numFmt w:val="bullet"/>
      <w:lvlText w:val="•"/>
      <w:lvlJc w:val="left"/>
      <w:pPr>
        <w:ind w:left="2872" w:hanging="721"/>
      </w:pPr>
      <w:rPr>
        <w:rFonts w:hint="default"/>
        <w:lang w:val="en-US" w:eastAsia="en-US" w:bidi="ar-SA"/>
      </w:rPr>
    </w:lvl>
    <w:lvl w:ilvl="3">
      <w:numFmt w:val="bullet"/>
      <w:lvlText w:val="•"/>
      <w:lvlJc w:val="left"/>
      <w:pPr>
        <w:ind w:left="3898" w:hanging="721"/>
      </w:pPr>
      <w:rPr>
        <w:rFonts w:hint="default"/>
        <w:lang w:val="en-US" w:eastAsia="en-US" w:bidi="ar-SA"/>
      </w:rPr>
    </w:lvl>
    <w:lvl w:ilvl="4">
      <w:numFmt w:val="bullet"/>
      <w:lvlText w:val="•"/>
      <w:lvlJc w:val="left"/>
      <w:pPr>
        <w:ind w:left="4924" w:hanging="721"/>
      </w:pPr>
      <w:rPr>
        <w:rFonts w:hint="default"/>
        <w:lang w:val="en-US" w:eastAsia="en-US" w:bidi="ar-SA"/>
      </w:rPr>
    </w:lvl>
    <w:lvl w:ilvl="5">
      <w:numFmt w:val="bullet"/>
      <w:lvlText w:val="•"/>
      <w:lvlJc w:val="left"/>
      <w:pPr>
        <w:ind w:left="5950" w:hanging="721"/>
      </w:pPr>
      <w:rPr>
        <w:rFonts w:hint="default"/>
        <w:lang w:val="en-US" w:eastAsia="en-US" w:bidi="ar-SA"/>
      </w:rPr>
    </w:lvl>
    <w:lvl w:ilvl="6">
      <w:numFmt w:val="bullet"/>
      <w:lvlText w:val="•"/>
      <w:lvlJc w:val="left"/>
      <w:pPr>
        <w:ind w:left="6976" w:hanging="721"/>
      </w:pPr>
      <w:rPr>
        <w:rFonts w:hint="default"/>
        <w:lang w:val="en-US" w:eastAsia="en-US" w:bidi="ar-SA"/>
      </w:rPr>
    </w:lvl>
    <w:lvl w:ilvl="7">
      <w:numFmt w:val="bullet"/>
      <w:lvlText w:val="•"/>
      <w:lvlJc w:val="left"/>
      <w:pPr>
        <w:ind w:left="8002" w:hanging="721"/>
      </w:pPr>
      <w:rPr>
        <w:rFonts w:hint="default"/>
        <w:lang w:val="en-US" w:eastAsia="en-US" w:bidi="ar-SA"/>
      </w:rPr>
    </w:lvl>
    <w:lvl w:ilvl="8">
      <w:numFmt w:val="bullet"/>
      <w:lvlText w:val="•"/>
      <w:lvlJc w:val="left"/>
      <w:pPr>
        <w:ind w:left="9028" w:hanging="721"/>
      </w:pPr>
      <w:rPr>
        <w:rFonts w:hint="default"/>
        <w:lang w:val="en-US" w:eastAsia="en-US" w:bidi="ar-SA"/>
      </w:rPr>
    </w:lvl>
  </w:abstractNum>
  <w:abstractNum w:abstractNumId="5" w15:restartNumberingAfterBreak="0">
    <w:nsid w:val="03D62ECE"/>
    <w:multiLevelType w:val="multilevel"/>
    <w:tmpl w:val="03D62ECE"/>
    <w:lvl w:ilvl="0">
      <w:numFmt w:val="bullet"/>
      <w:lvlText w:val=""/>
      <w:lvlJc w:val="left"/>
      <w:pPr>
        <w:ind w:left="820" w:hanging="361"/>
      </w:pPr>
      <w:rPr>
        <w:rFonts w:ascii="Wingdings" w:eastAsia="Wingdings" w:hAnsi="Wingdings" w:cs="Wingdings" w:hint="default"/>
        <w:w w:val="100"/>
        <w:sz w:val="28"/>
        <w:szCs w:val="28"/>
        <w:lang w:val="en-US" w:eastAsia="en-US" w:bidi="ar-SA"/>
      </w:rPr>
    </w:lvl>
    <w:lvl w:ilvl="1">
      <w:numFmt w:val="bullet"/>
      <w:lvlText w:val="•"/>
      <w:lvlJc w:val="left"/>
      <w:pPr>
        <w:ind w:left="1846" w:hanging="361"/>
      </w:pPr>
      <w:rPr>
        <w:rFonts w:hint="default"/>
        <w:lang w:val="en-US" w:eastAsia="en-US" w:bidi="ar-SA"/>
      </w:rPr>
    </w:lvl>
    <w:lvl w:ilvl="2">
      <w:numFmt w:val="bullet"/>
      <w:lvlText w:val="•"/>
      <w:lvlJc w:val="left"/>
      <w:pPr>
        <w:ind w:left="2872" w:hanging="361"/>
      </w:pPr>
      <w:rPr>
        <w:rFonts w:hint="default"/>
        <w:lang w:val="en-US" w:eastAsia="en-US" w:bidi="ar-SA"/>
      </w:rPr>
    </w:lvl>
    <w:lvl w:ilvl="3">
      <w:numFmt w:val="bullet"/>
      <w:lvlText w:val="•"/>
      <w:lvlJc w:val="left"/>
      <w:pPr>
        <w:ind w:left="3898" w:hanging="361"/>
      </w:pPr>
      <w:rPr>
        <w:rFonts w:hint="default"/>
        <w:lang w:val="en-US" w:eastAsia="en-US" w:bidi="ar-SA"/>
      </w:rPr>
    </w:lvl>
    <w:lvl w:ilvl="4">
      <w:numFmt w:val="bullet"/>
      <w:lvlText w:val="•"/>
      <w:lvlJc w:val="left"/>
      <w:pPr>
        <w:ind w:left="4924" w:hanging="361"/>
      </w:pPr>
      <w:rPr>
        <w:rFonts w:hint="default"/>
        <w:lang w:val="en-US" w:eastAsia="en-US" w:bidi="ar-SA"/>
      </w:rPr>
    </w:lvl>
    <w:lvl w:ilvl="5">
      <w:numFmt w:val="bullet"/>
      <w:lvlText w:val="•"/>
      <w:lvlJc w:val="left"/>
      <w:pPr>
        <w:ind w:left="5950" w:hanging="361"/>
      </w:pPr>
      <w:rPr>
        <w:rFonts w:hint="default"/>
        <w:lang w:val="en-US" w:eastAsia="en-US" w:bidi="ar-SA"/>
      </w:rPr>
    </w:lvl>
    <w:lvl w:ilvl="6">
      <w:numFmt w:val="bullet"/>
      <w:lvlText w:val="•"/>
      <w:lvlJc w:val="left"/>
      <w:pPr>
        <w:ind w:left="6976" w:hanging="361"/>
      </w:pPr>
      <w:rPr>
        <w:rFonts w:hint="default"/>
        <w:lang w:val="en-US" w:eastAsia="en-US" w:bidi="ar-SA"/>
      </w:rPr>
    </w:lvl>
    <w:lvl w:ilvl="7">
      <w:numFmt w:val="bullet"/>
      <w:lvlText w:val="•"/>
      <w:lvlJc w:val="left"/>
      <w:pPr>
        <w:ind w:left="8002" w:hanging="361"/>
      </w:pPr>
      <w:rPr>
        <w:rFonts w:hint="default"/>
        <w:lang w:val="en-US" w:eastAsia="en-US" w:bidi="ar-SA"/>
      </w:rPr>
    </w:lvl>
    <w:lvl w:ilvl="8">
      <w:numFmt w:val="bullet"/>
      <w:lvlText w:val="•"/>
      <w:lvlJc w:val="left"/>
      <w:pPr>
        <w:ind w:left="9028" w:hanging="361"/>
      </w:pPr>
      <w:rPr>
        <w:rFonts w:hint="default"/>
        <w:lang w:val="en-US" w:eastAsia="en-US" w:bidi="ar-SA"/>
      </w:rPr>
    </w:lvl>
  </w:abstractNum>
  <w:abstractNum w:abstractNumId="6" w15:restartNumberingAfterBreak="0">
    <w:nsid w:val="25B654F3"/>
    <w:multiLevelType w:val="multilevel"/>
    <w:tmpl w:val="25B654F3"/>
    <w:lvl w:ilvl="0">
      <w:start w:val="5"/>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680" w:hanging="480"/>
      </w:pPr>
      <w:rPr>
        <w:rFonts w:hint="default"/>
        <w:lang w:val="en-US" w:eastAsia="en-US" w:bidi="ar-SA"/>
      </w:rPr>
    </w:lvl>
    <w:lvl w:ilvl="3">
      <w:numFmt w:val="bullet"/>
      <w:lvlText w:val="•"/>
      <w:lvlJc w:val="left"/>
      <w:pPr>
        <w:ind w:left="3730" w:hanging="480"/>
      </w:pPr>
      <w:rPr>
        <w:rFonts w:hint="default"/>
        <w:lang w:val="en-US" w:eastAsia="en-US" w:bidi="ar-SA"/>
      </w:rPr>
    </w:lvl>
    <w:lvl w:ilvl="4">
      <w:numFmt w:val="bullet"/>
      <w:lvlText w:val="•"/>
      <w:lvlJc w:val="left"/>
      <w:pPr>
        <w:ind w:left="4780" w:hanging="480"/>
      </w:pPr>
      <w:rPr>
        <w:rFonts w:hint="default"/>
        <w:lang w:val="en-US" w:eastAsia="en-US" w:bidi="ar-SA"/>
      </w:rPr>
    </w:lvl>
    <w:lvl w:ilvl="5">
      <w:numFmt w:val="bullet"/>
      <w:lvlText w:val="•"/>
      <w:lvlJc w:val="left"/>
      <w:pPr>
        <w:ind w:left="5830" w:hanging="480"/>
      </w:pPr>
      <w:rPr>
        <w:rFonts w:hint="default"/>
        <w:lang w:val="en-US" w:eastAsia="en-US" w:bidi="ar-SA"/>
      </w:rPr>
    </w:lvl>
    <w:lvl w:ilvl="6">
      <w:numFmt w:val="bullet"/>
      <w:lvlText w:val="•"/>
      <w:lvlJc w:val="left"/>
      <w:pPr>
        <w:ind w:left="6880" w:hanging="480"/>
      </w:pPr>
      <w:rPr>
        <w:rFonts w:hint="default"/>
        <w:lang w:val="en-US" w:eastAsia="en-US" w:bidi="ar-SA"/>
      </w:rPr>
    </w:lvl>
    <w:lvl w:ilvl="7">
      <w:numFmt w:val="bullet"/>
      <w:lvlText w:val="•"/>
      <w:lvlJc w:val="left"/>
      <w:pPr>
        <w:ind w:left="7930" w:hanging="480"/>
      </w:pPr>
      <w:rPr>
        <w:rFonts w:hint="default"/>
        <w:lang w:val="en-US" w:eastAsia="en-US" w:bidi="ar-SA"/>
      </w:rPr>
    </w:lvl>
    <w:lvl w:ilvl="8">
      <w:numFmt w:val="bullet"/>
      <w:lvlText w:val="•"/>
      <w:lvlJc w:val="left"/>
      <w:pPr>
        <w:ind w:left="8980" w:hanging="480"/>
      </w:pPr>
      <w:rPr>
        <w:rFonts w:hint="default"/>
        <w:lang w:val="en-US" w:eastAsia="en-US" w:bidi="ar-SA"/>
      </w:rPr>
    </w:lvl>
  </w:abstractNum>
  <w:abstractNum w:abstractNumId="7" w15:restartNumberingAfterBreak="0">
    <w:nsid w:val="59ADCABA"/>
    <w:multiLevelType w:val="multilevel"/>
    <w:tmpl w:val="59ADCABA"/>
    <w:lvl w:ilvl="0">
      <w:start w:val="5"/>
      <w:numFmt w:val="decimal"/>
      <w:lvlText w:val="%1"/>
      <w:lvlJc w:val="left"/>
      <w:pPr>
        <w:ind w:left="3105" w:hanging="689"/>
        <w:jc w:val="left"/>
      </w:pPr>
      <w:rPr>
        <w:rFonts w:hint="default"/>
        <w:lang w:val="en-US" w:eastAsia="en-US" w:bidi="ar-SA"/>
      </w:rPr>
    </w:lvl>
    <w:lvl w:ilvl="1">
      <w:start w:val="1"/>
      <w:numFmt w:val="decimal"/>
      <w:lvlText w:val="%1.%2"/>
      <w:lvlJc w:val="left"/>
      <w:pPr>
        <w:ind w:left="3105" w:hanging="689"/>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696" w:hanging="689"/>
      </w:pPr>
      <w:rPr>
        <w:rFonts w:hint="default"/>
        <w:lang w:val="en-US" w:eastAsia="en-US" w:bidi="ar-SA"/>
      </w:rPr>
    </w:lvl>
    <w:lvl w:ilvl="3">
      <w:numFmt w:val="bullet"/>
      <w:lvlText w:val="•"/>
      <w:lvlJc w:val="left"/>
      <w:pPr>
        <w:ind w:left="5494" w:hanging="689"/>
      </w:pPr>
      <w:rPr>
        <w:rFonts w:hint="default"/>
        <w:lang w:val="en-US" w:eastAsia="en-US" w:bidi="ar-SA"/>
      </w:rPr>
    </w:lvl>
    <w:lvl w:ilvl="4">
      <w:numFmt w:val="bullet"/>
      <w:lvlText w:val="•"/>
      <w:lvlJc w:val="left"/>
      <w:pPr>
        <w:ind w:left="6292" w:hanging="689"/>
      </w:pPr>
      <w:rPr>
        <w:rFonts w:hint="default"/>
        <w:lang w:val="en-US" w:eastAsia="en-US" w:bidi="ar-SA"/>
      </w:rPr>
    </w:lvl>
    <w:lvl w:ilvl="5">
      <w:numFmt w:val="bullet"/>
      <w:lvlText w:val="•"/>
      <w:lvlJc w:val="left"/>
      <w:pPr>
        <w:ind w:left="7090" w:hanging="689"/>
      </w:pPr>
      <w:rPr>
        <w:rFonts w:hint="default"/>
        <w:lang w:val="en-US" w:eastAsia="en-US" w:bidi="ar-SA"/>
      </w:rPr>
    </w:lvl>
    <w:lvl w:ilvl="6">
      <w:numFmt w:val="bullet"/>
      <w:lvlText w:val="•"/>
      <w:lvlJc w:val="left"/>
      <w:pPr>
        <w:ind w:left="7888" w:hanging="689"/>
      </w:pPr>
      <w:rPr>
        <w:rFonts w:hint="default"/>
        <w:lang w:val="en-US" w:eastAsia="en-US" w:bidi="ar-SA"/>
      </w:rPr>
    </w:lvl>
    <w:lvl w:ilvl="7">
      <w:numFmt w:val="bullet"/>
      <w:lvlText w:val="•"/>
      <w:lvlJc w:val="left"/>
      <w:pPr>
        <w:ind w:left="8686" w:hanging="689"/>
      </w:pPr>
      <w:rPr>
        <w:rFonts w:hint="default"/>
        <w:lang w:val="en-US" w:eastAsia="en-US" w:bidi="ar-SA"/>
      </w:rPr>
    </w:lvl>
    <w:lvl w:ilvl="8">
      <w:numFmt w:val="bullet"/>
      <w:lvlText w:val="•"/>
      <w:lvlJc w:val="left"/>
      <w:pPr>
        <w:ind w:left="9484" w:hanging="689"/>
      </w:pPr>
      <w:rPr>
        <w:rFonts w:hint="default"/>
        <w:lang w:val="en-US" w:eastAsia="en-US" w:bidi="ar-SA"/>
      </w:rPr>
    </w:lvl>
  </w:abstractNum>
  <w:abstractNum w:abstractNumId="8" w15:restartNumberingAfterBreak="0">
    <w:nsid w:val="72183CF9"/>
    <w:multiLevelType w:val="multilevel"/>
    <w:tmpl w:val="72183CF9"/>
    <w:lvl w:ilvl="0">
      <w:start w:val="1"/>
      <w:numFmt w:val="decimal"/>
      <w:lvlText w:val="[%1]"/>
      <w:lvlJc w:val="left"/>
      <w:pPr>
        <w:ind w:left="820" w:hanging="721"/>
        <w:jc w:val="left"/>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1846" w:hanging="721"/>
      </w:pPr>
      <w:rPr>
        <w:rFonts w:hint="default"/>
        <w:lang w:val="en-US" w:eastAsia="en-US" w:bidi="ar-SA"/>
      </w:rPr>
    </w:lvl>
    <w:lvl w:ilvl="2">
      <w:numFmt w:val="bullet"/>
      <w:lvlText w:val="•"/>
      <w:lvlJc w:val="left"/>
      <w:pPr>
        <w:ind w:left="2872" w:hanging="721"/>
      </w:pPr>
      <w:rPr>
        <w:rFonts w:hint="default"/>
        <w:lang w:val="en-US" w:eastAsia="en-US" w:bidi="ar-SA"/>
      </w:rPr>
    </w:lvl>
    <w:lvl w:ilvl="3">
      <w:numFmt w:val="bullet"/>
      <w:lvlText w:val="•"/>
      <w:lvlJc w:val="left"/>
      <w:pPr>
        <w:ind w:left="3898" w:hanging="721"/>
      </w:pPr>
      <w:rPr>
        <w:rFonts w:hint="default"/>
        <w:lang w:val="en-US" w:eastAsia="en-US" w:bidi="ar-SA"/>
      </w:rPr>
    </w:lvl>
    <w:lvl w:ilvl="4">
      <w:numFmt w:val="bullet"/>
      <w:lvlText w:val="•"/>
      <w:lvlJc w:val="left"/>
      <w:pPr>
        <w:ind w:left="4924" w:hanging="721"/>
      </w:pPr>
      <w:rPr>
        <w:rFonts w:hint="default"/>
        <w:lang w:val="en-US" w:eastAsia="en-US" w:bidi="ar-SA"/>
      </w:rPr>
    </w:lvl>
    <w:lvl w:ilvl="5">
      <w:numFmt w:val="bullet"/>
      <w:lvlText w:val="•"/>
      <w:lvlJc w:val="left"/>
      <w:pPr>
        <w:ind w:left="5950" w:hanging="721"/>
      </w:pPr>
      <w:rPr>
        <w:rFonts w:hint="default"/>
        <w:lang w:val="en-US" w:eastAsia="en-US" w:bidi="ar-SA"/>
      </w:rPr>
    </w:lvl>
    <w:lvl w:ilvl="6">
      <w:numFmt w:val="bullet"/>
      <w:lvlText w:val="•"/>
      <w:lvlJc w:val="left"/>
      <w:pPr>
        <w:ind w:left="6976" w:hanging="721"/>
      </w:pPr>
      <w:rPr>
        <w:rFonts w:hint="default"/>
        <w:lang w:val="en-US" w:eastAsia="en-US" w:bidi="ar-SA"/>
      </w:rPr>
    </w:lvl>
    <w:lvl w:ilvl="7">
      <w:numFmt w:val="bullet"/>
      <w:lvlText w:val="•"/>
      <w:lvlJc w:val="left"/>
      <w:pPr>
        <w:ind w:left="8002" w:hanging="721"/>
      </w:pPr>
      <w:rPr>
        <w:rFonts w:hint="default"/>
        <w:lang w:val="en-US" w:eastAsia="en-US" w:bidi="ar-SA"/>
      </w:rPr>
    </w:lvl>
    <w:lvl w:ilvl="8">
      <w:numFmt w:val="bullet"/>
      <w:lvlText w:val="•"/>
      <w:lvlJc w:val="left"/>
      <w:pPr>
        <w:ind w:left="9028" w:hanging="721"/>
      </w:pPr>
      <w:rPr>
        <w:rFonts w:hint="default"/>
        <w:lang w:val="en-US" w:eastAsia="en-US" w:bidi="ar-SA"/>
      </w:rPr>
    </w:lvl>
  </w:abstractNum>
  <w:num w:numId="1" w16cid:durableId="116682714">
    <w:abstractNumId w:val="3"/>
  </w:num>
  <w:num w:numId="2" w16cid:durableId="1405878350">
    <w:abstractNumId w:val="2"/>
  </w:num>
  <w:num w:numId="3" w16cid:durableId="451091119">
    <w:abstractNumId w:val="7"/>
  </w:num>
  <w:num w:numId="4" w16cid:durableId="1397119316">
    <w:abstractNumId w:val="1"/>
  </w:num>
  <w:num w:numId="5" w16cid:durableId="1836530557">
    <w:abstractNumId w:val="0"/>
  </w:num>
  <w:num w:numId="6" w16cid:durableId="757408551">
    <w:abstractNumId w:val="5"/>
  </w:num>
  <w:num w:numId="7" w16cid:durableId="1452238830">
    <w:abstractNumId w:val="6"/>
  </w:num>
  <w:num w:numId="8" w16cid:durableId="1785691005">
    <w:abstractNumId w:val="8"/>
  </w:num>
  <w:num w:numId="9" w16cid:durableId="1308317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NDOxNDAytTAxMLEwMzJR0lEKTi0uzszPAykwqgUAEWCPtiwAAAA="/>
  </w:docVars>
  <w:rsids>
    <w:rsidRoot w:val="00CB5244"/>
    <w:rsid w:val="00013548"/>
    <w:rsid w:val="000501CF"/>
    <w:rsid w:val="0007664D"/>
    <w:rsid w:val="000841FF"/>
    <w:rsid w:val="000A7823"/>
    <w:rsid w:val="00122A8A"/>
    <w:rsid w:val="001E3017"/>
    <w:rsid w:val="002B3AFD"/>
    <w:rsid w:val="00320C62"/>
    <w:rsid w:val="00321686"/>
    <w:rsid w:val="00355C58"/>
    <w:rsid w:val="00572C67"/>
    <w:rsid w:val="005D3E36"/>
    <w:rsid w:val="00673C37"/>
    <w:rsid w:val="0073579E"/>
    <w:rsid w:val="0075590B"/>
    <w:rsid w:val="009047DF"/>
    <w:rsid w:val="00931E70"/>
    <w:rsid w:val="00932B17"/>
    <w:rsid w:val="00962E59"/>
    <w:rsid w:val="00A174DC"/>
    <w:rsid w:val="00A903BC"/>
    <w:rsid w:val="00A97C56"/>
    <w:rsid w:val="00AD3263"/>
    <w:rsid w:val="00B43EB7"/>
    <w:rsid w:val="00B65AAD"/>
    <w:rsid w:val="00C72881"/>
    <w:rsid w:val="00CB5244"/>
    <w:rsid w:val="00D204CD"/>
    <w:rsid w:val="00D31F4A"/>
    <w:rsid w:val="00D50F2D"/>
    <w:rsid w:val="00D51584"/>
    <w:rsid w:val="00E21331"/>
    <w:rsid w:val="00E62B73"/>
    <w:rsid w:val="00E62EE8"/>
    <w:rsid w:val="00F0438A"/>
    <w:rsid w:val="00FD21A6"/>
    <w:rsid w:val="10C44321"/>
    <w:rsid w:val="61D7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2" fillcolor="white">
      <v:fill color="white"/>
    </o:shapedefaults>
    <o:shapelayout v:ext="edit">
      <o:idmap v:ext="edit" data="1"/>
    </o:shapelayout>
  </w:shapeDefaults>
  <w:decimalSymbol w:val="."/>
  <w:listSeparator w:val=","/>
  <w14:docId w14:val="52B0E0BE"/>
  <w15:docId w15:val="{C0944182-F1B9-44EB-B129-1AB99CF8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59"/>
      <w:ind w:left="358" w:right="440"/>
      <w:jc w:val="center"/>
      <w:outlineLvl w:val="0"/>
    </w:pPr>
    <w:rPr>
      <w:b/>
      <w:bCs/>
      <w:sz w:val="32"/>
      <w:szCs w:val="32"/>
    </w:rPr>
  </w:style>
  <w:style w:type="paragraph" w:styleId="Heading2">
    <w:name w:val="heading 2"/>
    <w:basedOn w:val="Normal"/>
    <w:next w:val="Normal"/>
    <w:uiPriority w:val="1"/>
    <w:qFormat/>
    <w:pPr>
      <w:ind w:left="580"/>
      <w:outlineLvl w:val="1"/>
    </w:pPr>
    <w:rPr>
      <w:sz w:val="32"/>
      <w:szCs w:val="32"/>
    </w:rPr>
  </w:style>
  <w:style w:type="paragraph" w:styleId="Heading3">
    <w:name w:val="heading 3"/>
    <w:basedOn w:val="Normal"/>
    <w:next w:val="Normal"/>
    <w:uiPriority w:val="1"/>
    <w:qFormat/>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4293"/>
    </w:pPr>
    <w:rPr>
      <w:sz w:val="46"/>
      <w:szCs w:val="46"/>
    </w:rPr>
  </w:style>
  <w:style w:type="paragraph" w:styleId="TOC1">
    <w:name w:val="toc 1"/>
    <w:basedOn w:val="Normal"/>
    <w:next w:val="Normal"/>
    <w:uiPriority w:val="1"/>
    <w:qFormat/>
    <w:pPr>
      <w:spacing w:line="322" w:lineRule="exact"/>
      <w:ind w:left="207"/>
    </w:pPr>
    <w:rPr>
      <w:b/>
      <w:bCs/>
      <w:sz w:val="28"/>
      <w:szCs w:val="28"/>
    </w:rPr>
  </w:style>
  <w:style w:type="paragraph" w:styleId="TOC2">
    <w:name w:val="toc 2"/>
    <w:basedOn w:val="Normal"/>
    <w:next w:val="Normal"/>
    <w:uiPriority w:val="1"/>
    <w:qFormat/>
    <w:pPr>
      <w:spacing w:line="322" w:lineRule="exact"/>
      <w:ind w:left="541"/>
    </w:pPr>
    <w:rPr>
      <w:b/>
      <w:bCs/>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dx.doi.org/10.1109/ICICCS48265.2020.9121067"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26"/>
    <customShpInfo spid="_x0000_s1031"/>
    <customShpInfo spid="_x0000_s1032"/>
    <customShpInfo spid="_x0000_s1030"/>
    <customShpInfo spid="_x0000_s1034"/>
    <customShpInfo spid="_x0000_s1035"/>
    <customShpInfo spid="_x0000_s1033"/>
    <customShpInfo spid="_x0000_s1037"/>
    <customShpInfo spid="_x0000_s1038"/>
    <customShpInfo spid="_x0000_s1036"/>
    <customShpInfo spid="_x0000_s1040"/>
    <customShpInfo spid="_x0000_s1041"/>
    <customShpInfo spid="_x0000_s1039"/>
    <customShpInfo spid="_x0000_s1043"/>
    <customShpInfo spid="_x0000_s1044"/>
    <customShpInfo spid="_x0000_s1042"/>
    <customShpInfo spid="_x0000_s1046"/>
    <customShpInfo spid="_x0000_s1047"/>
    <customShpInfo spid="_x0000_s1045"/>
    <customShpInfo spid="_x0000_s1049"/>
    <customShpInfo spid="_x0000_s1050"/>
    <customShpInfo spid="_x0000_s1048"/>
    <customShpInfo spid="_x0000_s1052"/>
    <customShpInfo spid="_x0000_s1053"/>
    <customShpInfo spid="_x0000_s1051"/>
    <customShpInfo spid="_x0000_s1055"/>
    <customShpInfo spid="_x0000_s1056"/>
    <customShpInfo spid="_x0000_s1054"/>
    <customShpInfo spid="_x0000_s1058"/>
    <customShpInfo spid="_x0000_s1059"/>
    <customShpInfo spid="_x0000_s1057"/>
    <customShpInfo spid="_x0000_s1061"/>
    <customShpInfo spid="_x0000_s1062"/>
    <customShpInfo spid="_x0000_s1060"/>
    <customShpInfo spid="_x0000_s1064"/>
    <customShpInfo spid="_x0000_s1065"/>
    <customShpInfo spid="_x0000_s1066"/>
    <customShpInfo spid="_x0000_s1063"/>
    <customShpInfo spid="_x0000_s1068"/>
    <customShpInfo spid="_x0000_s1069"/>
    <customShpInfo spid="_x0000_s1067"/>
    <customShpInfo spid="_x0000_s1071"/>
    <customShpInfo spid="_x0000_s1072"/>
    <customShpInfo spid="_x0000_s1070"/>
    <customShpInfo spid="_x0000_s1074"/>
    <customShpInfo spid="_x0000_s1075"/>
    <customShpInfo spid="_x0000_s1073"/>
    <customShpInfo spid="_x0000_s1077"/>
    <customShpInfo spid="_x0000_s1078"/>
    <customShpInfo spid="_x0000_s1076"/>
    <customShpInfo spid="_x0000_s1080"/>
    <customShpInfo spid="_x0000_s1081"/>
    <customShpInfo spid="_x0000_s1079"/>
    <customShpInfo spid="_x0000_s1083"/>
    <customShpInfo spid="_x0000_s1084"/>
    <customShpInfo spid="_x0000_s1082"/>
    <customShpInfo spid="_x0000_s1086"/>
    <customShpInfo spid="_x0000_s1087"/>
    <customShpInfo spid="_x0000_s1085"/>
    <customShpInfo spid="_x0000_s1089"/>
    <customShpInfo spid="_x0000_s1090"/>
    <customShpInfo spid="_x0000_s1088"/>
    <customShpInfo spid="_x0000_s1092"/>
    <customShpInfo spid="_x0000_s1093"/>
    <customShpInfo spid="_x0000_s1091"/>
    <customShpInfo spid="_x0000_s1095"/>
    <customShpInfo spid="_x0000_s1096"/>
    <customShpInfo spid="_x0000_s1094"/>
    <customShpInfo spid="_x0000_s1098"/>
    <customShpInfo spid="_x0000_s1099"/>
    <customShpInfo spid="_x0000_s1100"/>
    <customShpInfo spid="_x0000_s1101"/>
    <customShpInfo spid="_x0000_s1097"/>
    <customShpInfo spid="_x0000_s1103"/>
    <customShpInfo spid="_x0000_s1104"/>
    <customShpInfo spid="_x0000_s1105"/>
    <customShpInfo spid="_x0000_s1102"/>
    <customShpInfo spid="_x0000_s1107"/>
    <customShpInfo spid="_x0000_s1108"/>
    <customShpInfo spid="_x0000_s1109"/>
    <customShpInfo spid="_x0000_s1110"/>
    <customShpInfo spid="_x0000_s1106"/>
    <customShpInfo spid="_x0000_s1112"/>
    <customShpInfo spid="_x0000_s1113"/>
    <customShpInfo spid="_x0000_s1114"/>
    <customShpInfo spid="_x0000_s1115"/>
    <customShpInfo spid="_x0000_s1111"/>
    <customShpInfo spid="_x0000_s1117"/>
    <customShpInfo spid="_x0000_s1118"/>
    <customShpInfo spid="_x0000_s1119"/>
    <customShpInfo spid="_x0000_s1116"/>
    <customShpInfo spid="_x0000_s1121"/>
    <customShpInfo spid="_x0000_s1122"/>
    <customShpInfo spid="_x0000_s1123"/>
    <customShpInfo spid="_x0000_s1120"/>
    <customShpInfo spid="_x0000_s1125"/>
    <customShpInfo spid="_x0000_s1126"/>
    <customShpInfo spid="_x0000_s1127"/>
    <customShpInfo spid="_x0000_s1124"/>
    <customShpInfo spid="_x0000_s1129"/>
    <customShpInfo spid="_x0000_s1130"/>
    <customShpInfo spid="_x0000_s1131"/>
    <customShpInfo spid="_x0000_s1128"/>
    <customShpInfo spid="_x0000_s1133"/>
    <customShpInfo spid="_x0000_s1134"/>
    <customShpInfo spid="_x0000_s1135"/>
    <customShpInfo spid="_x0000_s1136"/>
    <customShpInfo spid="_x0000_s1137"/>
    <customShpInfo spid="_x0000_s1132"/>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38"/>
    <customShpInfo spid="_x0000_s1168"/>
    <customShpInfo spid="_x0000_s1169"/>
    <customShpInfo spid="_x0000_s1167"/>
    <customShpInfo spid="_x0000_s1171"/>
    <customShpInfo spid="_x0000_s1172"/>
    <customShpInfo spid="_x0000_s1170"/>
    <customShpInfo spid="_x0000_s1174"/>
    <customShpInfo spid="_x0000_s1175"/>
    <customShpInfo spid="_x0000_s1173"/>
    <customShpInfo spid="_x0000_s1177"/>
    <customShpInfo spid="_x0000_s1178"/>
    <customShpInfo spid="_x0000_s1176"/>
    <customShpInfo spid="_x0000_s1180"/>
    <customShpInfo spid="_x0000_s1181"/>
    <customShpInfo spid="_x0000_s1179"/>
  </customShpExts>
</s:customData>
</file>

<file path=customXml/itemProps1.xml><?xml version="1.0" encoding="utf-8"?>
<ds:datastoreItem xmlns:ds="http://schemas.openxmlformats.org/officeDocument/2006/customXml" ds:itemID="{058DABE5-5543-4C3D-BCBD-A8834AB93A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7000</Words>
  <Characters>39902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
  <LinksUpToDate>false</LinksUpToDate>
  <CharactersWithSpaces>46809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creator>Maya shankar Jha</dc:creator>
  <cp:lastModifiedBy>Maya shankar Jha</cp:lastModifiedBy>
  <cp:revision>33</cp:revision>
  <dcterms:created xsi:type="dcterms:W3CDTF">2022-05-08T12:07:00Z</dcterms:created>
  <dcterms:modified xsi:type="dcterms:W3CDTF">2022-05-08T14:35:00Z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for Microsoft 365</vt:lpwstr>
  </property>
  <property fmtid="{D5CDD505-2E9C-101B-9397-08002B2CF9AE}" pid="4" name="LastSaved">
    <vt:filetime>2022-05-08T00:00:00Z</vt:filetime>
  </property>
  <property fmtid="{D5CDD505-2E9C-101B-9397-08002B2CF9AE}" pid="5" name="KSOProductBuildVer">
    <vt:lpwstr>1033-11.2.0.11074</vt:lpwstr>
  </property>
  <property fmtid="{D5CDD505-2E9C-101B-9397-08002B2CF9AE}" pid="6" name="ICV">
    <vt:lpwstr>DEB33F61D34E432CA11B0E835B033509</vt:lpwstr>
  </property>
</Properties>
</file>